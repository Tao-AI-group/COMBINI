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AF3B7" w14:textId="77777777" w:rsidR="00347825" w:rsidRDefault="00347825" w:rsidP="00347825">
      <w:pPr>
        <w:pStyle w:val="Heading1"/>
      </w:pPr>
      <w:bookmarkStart w:id="0" w:name="_Toc210656556"/>
      <w:r>
        <w:t>COMBO Ontology</w:t>
      </w:r>
      <w:bookmarkEnd w:id="0"/>
    </w:p>
    <w:p w14:paraId="1BD48EE5" w14:textId="77777777" w:rsidR="00347825" w:rsidRDefault="00347825" w:rsidP="00347825">
      <w:r>
        <w:t>Version: 20250630, Tao Team, Mayo Clinic</w:t>
      </w:r>
    </w:p>
    <w:p w14:paraId="447AB1BF" w14:textId="77777777" w:rsidR="00347825" w:rsidRDefault="00347825" w:rsidP="00347825"/>
    <w:p w14:paraId="3201BBF6" w14:textId="77777777" w:rsidR="00347825" w:rsidRDefault="00347825" w:rsidP="00347825">
      <w:r>
        <w:t xml:space="preserve">This document provides a structured, human-readable overview of the preliminary COMBO Ontology, which defines a comprehensive taxonomy of complementary and integrative health interventions. Concepts are organized hierarchically, with unique identifiers and detailed annotations including definitions, provenance, and synonyms (where available). The format and presentation style of this document were developed with input from PI </w:t>
      </w:r>
      <w:proofErr w:type="spellStart"/>
      <w:r>
        <w:t>Kilicoglu</w:t>
      </w:r>
      <w:proofErr w:type="spellEnd"/>
      <w:r>
        <w:t>.</w:t>
      </w:r>
    </w:p>
    <w:p w14:paraId="0794A277" w14:textId="77777777" w:rsidR="00347825" w:rsidRDefault="00347825" w:rsidP="00347825">
      <w:r>
        <w:t>The structure is designed for navigability, interpretability, and multi-inheritance awareness.</w:t>
      </w:r>
    </w:p>
    <w:p w14:paraId="6C295764" w14:textId="77777777" w:rsidR="00347825" w:rsidRDefault="00347825" w:rsidP="00347825"/>
    <w:p w14:paraId="090A7EF5" w14:textId="77777777" w:rsidR="00347825" w:rsidRDefault="00347825" w:rsidP="00347825">
      <w:r>
        <w:t>Notes for Use</w:t>
      </w:r>
    </w:p>
    <w:p w14:paraId="72B53892" w14:textId="77777777" w:rsidR="00347825" w:rsidRDefault="00347825" w:rsidP="00347825">
      <w:r>
        <w:t>- Navigation Pane (Left Outline View):</w:t>
      </w:r>
    </w:p>
    <w:p w14:paraId="2D482264" w14:textId="77777777" w:rsidR="00347825" w:rsidRDefault="00347825" w:rsidP="00347825">
      <w:r>
        <w:t xml:space="preserve">    • Open the document in Microsoft Word.</w:t>
      </w:r>
    </w:p>
    <w:p w14:paraId="435C18CA" w14:textId="77777777" w:rsidR="00347825" w:rsidRDefault="00347825" w:rsidP="00347825">
      <w:r>
        <w:t xml:space="preserve">    • Go to the View tab and check Navigation Pane.</w:t>
      </w:r>
    </w:p>
    <w:p w14:paraId="3F2FDBA5" w14:textId="77777777" w:rsidR="00347825" w:rsidRDefault="00347825" w:rsidP="00347825">
      <w:r>
        <w:t xml:space="preserve">    • Click the Headings tab to explore the hierarchy.</w:t>
      </w:r>
    </w:p>
    <w:p w14:paraId="2A0A0FC0" w14:textId="77777777" w:rsidR="00347825" w:rsidRDefault="00347825" w:rsidP="00347825">
      <w:r>
        <w:t>- Table of Contents (TOC):</w:t>
      </w:r>
    </w:p>
    <w:p w14:paraId="5F0B052D" w14:textId="77777777" w:rsidR="00347825" w:rsidRDefault="00347825" w:rsidP="00347825">
      <w:r>
        <w:t xml:space="preserve">    • Located in Part Two.</w:t>
      </w:r>
    </w:p>
    <w:p w14:paraId="44D273AD" w14:textId="77777777" w:rsidR="00347825" w:rsidRDefault="00347825" w:rsidP="00347825">
      <w:r>
        <w:t xml:space="preserve">    • Right-click and choose 'Update Field → Update entire table' to refresh and activate links.</w:t>
      </w:r>
    </w:p>
    <w:p w14:paraId="58AC9601" w14:textId="77777777" w:rsidR="00347825" w:rsidRDefault="00347825" w:rsidP="00347825">
      <w:r>
        <w:t>- Concept IDs:</w:t>
      </w:r>
    </w:p>
    <w:p w14:paraId="70037C40" w14:textId="77777777" w:rsidR="00347825" w:rsidRDefault="00347825" w:rsidP="00347825">
      <w:r>
        <w:t xml:space="preserve">    • Each concept is numbered (e.g., 1.2.3) and used in links and references.</w:t>
      </w:r>
    </w:p>
    <w:p w14:paraId="50C2A5ED" w14:textId="77777777" w:rsidR="00347825" w:rsidRDefault="00347825" w:rsidP="00347825">
      <w:r>
        <w:t>- Multi-Inheritance Consideration:</w:t>
      </w:r>
    </w:p>
    <w:p w14:paraId="5664468B" w14:textId="77777777" w:rsidR="00347825" w:rsidRDefault="00347825" w:rsidP="00347825">
      <w:r>
        <w:t xml:space="preserve">    • Concepts may appear under multiple parents.</w:t>
      </w:r>
    </w:p>
    <w:p w14:paraId="5FF32D58" w14:textId="77777777" w:rsidR="00347825" w:rsidRDefault="00347825" w:rsidP="00347825">
      <w:r>
        <w:t xml:space="preserve">    • The first occurrence shows full detail.</w:t>
      </w:r>
    </w:p>
    <w:p w14:paraId="0F1F638F" w14:textId="77777777" w:rsidR="00347825" w:rsidRDefault="00347825" w:rsidP="00347825">
      <w:r>
        <w:t xml:space="preserve">    • Secondary occurrences use a hyperlink: Refer to section X.Y.Z.</w:t>
      </w:r>
    </w:p>
    <w:p w14:paraId="423B2F94" w14:textId="77777777" w:rsidR="00347825" w:rsidRDefault="00347825" w:rsidP="00347825">
      <w:r>
        <w:t xml:space="preserve">    • Concepts with multiple parents are also listed at the end of the document (Appendix A).</w:t>
      </w:r>
    </w:p>
    <w:p w14:paraId="739D174E" w14:textId="77777777" w:rsidR="00347825" w:rsidRDefault="00347825" w:rsidP="00347825">
      <w:r>
        <w:br w:type="page"/>
      </w:r>
    </w:p>
    <w:p w14:paraId="6C9403AB" w14:textId="77777777" w:rsidR="00347825" w:rsidRDefault="00347825" w:rsidP="00347825">
      <w:r>
        <w:lastRenderedPageBreak/>
        <w:t>Table of Contents</w:t>
      </w:r>
    </w:p>
    <w:p w14:paraId="055DAC8A" w14:textId="77777777" w:rsidR="00347825" w:rsidRDefault="00347825" w:rsidP="00347825">
      <w:r>
        <w:t>📌 Note: Right-click this TOC and select “Update Field → Update entire table” to refresh and activate links.</w:t>
      </w:r>
    </w:p>
    <w:p w14:paraId="0C3FE9FA" w14:textId="33B36FF1" w:rsidR="00ED640F" w:rsidRDefault="00ED640F">
      <w:pPr>
        <w:pStyle w:val="TOC1"/>
        <w:tabs>
          <w:tab w:val="right" w:leader="dot" w:pos="8630"/>
        </w:tabs>
        <w:rPr>
          <w:noProof/>
          <w:kern w:val="2"/>
          <w:sz w:val="24"/>
          <w:szCs w:val="24"/>
          <w:lang w:eastAsia="zh-CN"/>
          <w14:ligatures w14:val="standardContextual"/>
        </w:rPr>
      </w:pPr>
      <w:r>
        <w:rPr>
          <w:noProof/>
        </w:rPr>
        <w:t>COMBO Ontology</w:t>
      </w:r>
      <w:r>
        <w:rPr>
          <w:noProof/>
        </w:rPr>
        <w:tab/>
        <w:t>1</w:t>
      </w:r>
    </w:p>
    <w:p w14:paraId="0AFFD991" w14:textId="1F06B83C" w:rsidR="00ED640F" w:rsidRDefault="00ED640F">
      <w:pPr>
        <w:pStyle w:val="TOC1"/>
        <w:tabs>
          <w:tab w:val="right" w:leader="dot" w:pos="8630"/>
        </w:tabs>
        <w:rPr>
          <w:noProof/>
          <w:kern w:val="2"/>
          <w:sz w:val="24"/>
          <w:szCs w:val="24"/>
          <w:lang w:eastAsia="zh-CN"/>
          <w14:ligatures w14:val="standardContextual"/>
        </w:rPr>
      </w:pPr>
      <w:r>
        <w:rPr>
          <w:noProof/>
        </w:rPr>
        <w:t>1 Complementary_Medicine_Intervention</w:t>
      </w:r>
      <w:r>
        <w:rPr>
          <w:noProof/>
        </w:rPr>
        <w:tab/>
        <w:t>29</w:t>
      </w:r>
    </w:p>
    <w:p w14:paraId="144A3691" w14:textId="2615546E" w:rsidR="00ED640F" w:rsidRDefault="00ED640F">
      <w:pPr>
        <w:pStyle w:val="TOC2"/>
        <w:tabs>
          <w:tab w:val="right" w:leader="dot" w:pos="8630"/>
        </w:tabs>
        <w:rPr>
          <w:noProof/>
          <w:kern w:val="2"/>
          <w:sz w:val="24"/>
          <w:szCs w:val="24"/>
          <w:lang w:eastAsia="zh-CN"/>
          <w14:ligatures w14:val="standardContextual"/>
        </w:rPr>
      </w:pPr>
      <w:r>
        <w:rPr>
          <w:noProof/>
        </w:rPr>
        <w:t>1.1 Nutritional_Intervention</w:t>
      </w:r>
      <w:r>
        <w:rPr>
          <w:noProof/>
        </w:rPr>
        <w:tab/>
        <w:t>29</w:t>
      </w:r>
    </w:p>
    <w:p w14:paraId="7E1C1690" w14:textId="15D6AD1B" w:rsidR="00ED640F" w:rsidRDefault="00ED640F">
      <w:pPr>
        <w:pStyle w:val="TOC3"/>
        <w:tabs>
          <w:tab w:val="right" w:leader="dot" w:pos="8630"/>
        </w:tabs>
        <w:rPr>
          <w:noProof/>
          <w:kern w:val="2"/>
          <w:sz w:val="24"/>
          <w:szCs w:val="24"/>
          <w:lang w:eastAsia="zh-CN"/>
          <w14:ligatures w14:val="standardContextual"/>
        </w:rPr>
      </w:pPr>
      <w:r>
        <w:rPr>
          <w:noProof/>
        </w:rPr>
        <w:t>1.1.1 Dietary_Pattern</w:t>
      </w:r>
      <w:r>
        <w:rPr>
          <w:noProof/>
        </w:rPr>
        <w:tab/>
        <w:t>29</w:t>
      </w:r>
    </w:p>
    <w:p w14:paraId="169A93DE" w14:textId="286EB4DE" w:rsidR="00ED640F" w:rsidRDefault="00ED640F">
      <w:pPr>
        <w:pStyle w:val="TOC4"/>
        <w:tabs>
          <w:tab w:val="right" w:leader="dot" w:pos="8630"/>
        </w:tabs>
        <w:rPr>
          <w:noProof/>
          <w:kern w:val="2"/>
          <w:sz w:val="24"/>
          <w:szCs w:val="24"/>
          <w:lang w:eastAsia="zh-CN"/>
          <w14:ligatures w14:val="standardContextual"/>
        </w:rPr>
      </w:pPr>
      <w:r>
        <w:rPr>
          <w:noProof/>
        </w:rPr>
        <w:t>1.1.1.1 Ketogenic_Diet</w:t>
      </w:r>
      <w:r>
        <w:rPr>
          <w:noProof/>
        </w:rPr>
        <w:tab/>
        <w:t>30</w:t>
      </w:r>
    </w:p>
    <w:p w14:paraId="4327615F" w14:textId="67684107" w:rsidR="00ED640F" w:rsidRDefault="00ED640F">
      <w:pPr>
        <w:pStyle w:val="TOC4"/>
        <w:tabs>
          <w:tab w:val="right" w:leader="dot" w:pos="8630"/>
        </w:tabs>
        <w:rPr>
          <w:noProof/>
          <w:kern w:val="2"/>
          <w:sz w:val="24"/>
          <w:szCs w:val="24"/>
          <w:lang w:eastAsia="zh-CN"/>
          <w14:ligatures w14:val="standardContextual"/>
        </w:rPr>
      </w:pPr>
      <w:r>
        <w:rPr>
          <w:noProof/>
        </w:rPr>
        <w:t>1.1.1.2 High_Protein_Low_Carbohydrate_Diet</w:t>
      </w:r>
      <w:r>
        <w:rPr>
          <w:noProof/>
        </w:rPr>
        <w:tab/>
        <w:t>30</w:t>
      </w:r>
    </w:p>
    <w:p w14:paraId="58CF5C6A" w14:textId="4ED94D22" w:rsidR="00ED640F" w:rsidRDefault="00ED640F">
      <w:pPr>
        <w:pStyle w:val="TOC4"/>
        <w:tabs>
          <w:tab w:val="right" w:leader="dot" w:pos="8630"/>
        </w:tabs>
        <w:rPr>
          <w:noProof/>
          <w:kern w:val="2"/>
          <w:sz w:val="24"/>
          <w:szCs w:val="24"/>
          <w:lang w:eastAsia="zh-CN"/>
          <w14:ligatures w14:val="standardContextual"/>
        </w:rPr>
      </w:pPr>
      <w:r>
        <w:rPr>
          <w:noProof/>
        </w:rPr>
        <w:t>1.1.1.3 Gluten_Free_Diet</w:t>
      </w:r>
      <w:r>
        <w:rPr>
          <w:noProof/>
        </w:rPr>
        <w:tab/>
        <w:t>31</w:t>
      </w:r>
    </w:p>
    <w:p w14:paraId="261945B8" w14:textId="3C11E7A7" w:rsidR="00ED640F" w:rsidRDefault="00ED640F">
      <w:pPr>
        <w:pStyle w:val="TOC4"/>
        <w:tabs>
          <w:tab w:val="right" w:leader="dot" w:pos="8630"/>
        </w:tabs>
        <w:rPr>
          <w:noProof/>
          <w:kern w:val="2"/>
          <w:sz w:val="24"/>
          <w:szCs w:val="24"/>
          <w:lang w:eastAsia="zh-CN"/>
          <w14:ligatures w14:val="standardContextual"/>
        </w:rPr>
      </w:pPr>
      <w:r>
        <w:rPr>
          <w:noProof/>
        </w:rPr>
        <w:t>1.1.1.4 Paleolithic_Diet</w:t>
      </w:r>
      <w:r>
        <w:rPr>
          <w:noProof/>
        </w:rPr>
        <w:tab/>
        <w:t>31</w:t>
      </w:r>
    </w:p>
    <w:p w14:paraId="32947D4F" w14:textId="71110E03" w:rsidR="00ED640F" w:rsidRDefault="00ED640F">
      <w:pPr>
        <w:pStyle w:val="TOC4"/>
        <w:tabs>
          <w:tab w:val="right" w:leader="dot" w:pos="8630"/>
        </w:tabs>
        <w:rPr>
          <w:noProof/>
          <w:kern w:val="2"/>
          <w:sz w:val="24"/>
          <w:szCs w:val="24"/>
          <w:lang w:eastAsia="zh-CN"/>
          <w14:ligatures w14:val="standardContextual"/>
        </w:rPr>
      </w:pPr>
      <w:r>
        <w:rPr>
          <w:noProof/>
        </w:rPr>
        <w:t>1.1.1.5 Plant_Based_Diet</w:t>
      </w:r>
      <w:r>
        <w:rPr>
          <w:noProof/>
        </w:rPr>
        <w:tab/>
        <w:t>32</w:t>
      </w:r>
    </w:p>
    <w:p w14:paraId="059814E6" w14:textId="0978E267" w:rsidR="00ED640F" w:rsidRDefault="00ED640F">
      <w:pPr>
        <w:pStyle w:val="TOC5"/>
        <w:tabs>
          <w:tab w:val="right" w:leader="dot" w:pos="8630"/>
        </w:tabs>
        <w:rPr>
          <w:noProof/>
          <w:kern w:val="2"/>
          <w:sz w:val="24"/>
          <w:szCs w:val="24"/>
          <w:lang w:eastAsia="zh-CN"/>
          <w14:ligatures w14:val="standardContextual"/>
        </w:rPr>
      </w:pPr>
      <w:r>
        <w:rPr>
          <w:noProof/>
        </w:rPr>
        <w:t>1.1.1.5.1 Mediterranean_Diet</w:t>
      </w:r>
      <w:r>
        <w:rPr>
          <w:noProof/>
        </w:rPr>
        <w:tab/>
        <w:t>32</w:t>
      </w:r>
    </w:p>
    <w:p w14:paraId="36665CD3" w14:textId="382CF63D" w:rsidR="00ED640F" w:rsidRDefault="00ED640F">
      <w:pPr>
        <w:pStyle w:val="TOC5"/>
        <w:tabs>
          <w:tab w:val="right" w:leader="dot" w:pos="8630"/>
        </w:tabs>
        <w:rPr>
          <w:noProof/>
          <w:kern w:val="2"/>
          <w:sz w:val="24"/>
          <w:szCs w:val="24"/>
          <w:lang w:eastAsia="zh-CN"/>
          <w14:ligatures w14:val="standardContextual"/>
        </w:rPr>
      </w:pPr>
      <w:r>
        <w:rPr>
          <w:noProof/>
        </w:rPr>
        <w:t>1.1.1.5.2 Vegetarian_Diet</w:t>
      </w:r>
      <w:r>
        <w:rPr>
          <w:noProof/>
        </w:rPr>
        <w:tab/>
        <w:t>33</w:t>
      </w:r>
    </w:p>
    <w:p w14:paraId="1003D702" w14:textId="75A5C1FA" w:rsidR="00ED640F" w:rsidRDefault="00ED640F">
      <w:pPr>
        <w:pStyle w:val="TOC6"/>
        <w:tabs>
          <w:tab w:val="right" w:leader="dot" w:pos="8630"/>
        </w:tabs>
        <w:rPr>
          <w:noProof/>
          <w:kern w:val="2"/>
          <w:sz w:val="24"/>
          <w:szCs w:val="24"/>
          <w:lang w:eastAsia="zh-CN"/>
          <w14:ligatures w14:val="standardContextual"/>
        </w:rPr>
      </w:pPr>
      <w:r>
        <w:rPr>
          <w:noProof/>
        </w:rPr>
        <w:t>1.1.1.5.2.1 Macrobiotic_Diet</w:t>
      </w:r>
      <w:r>
        <w:rPr>
          <w:noProof/>
        </w:rPr>
        <w:tab/>
        <w:t>33</w:t>
      </w:r>
    </w:p>
    <w:p w14:paraId="7E5C1EB8" w14:textId="39E6F5D8" w:rsidR="00ED640F" w:rsidRDefault="00ED640F">
      <w:pPr>
        <w:pStyle w:val="TOC6"/>
        <w:tabs>
          <w:tab w:val="right" w:leader="dot" w:pos="8630"/>
        </w:tabs>
        <w:rPr>
          <w:noProof/>
          <w:kern w:val="2"/>
          <w:sz w:val="24"/>
          <w:szCs w:val="24"/>
          <w:lang w:eastAsia="zh-CN"/>
          <w14:ligatures w14:val="standardContextual"/>
        </w:rPr>
      </w:pPr>
      <w:r>
        <w:rPr>
          <w:noProof/>
        </w:rPr>
        <w:t>1.1.1.5.2.2 Vegan_Diet</w:t>
      </w:r>
      <w:r>
        <w:rPr>
          <w:noProof/>
        </w:rPr>
        <w:tab/>
        <w:t>34</w:t>
      </w:r>
    </w:p>
    <w:p w14:paraId="2F13857C" w14:textId="078B2D4A" w:rsidR="00ED640F" w:rsidRDefault="00ED640F">
      <w:pPr>
        <w:pStyle w:val="TOC4"/>
        <w:tabs>
          <w:tab w:val="right" w:leader="dot" w:pos="8630"/>
        </w:tabs>
        <w:rPr>
          <w:noProof/>
          <w:kern w:val="2"/>
          <w:sz w:val="24"/>
          <w:szCs w:val="24"/>
          <w:lang w:eastAsia="zh-CN"/>
          <w14:ligatures w14:val="standardContextual"/>
        </w:rPr>
      </w:pPr>
      <w:r>
        <w:rPr>
          <w:noProof/>
        </w:rPr>
        <w:t>1.1.1.6 Dietary_Approach_to_Stop_Hypertension</w:t>
      </w:r>
      <w:r>
        <w:rPr>
          <w:noProof/>
        </w:rPr>
        <w:tab/>
        <w:t>34</w:t>
      </w:r>
    </w:p>
    <w:p w14:paraId="1AF4BDA4" w14:textId="7F885BF4" w:rsidR="00ED640F" w:rsidRDefault="00ED640F">
      <w:pPr>
        <w:pStyle w:val="TOC3"/>
        <w:tabs>
          <w:tab w:val="right" w:leader="dot" w:pos="8630"/>
        </w:tabs>
        <w:rPr>
          <w:noProof/>
          <w:kern w:val="2"/>
          <w:sz w:val="24"/>
          <w:szCs w:val="24"/>
          <w:lang w:eastAsia="zh-CN"/>
          <w14:ligatures w14:val="standardContextual"/>
        </w:rPr>
      </w:pPr>
      <w:r>
        <w:rPr>
          <w:noProof/>
        </w:rPr>
        <w:t>1.1.2 Gerson_Therapy</w:t>
      </w:r>
      <w:r>
        <w:rPr>
          <w:noProof/>
        </w:rPr>
        <w:tab/>
        <w:t>34</w:t>
      </w:r>
    </w:p>
    <w:p w14:paraId="3A1BFD04" w14:textId="7222D1AD" w:rsidR="00ED640F" w:rsidRDefault="00ED640F">
      <w:pPr>
        <w:pStyle w:val="TOC3"/>
        <w:tabs>
          <w:tab w:val="right" w:leader="dot" w:pos="8630"/>
        </w:tabs>
        <w:rPr>
          <w:noProof/>
          <w:kern w:val="2"/>
          <w:sz w:val="24"/>
          <w:szCs w:val="24"/>
          <w:lang w:eastAsia="zh-CN"/>
          <w14:ligatures w14:val="standardContextual"/>
        </w:rPr>
      </w:pPr>
      <w:r>
        <w:rPr>
          <w:noProof/>
        </w:rPr>
        <w:t>1.1.3 Gonzalez_Regimen</w:t>
      </w:r>
      <w:r>
        <w:rPr>
          <w:noProof/>
        </w:rPr>
        <w:tab/>
        <w:t>35</w:t>
      </w:r>
    </w:p>
    <w:p w14:paraId="5EC66462" w14:textId="52E65118" w:rsidR="00ED640F" w:rsidRDefault="00ED640F">
      <w:pPr>
        <w:pStyle w:val="TOC3"/>
        <w:tabs>
          <w:tab w:val="right" w:leader="dot" w:pos="8630"/>
        </w:tabs>
        <w:rPr>
          <w:noProof/>
          <w:kern w:val="2"/>
          <w:sz w:val="24"/>
          <w:szCs w:val="24"/>
          <w:lang w:eastAsia="zh-CN"/>
          <w14:ligatures w14:val="standardContextual"/>
        </w:rPr>
      </w:pPr>
      <w:r>
        <w:rPr>
          <w:noProof/>
        </w:rPr>
        <w:t>1.1.4 Dietary_Macronutrients_Therapy</w:t>
      </w:r>
      <w:r>
        <w:rPr>
          <w:noProof/>
        </w:rPr>
        <w:tab/>
        <w:t>35</w:t>
      </w:r>
    </w:p>
    <w:p w14:paraId="7C05ECF3" w14:textId="33316890" w:rsidR="00ED640F" w:rsidRDefault="00ED640F">
      <w:pPr>
        <w:pStyle w:val="TOC3"/>
        <w:tabs>
          <w:tab w:val="right" w:leader="dot" w:pos="8630"/>
        </w:tabs>
        <w:rPr>
          <w:noProof/>
          <w:kern w:val="2"/>
          <w:sz w:val="24"/>
          <w:szCs w:val="24"/>
          <w:lang w:eastAsia="zh-CN"/>
          <w14:ligatures w14:val="standardContextual"/>
        </w:rPr>
      </w:pPr>
      <w:r>
        <w:rPr>
          <w:noProof/>
        </w:rPr>
        <w:t>1.1.5 Antioxidants_Therapy</w:t>
      </w:r>
      <w:r>
        <w:rPr>
          <w:noProof/>
        </w:rPr>
        <w:tab/>
        <w:t>35</w:t>
      </w:r>
    </w:p>
    <w:p w14:paraId="0A600EF5" w14:textId="3B837671" w:rsidR="00ED640F" w:rsidRDefault="00ED640F">
      <w:pPr>
        <w:pStyle w:val="TOC3"/>
        <w:tabs>
          <w:tab w:val="right" w:leader="dot" w:pos="8630"/>
        </w:tabs>
        <w:rPr>
          <w:noProof/>
          <w:kern w:val="2"/>
          <w:sz w:val="24"/>
          <w:szCs w:val="24"/>
          <w:lang w:eastAsia="zh-CN"/>
          <w14:ligatures w14:val="standardContextual"/>
        </w:rPr>
      </w:pPr>
      <w:r>
        <w:rPr>
          <w:noProof/>
        </w:rPr>
        <w:t>1.1.6 Vitamin_Therapy</w:t>
      </w:r>
      <w:r>
        <w:rPr>
          <w:noProof/>
        </w:rPr>
        <w:tab/>
        <w:t>36</w:t>
      </w:r>
    </w:p>
    <w:p w14:paraId="222A770A" w14:textId="70D4020C" w:rsidR="00ED640F" w:rsidRDefault="00ED640F">
      <w:pPr>
        <w:pStyle w:val="TOC3"/>
        <w:tabs>
          <w:tab w:val="right" w:leader="dot" w:pos="8630"/>
        </w:tabs>
        <w:rPr>
          <w:noProof/>
          <w:kern w:val="2"/>
          <w:sz w:val="24"/>
          <w:szCs w:val="24"/>
          <w:lang w:eastAsia="zh-CN"/>
          <w14:ligatures w14:val="standardContextual"/>
        </w:rPr>
      </w:pPr>
      <w:r>
        <w:rPr>
          <w:noProof/>
        </w:rPr>
        <w:t>1.1.7 Mineral_Therapy</w:t>
      </w:r>
      <w:r>
        <w:rPr>
          <w:noProof/>
        </w:rPr>
        <w:tab/>
        <w:t>36</w:t>
      </w:r>
    </w:p>
    <w:p w14:paraId="522590A6" w14:textId="19390516" w:rsidR="00ED640F" w:rsidRDefault="00ED640F">
      <w:pPr>
        <w:pStyle w:val="TOC3"/>
        <w:tabs>
          <w:tab w:val="right" w:leader="dot" w:pos="8630"/>
        </w:tabs>
        <w:rPr>
          <w:noProof/>
          <w:kern w:val="2"/>
          <w:sz w:val="24"/>
          <w:szCs w:val="24"/>
          <w:lang w:eastAsia="zh-CN"/>
          <w14:ligatures w14:val="standardContextual"/>
        </w:rPr>
      </w:pPr>
      <w:r>
        <w:rPr>
          <w:noProof/>
        </w:rPr>
        <w:t>1.1.8 Amino_Acid_Therapy</w:t>
      </w:r>
      <w:r>
        <w:rPr>
          <w:noProof/>
        </w:rPr>
        <w:tab/>
        <w:t>37</w:t>
      </w:r>
    </w:p>
    <w:p w14:paraId="062B1E3A" w14:textId="1F92E18D" w:rsidR="00ED640F" w:rsidRDefault="00ED640F">
      <w:pPr>
        <w:pStyle w:val="TOC3"/>
        <w:tabs>
          <w:tab w:val="right" w:leader="dot" w:pos="8630"/>
        </w:tabs>
        <w:rPr>
          <w:noProof/>
          <w:kern w:val="2"/>
          <w:sz w:val="24"/>
          <w:szCs w:val="24"/>
          <w:lang w:eastAsia="zh-CN"/>
          <w14:ligatures w14:val="standardContextual"/>
        </w:rPr>
      </w:pPr>
      <w:r>
        <w:rPr>
          <w:noProof/>
        </w:rPr>
        <w:t>1.1.9 Dietary_Supplement_Therapy</w:t>
      </w:r>
      <w:r>
        <w:rPr>
          <w:noProof/>
        </w:rPr>
        <w:tab/>
        <w:t>37</w:t>
      </w:r>
    </w:p>
    <w:p w14:paraId="3F335C74" w14:textId="40ECE03A" w:rsidR="00ED640F" w:rsidRDefault="00ED640F">
      <w:pPr>
        <w:pStyle w:val="TOC4"/>
        <w:tabs>
          <w:tab w:val="right" w:leader="dot" w:pos="8630"/>
        </w:tabs>
        <w:rPr>
          <w:noProof/>
          <w:kern w:val="2"/>
          <w:sz w:val="24"/>
          <w:szCs w:val="24"/>
          <w:lang w:eastAsia="zh-CN"/>
          <w14:ligatures w14:val="standardContextual"/>
        </w:rPr>
      </w:pPr>
      <w:r>
        <w:rPr>
          <w:noProof/>
        </w:rPr>
        <w:t>1.1.9.1 Vitamin_Dietary_Supplement_Therapy</w:t>
      </w:r>
      <w:r>
        <w:rPr>
          <w:noProof/>
        </w:rPr>
        <w:tab/>
        <w:t>37</w:t>
      </w:r>
    </w:p>
    <w:p w14:paraId="306EAFA0" w14:textId="5B083394" w:rsidR="00ED640F" w:rsidRDefault="00ED640F">
      <w:pPr>
        <w:pStyle w:val="TOC4"/>
        <w:tabs>
          <w:tab w:val="right" w:leader="dot" w:pos="8630"/>
        </w:tabs>
        <w:rPr>
          <w:noProof/>
          <w:kern w:val="2"/>
          <w:sz w:val="24"/>
          <w:szCs w:val="24"/>
          <w:lang w:eastAsia="zh-CN"/>
          <w14:ligatures w14:val="standardContextual"/>
        </w:rPr>
      </w:pPr>
      <w:r>
        <w:rPr>
          <w:noProof/>
        </w:rPr>
        <w:t>1.1.9.2 Mineral_Dietary_Supplement_Therapy</w:t>
      </w:r>
      <w:r>
        <w:rPr>
          <w:noProof/>
        </w:rPr>
        <w:tab/>
        <w:t>38</w:t>
      </w:r>
    </w:p>
    <w:p w14:paraId="21544CAB" w14:textId="6BFBAA47" w:rsidR="00ED640F" w:rsidRDefault="00ED640F">
      <w:pPr>
        <w:pStyle w:val="TOC4"/>
        <w:tabs>
          <w:tab w:val="right" w:leader="dot" w:pos="8630"/>
        </w:tabs>
        <w:rPr>
          <w:noProof/>
          <w:kern w:val="2"/>
          <w:sz w:val="24"/>
          <w:szCs w:val="24"/>
          <w:lang w:eastAsia="zh-CN"/>
          <w14:ligatures w14:val="standardContextual"/>
        </w:rPr>
      </w:pPr>
      <w:r>
        <w:rPr>
          <w:noProof/>
        </w:rPr>
        <w:t>1.1.9.3 Amino_Acid_Dietary_Supplement_Therapy</w:t>
      </w:r>
      <w:r>
        <w:rPr>
          <w:noProof/>
        </w:rPr>
        <w:tab/>
        <w:t>38</w:t>
      </w:r>
    </w:p>
    <w:p w14:paraId="3A0DF0CC" w14:textId="4170C2E8" w:rsidR="00ED640F" w:rsidRDefault="00ED640F">
      <w:pPr>
        <w:pStyle w:val="TOC4"/>
        <w:tabs>
          <w:tab w:val="right" w:leader="dot" w:pos="8630"/>
        </w:tabs>
        <w:rPr>
          <w:noProof/>
          <w:kern w:val="2"/>
          <w:sz w:val="24"/>
          <w:szCs w:val="24"/>
          <w:lang w:eastAsia="zh-CN"/>
          <w14:ligatures w14:val="standardContextual"/>
        </w:rPr>
      </w:pPr>
      <w:r>
        <w:rPr>
          <w:noProof/>
        </w:rPr>
        <w:t>1.1.9.4 Herb_Dietary_Supplement_Therapy</w:t>
      </w:r>
      <w:r>
        <w:rPr>
          <w:noProof/>
        </w:rPr>
        <w:tab/>
        <w:t>38</w:t>
      </w:r>
    </w:p>
    <w:p w14:paraId="43DB902F" w14:textId="14F45A13" w:rsidR="00ED640F" w:rsidRDefault="00ED640F">
      <w:pPr>
        <w:pStyle w:val="TOC4"/>
        <w:tabs>
          <w:tab w:val="right" w:leader="dot" w:pos="8630"/>
        </w:tabs>
        <w:rPr>
          <w:noProof/>
          <w:kern w:val="2"/>
          <w:sz w:val="24"/>
          <w:szCs w:val="24"/>
          <w:lang w:eastAsia="zh-CN"/>
          <w14:ligatures w14:val="standardContextual"/>
        </w:rPr>
      </w:pPr>
      <w:r>
        <w:rPr>
          <w:noProof/>
        </w:rPr>
        <w:t>1.1.9.5 Botanical_Compound_Dietary_Supplement_Therapy</w:t>
      </w:r>
      <w:r>
        <w:rPr>
          <w:noProof/>
        </w:rPr>
        <w:tab/>
        <w:t>39</w:t>
      </w:r>
    </w:p>
    <w:p w14:paraId="59373F41" w14:textId="3AC4EE5F" w:rsidR="00ED640F" w:rsidRDefault="00ED640F">
      <w:pPr>
        <w:pStyle w:val="TOC4"/>
        <w:tabs>
          <w:tab w:val="right" w:leader="dot" w:pos="8630"/>
        </w:tabs>
        <w:rPr>
          <w:noProof/>
          <w:kern w:val="2"/>
          <w:sz w:val="24"/>
          <w:szCs w:val="24"/>
          <w:lang w:eastAsia="zh-CN"/>
          <w14:ligatures w14:val="standardContextual"/>
        </w:rPr>
      </w:pPr>
      <w:r>
        <w:rPr>
          <w:noProof/>
        </w:rPr>
        <w:t>1.1.9.6 Probiotic_Dietary_Supplement_Therapy</w:t>
      </w:r>
      <w:r>
        <w:rPr>
          <w:noProof/>
        </w:rPr>
        <w:tab/>
        <w:t>39</w:t>
      </w:r>
    </w:p>
    <w:p w14:paraId="378274D5" w14:textId="34AB6FCF" w:rsidR="00ED640F" w:rsidRDefault="00ED640F">
      <w:pPr>
        <w:pStyle w:val="TOC3"/>
        <w:tabs>
          <w:tab w:val="right" w:leader="dot" w:pos="8630"/>
        </w:tabs>
        <w:rPr>
          <w:noProof/>
          <w:kern w:val="2"/>
          <w:sz w:val="24"/>
          <w:szCs w:val="24"/>
          <w:lang w:eastAsia="zh-CN"/>
          <w14:ligatures w14:val="standardContextual"/>
        </w:rPr>
      </w:pPr>
      <w:r>
        <w:rPr>
          <w:noProof/>
        </w:rPr>
        <w:t>1.1.10 Prebiotic_Therapy</w:t>
      </w:r>
      <w:r>
        <w:rPr>
          <w:noProof/>
        </w:rPr>
        <w:tab/>
        <w:t>39</w:t>
      </w:r>
    </w:p>
    <w:p w14:paraId="22C8EF84" w14:textId="0D357FBE" w:rsidR="00ED640F" w:rsidRDefault="00ED640F">
      <w:pPr>
        <w:pStyle w:val="TOC3"/>
        <w:tabs>
          <w:tab w:val="right" w:leader="dot" w:pos="8630"/>
        </w:tabs>
        <w:rPr>
          <w:noProof/>
          <w:kern w:val="2"/>
          <w:sz w:val="24"/>
          <w:szCs w:val="24"/>
          <w:lang w:eastAsia="zh-CN"/>
          <w14:ligatures w14:val="standardContextual"/>
        </w:rPr>
      </w:pPr>
      <w:r>
        <w:rPr>
          <w:noProof/>
        </w:rPr>
        <w:lastRenderedPageBreak/>
        <w:t>1.1.11 Probiotic_Therapy</w:t>
      </w:r>
      <w:r>
        <w:rPr>
          <w:noProof/>
        </w:rPr>
        <w:tab/>
        <w:t>39</w:t>
      </w:r>
    </w:p>
    <w:p w14:paraId="11995028" w14:textId="408B8B0E" w:rsidR="00ED640F" w:rsidRDefault="00ED640F">
      <w:pPr>
        <w:pStyle w:val="TOC3"/>
        <w:tabs>
          <w:tab w:val="right" w:leader="dot" w:pos="8630"/>
        </w:tabs>
        <w:rPr>
          <w:noProof/>
          <w:kern w:val="2"/>
          <w:sz w:val="24"/>
          <w:szCs w:val="24"/>
          <w:lang w:eastAsia="zh-CN"/>
          <w14:ligatures w14:val="standardContextual"/>
        </w:rPr>
      </w:pPr>
      <w:r>
        <w:rPr>
          <w:noProof/>
        </w:rPr>
        <w:t>1.1.12 Microbiome_Metabolite_Therapy</w:t>
      </w:r>
      <w:r>
        <w:rPr>
          <w:noProof/>
        </w:rPr>
        <w:tab/>
        <w:t>40</w:t>
      </w:r>
    </w:p>
    <w:p w14:paraId="41A4C0A9" w14:textId="22A76AE0" w:rsidR="00ED640F" w:rsidRDefault="00ED640F">
      <w:pPr>
        <w:pStyle w:val="TOC3"/>
        <w:tabs>
          <w:tab w:val="right" w:leader="dot" w:pos="8630"/>
        </w:tabs>
        <w:rPr>
          <w:noProof/>
          <w:kern w:val="2"/>
          <w:sz w:val="24"/>
          <w:szCs w:val="24"/>
          <w:lang w:eastAsia="zh-CN"/>
          <w14:ligatures w14:val="standardContextual"/>
        </w:rPr>
      </w:pPr>
      <w:r>
        <w:rPr>
          <w:noProof/>
        </w:rPr>
        <w:t>1.1.13 Food_Metabolite_Based_Therapy</w:t>
      </w:r>
      <w:r>
        <w:rPr>
          <w:noProof/>
        </w:rPr>
        <w:tab/>
        <w:t>40</w:t>
      </w:r>
    </w:p>
    <w:p w14:paraId="687FDAB9" w14:textId="2D2897BC" w:rsidR="00ED640F" w:rsidRDefault="00ED640F">
      <w:pPr>
        <w:pStyle w:val="TOC3"/>
        <w:tabs>
          <w:tab w:val="right" w:leader="dot" w:pos="8630"/>
        </w:tabs>
        <w:rPr>
          <w:noProof/>
          <w:kern w:val="2"/>
          <w:sz w:val="24"/>
          <w:szCs w:val="24"/>
          <w:lang w:eastAsia="zh-CN"/>
          <w14:ligatures w14:val="standardContextual"/>
        </w:rPr>
      </w:pPr>
      <w:r>
        <w:rPr>
          <w:noProof/>
        </w:rPr>
        <w:t>1.1.14 Mindful_Eating</w:t>
      </w:r>
      <w:r>
        <w:rPr>
          <w:noProof/>
        </w:rPr>
        <w:tab/>
        <w:t>40</w:t>
      </w:r>
    </w:p>
    <w:p w14:paraId="0BF6E86A" w14:textId="524D0DCE" w:rsidR="00ED640F" w:rsidRDefault="00ED640F">
      <w:pPr>
        <w:pStyle w:val="TOC3"/>
        <w:tabs>
          <w:tab w:val="right" w:leader="dot" w:pos="8630"/>
        </w:tabs>
        <w:rPr>
          <w:noProof/>
          <w:kern w:val="2"/>
          <w:sz w:val="24"/>
          <w:szCs w:val="24"/>
          <w:lang w:eastAsia="zh-CN"/>
          <w14:ligatures w14:val="standardContextual"/>
        </w:rPr>
      </w:pPr>
      <w:r>
        <w:rPr>
          <w:noProof/>
        </w:rPr>
        <w:t>1.1.15 Orthomolecular_Therapy</w:t>
      </w:r>
      <w:r>
        <w:rPr>
          <w:noProof/>
        </w:rPr>
        <w:tab/>
        <w:t>40</w:t>
      </w:r>
    </w:p>
    <w:p w14:paraId="1A3EF1FE" w14:textId="5DC28ABE" w:rsidR="00ED640F" w:rsidRDefault="00ED640F">
      <w:pPr>
        <w:pStyle w:val="TOC3"/>
        <w:tabs>
          <w:tab w:val="right" w:leader="dot" w:pos="8630"/>
        </w:tabs>
        <w:rPr>
          <w:noProof/>
          <w:kern w:val="2"/>
          <w:sz w:val="24"/>
          <w:szCs w:val="24"/>
          <w:lang w:eastAsia="zh-CN"/>
          <w14:ligatures w14:val="standardContextual"/>
        </w:rPr>
      </w:pPr>
      <w:r>
        <w:rPr>
          <w:noProof/>
        </w:rPr>
        <w:t>1.1.16 Phytotherapy</w:t>
      </w:r>
      <w:r>
        <w:rPr>
          <w:noProof/>
        </w:rPr>
        <w:tab/>
        <w:t>41</w:t>
      </w:r>
    </w:p>
    <w:p w14:paraId="7BD65BAF" w14:textId="5F104FC4" w:rsidR="00ED640F" w:rsidRDefault="00ED640F">
      <w:pPr>
        <w:pStyle w:val="TOC4"/>
        <w:tabs>
          <w:tab w:val="right" w:leader="dot" w:pos="8630"/>
        </w:tabs>
        <w:rPr>
          <w:noProof/>
          <w:kern w:val="2"/>
          <w:sz w:val="24"/>
          <w:szCs w:val="24"/>
          <w:lang w:eastAsia="zh-CN"/>
          <w14:ligatures w14:val="standardContextual"/>
        </w:rPr>
      </w:pPr>
      <w:r>
        <w:rPr>
          <w:noProof/>
        </w:rPr>
        <w:t>1.1.16.1 Phytoestrogen_Therapy</w:t>
      </w:r>
      <w:r>
        <w:rPr>
          <w:noProof/>
        </w:rPr>
        <w:tab/>
        <w:t>41</w:t>
      </w:r>
    </w:p>
    <w:p w14:paraId="6988548A" w14:textId="532D1539" w:rsidR="00ED640F" w:rsidRDefault="00ED640F">
      <w:pPr>
        <w:pStyle w:val="TOC4"/>
        <w:tabs>
          <w:tab w:val="right" w:leader="dot" w:pos="8630"/>
        </w:tabs>
        <w:rPr>
          <w:noProof/>
          <w:kern w:val="2"/>
          <w:sz w:val="24"/>
          <w:szCs w:val="24"/>
          <w:lang w:eastAsia="zh-CN"/>
          <w14:ligatures w14:val="standardContextual"/>
        </w:rPr>
      </w:pPr>
      <w:r>
        <w:rPr>
          <w:noProof/>
        </w:rPr>
        <w:t>1.1.16.2 Herbal_Therapy</w:t>
      </w:r>
      <w:r>
        <w:rPr>
          <w:noProof/>
        </w:rPr>
        <w:tab/>
        <w:t>41</w:t>
      </w:r>
    </w:p>
    <w:p w14:paraId="2E2017A9" w14:textId="73B258A9" w:rsidR="00ED640F" w:rsidRDefault="00ED640F">
      <w:pPr>
        <w:pStyle w:val="TOC5"/>
        <w:tabs>
          <w:tab w:val="right" w:leader="dot" w:pos="8630"/>
        </w:tabs>
        <w:rPr>
          <w:noProof/>
          <w:kern w:val="2"/>
          <w:sz w:val="24"/>
          <w:szCs w:val="24"/>
          <w:lang w:eastAsia="zh-CN"/>
          <w14:ligatures w14:val="standardContextual"/>
        </w:rPr>
      </w:pPr>
      <w:r>
        <w:rPr>
          <w:noProof/>
        </w:rPr>
        <w:t>1.1.16.2.1 Chinese_Herbal_Medicine</w:t>
      </w:r>
      <w:r>
        <w:rPr>
          <w:noProof/>
        </w:rPr>
        <w:tab/>
        <w:t>42</w:t>
      </w:r>
    </w:p>
    <w:p w14:paraId="20388CF5" w14:textId="561A6CDB" w:rsidR="00ED640F" w:rsidRDefault="00ED640F">
      <w:pPr>
        <w:pStyle w:val="TOC6"/>
        <w:tabs>
          <w:tab w:val="right" w:leader="dot" w:pos="8630"/>
        </w:tabs>
        <w:rPr>
          <w:noProof/>
          <w:kern w:val="2"/>
          <w:sz w:val="24"/>
          <w:szCs w:val="24"/>
          <w:lang w:eastAsia="zh-CN"/>
          <w14:ligatures w14:val="standardContextual"/>
        </w:rPr>
      </w:pPr>
      <w:r>
        <w:rPr>
          <w:noProof/>
        </w:rPr>
        <w:t>1.1.16.2.1.1 Astragalus</w:t>
      </w:r>
      <w:r>
        <w:rPr>
          <w:noProof/>
        </w:rPr>
        <w:tab/>
        <w:t>42</w:t>
      </w:r>
    </w:p>
    <w:p w14:paraId="34844F52" w14:textId="4B8DB7DF" w:rsidR="00ED640F" w:rsidRDefault="00ED640F">
      <w:pPr>
        <w:pStyle w:val="TOC6"/>
        <w:tabs>
          <w:tab w:val="right" w:leader="dot" w:pos="8630"/>
        </w:tabs>
        <w:rPr>
          <w:noProof/>
          <w:kern w:val="2"/>
          <w:sz w:val="24"/>
          <w:szCs w:val="24"/>
          <w:lang w:eastAsia="zh-CN"/>
          <w14:ligatures w14:val="standardContextual"/>
        </w:rPr>
      </w:pPr>
      <w:r>
        <w:rPr>
          <w:noProof/>
        </w:rPr>
        <w:t>1.1.16.2.1.2 Asian_Ginseng</w:t>
      </w:r>
      <w:r>
        <w:rPr>
          <w:noProof/>
        </w:rPr>
        <w:tab/>
        <w:t>42</w:t>
      </w:r>
    </w:p>
    <w:p w14:paraId="52E3DF18" w14:textId="6E2B6624" w:rsidR="00ED640F" w:rsidRDefault="00ED640F">
      <w:pPr>
        <w:pStyle w:val="TOC6"/>
        <w:tabs>
          <w:tab w:val="right" w:leader="dot" w:pos="8630"/>
        </w:tabs>
        <w:rPr>
          <w:noProof/>
          <w:kern w:val="2"/>
          <w:sz w:val="24"/>
          <w:szCs w:val="24"/>
          <w:lang w:eastAsia="zh-CN"/>
          <w14:ligatures w14:val="standardContextual"/>
        </w:rPr>
      </w:pPr>
      <w:r>
        <w:rPr>
          <w:noProof/>
        </w:rPr>
        <w:t>1.1.16.2.1.3 Berberine</w:t>
      </w:r>
      <w:r>
        <w:rPr>
          <w:noProof/>
        </w:rPr>
        <w:tab/>
        <w:t>43</w:t>
      </w:r>
    </w:p>
    <w:p w14:paraId="0AF2818D" w14:textId="6F6A015D" w:rsidR="00ED640F" w:rsidRDefault="00ED640F">
      <w:pPr>
        <w:pStyle w:val="TOC6"/>
        <w:tabs>
          <w:tab w:val="right" w:leader="dot" w:pos="8630"/>
        </w:tabs>
        <w:rPr>
          <w:noProof/>
          <w:kern w:val="2"/>
          <w:sz w:val="24"/>
          <w:szCs w:val="24"/>
          <w:lang w:eastAsia="zh-CN"/>
          <w14:ligatures w14:val="standardContextual"/>
        </w:rPr>
      </w:pPr>
      <w:r>
        <w:rPr>
          <w:noProof/>
        </w:rPr>
        <w:t>1.1.16.2.1.4 Bitter_Orange</w:t>
      </w:r>
      <w:r>
        <w:rPr>
          <w:noProof/>
        </w:rPr>
        <w:tab/>
        <w:t>43</w:t>
      </w:r>
    </w:p>
    <w:p w14:paraId="1460ABEF" w14:textId="0DC5DF7E" w:rsidR="00ED640F" w:rsidRDefault="00ED640F">
      <w:pPr>
        <w:pStyle w:val="TOC6"/>
        <w:tabs>
          <w:tab w:val="right" w:leader="dot" w:pos="8630"/>
        </w:tabs>
        <w:rPr>
          <w:noProof/>
          <w:kern w:val="2"/>
          <w:sz w:val="24"/>
          <w:szCs w:val="24"/>
          <w:lang w:eastAsia="zh-CN"/>
          <w14:ligatures w14:val="standardContextual"/>
        </w:rPr>
      </w:pPr>
      <w:r>
        <w:rPr>
          <w:noProof/>
        </w:rPr>
        <w:t>1.1.16.2.1.5 Cinnamon</w:t>
      </w:r>
      <w:r>
        <w:rPr>
          <w:noProof/>
        </w:rPr>
        <w:tab/>
        <w:t>44</w:t>
      </w:r>
    </w:p>
    <w:p w14:paraId="5BB09BA8" w14:textId="5B54437D" w:rsidR="00ED640F" w:rsidRDefault="00ED640F">
      <w:pPr>
        <w:pStyle w:val="TOC6"/>
        <w:tabs>
          <w:tab w:val="right" w:leader="dot" w:pos="8630"/>
        </w:tabs>
        <w:rPr>
          <w:noProof/>
          <w:kern w:val="2"/>
          <w:sz w:val="24"/>
          <w:szCs w:val="24"/>
          <w:lang w:eastAsia="zh-CN"/>
          <w14:ligatures w14:val="standardContextual"/>
        </w:rPr>
      </w:pPr>
      <w:r>
        <w:rPr>
          <w:noProof/>
        </w:rPr>
        <w:t>1.1.16.2.1.6 Dandelion</w:t>
      </w:r>
      <w:r>
        <w:rPr>
          <w:noProof/>
        </w:rPr>
        <w:tab/>
        <w:t>44</w:t>
      </w:r>
    </w:p>
    <w:p w14:paraId="21505FD7" w14:textId="18E05ABC" w:rsidR="00ED640F" w:rsidRDefault="00ED640F">
      <w:pPr>
        <w:pStyle w:val="TOC6"/>
        <w:tabs>
          <w:tab w:val="right" w:leader="dot" w:pos="8630"/>
        </w:tabs>
        <w:rPr>
          <w:noProof/>
          <w:kern w:val="2"/>
          <w:sz w:val="24"/>
          <w:szCs w:val="24"/>
          <w:lang w:eastAsia="zh-CN"/>
          <w14:ligatures w14:val="standardContextual"/>
        </w:rPr>
      </w:pPr>
      <w:r>
        <w:rPr>
          <w:noProof/>
        </w:rPr>
        <w:t>1.1.16.2.1.7 Ephedra</w:t>
      </w:r>
      <w:r>
        <w:rPr>
          <w:noProof/>
        </w:rPr>
        <w:tab/>
        <w:t>44</w:t>
      </w:r>
    </w:p>
    <w:p w14:paraId="23796C7C" w14:textId="6ACC5BFA" w:rsidR="00ED640F" w:rsidRDefault="00ED640F">
      <w:pPr>
        <w:pStyle w:val="TOC6"/>
        <w:tabs>
          <w:tab w:val="right" w:leader="dot" w:pos="8630"/>
        </w:tabs>
        <w:rPr>
          <w:noProof/>
          <w:kern w:val="2"/>
          <w:sz w:val="24"/>
          <w:szCs w:val="24"/>
          <w:lang w:eastAsia="zh-CN"/>
          <w14:ligatures w14:val="standardContextual"/>
        </w:rPr>
      </w:pPr>
      <w:r>
        <w:rPr>
          <w:noProof/>
        </w:rPr>
        <w:t>1.1.16.2.1.8 Ginger</w:t>
      </w:r>
      <w:r>
        <w:rPr>
          <w:noProof/>
        </w:rPr>
        <w:tab/>
        <w:t>45</w:t>
      </w:r>
    </w:p>
    <w:p w14:paraId="04439F6D" w14:textId="44AED333" w:rsidR="00ED640F" w:rsidRDefault="00ED640F">
      <w:pPr>
        <w:pStyle w:val="TOC6"/>
        <w:tabs>
          <w:tab w:val="right" w:leader="dot" w:pos="8630"/>
        </w:tabs>
        <w:rPr>
          <w:noProof/>
          <w:kern w:val="2"/>
          <w:sz w:val="24"/>
          <w:szCs w:val="24"/>
          <w:lang w:eastAsia="zh-CN"/>
          <w14:ligatures w14:val="standardContextual"/>
        </w:rPr>
      </w:pPr>
      <w:r>
        <w:rPr>
          <w:noProof/>
        </w:rPr>
        <w:t>1.1.16.2.1.9 Ginkgo</w:t>
      </w:r>
      <w:r>
        <w:rPr>
          <w:noProof/>
        </w:rPr>
        <w:tab/>
        <w:t>45</w:t>
      </w:r>
    </w:p>
    <w:p w14:paraId="3147CBED" w14:textId="4A6CA1D0" w:rsidR="00ED640F" w:rsidRDefault="00ED640F">
      <w:pPr>
        <w:pStyle w:val="TOC6"/>
        <w:tabs>
          <w:tab w:val="right" w:leader="dot" w:pos="8630"/>
        </w:tabs>
        <w:rPr>
          <w:noProof/>
          <w:kern w:val="2"/>
          <w:sz w:val="24"/>
          <w:szCs w:val="24"/>
          <w:lang w:eastAsia="zh-CN"/>
          <w14:ligatures w14:val="standardContextual"/>
        </w:rPr>
      </w:pPr>
      <w:r>
        <w:rPr>
          <w:noProof/>
        </w:rPr>
        <w:t>1.1.16.2.1.10 Tea</w:t>
      </w:r>
      <w:r>
        <w:rPr>
          <w:noProof/>
        </w:rPr>
        <w:tab/>
        <w:t>45</w:t>
      </w:r>
    </w:p>
    <w:p w14:paraId="2A6706D6" w14:textId="70649043" w:rsidR="00ED640F" w:rsidRDefault="00ED640F">
      <w:pPr>
        <w:pStyle w:val="TOC7"/>
        <w:tabs>
          <w:tab w:val="right" w:leader="dot" w:pos="8630"/>
        </w:tabs>
        <w:rPr>
          <w:noProof/>
          <w:kern w:val="2"/>
          <w:sz w:val="24"/>
          <w:szCs w:val="24"/>
          <w:lang w:eastAsia="zh-CN"/>
          <w14:ligatures w14:val="standardContextual"/>
        </w:rPr>
      </w:pPr>
      <w:r>
        <w:rPr>
          <w:noProof/>
        </w:rPr>
        <w:t>1.1.16.2.1.10.1 Green_Tea</w:t>
      </w:r>
      <w:r>
        <w:rPr>
          <w:noProof/>
        </w:rPr>
        <w:tab/>
        <w:t>46</w:t>
      </w:r>
    </w:p>
    <w:p w14:paraId="4D7DFB03" w14:textId="1CD98CAE" w:rsidR="00ED640F" w:rsidRDefault="00ED640F">
      <w:pPr>
        <w:pStyle w:val="TOC6"/>
        <w:tabs>
          <w:tab w:val="right" w:leader="dot" w:pos="8630"/>
        </w:tabs>
        <w:rPr>
          <w:noProof/>
          <w:kern w:val="2"/>
          <w:sz w:val="24"/>
          <w:szCs w:val="24"/>
          <w:lang w:eastAsia="zh-CN"/>
          <w14:ligatures w14:val="standardContextual"/>
        </w:rPr>
      </w:pPr>
      <w:r>
        <w:rPr>
          <w:noProof/>
        </w:rPr>
        <w:t>1.1.16.2.1.11 Hawthorn</w:t>
      </w:r>
      <w:r>
        <w:rPr>
          <w:noProof/>
        </w:rPr>
        <w:tab/>
        <w:t>46</w:t>
      </w:r>
    </w:p>
    <w:p w14:paraId="75136F90" w14:textId="5946A5DB" w:rsidR="00ED640F" w:rsidRDefault="00ED640F">
      <w:pPr>
        <w:pStyle w:val="TOC6"/>
        <w:tabs>
          <w:tab w:val="right" w:leader="dot" w:pos="8630"/>
        </w:tabs>
        <w:rPr>
          <w:noProof/>
          <w:kern w:val="2"/>
          <w:sz w:val="24"/>
          <w:szCs w:val="24"/>
          <w:lang w:eastAsia="zh-CN"/>
          <w14:ligatures w14:val="standardContextual"/>
        </w:rPr>
      </w:pPr>
      <w:r>
        <w:rPr>
          <w:noProof/>
        </w:rPr>
        <w:t>1.1.16.2.1.12 Licorice_Root</w:t>
      </w:r>
      <w:r>
        <w:rPr>
          <w:noProof/>
        </w:rPr>
        <w:tab/>
        <w:t>46</w:t>
      </w:r>
    </w:p>
    <w:p w14:paraId="05ABE07A" w14:textId="58D66DFA" w:rsidR="00ED640F" w:rsidRDefault="00ED640F">
      <w:pPr>
        <w:pStyle w:val="TOC6"/>
        <w:tabs>
          <w:tab w:val="right" w:leader="dot" w:pos="8630"/>
        </w:tabs>
        <w:rPr>
          <w:noProof/>
          <w:kern w:val="2"/>
          <w:sz w:val="24"/>
          <w:szCs w:val="24"/>
          <w:lang w:eastAsia="zh-CN"/>
          <w14:ligatures w14:val="standardContextual"/>
        </w:rPr>
      </w:pPr>
      <w:r>
        <w:rPr>
          <w:noProof/>
        </w:rPr>
        <w:t>1.1.16.2.1.13 Milk_Thistle</w:t>
      </w:r>
      <w:r>
        <w:rPr>
          <w:noProof/>
        </w:rPr>
        <w:tab/>
        <w:t>47</w:t>
      </w:r>
    </w:p>
    <w:p w14:paraId="2DCF50DC" w14:textId="6FA73ECD" w:rsidR="00ED640F" w:rsidRDefault="00ED640F">
      <w:pPr>
        <w:pStyle w:val="TOC6"/>
        <w:tabs>
          <w:tab w:val="right" w:leader="dot" w:pos="8630"/>
        </w:tabs>
        <w:rPr>
          <w:noProof/>
          <w:kern w:val="2"/>
          <w:sz w:val="24"/>
          <w:szCs w:val="24"/>
          <w:lang w:eastAsia="zh-CN"/>
          <w14:ligatures w14:val="standardContextual"/>
        </w:rPr>
      </w:pPr>
      <w:r>
        <w:rPr>
          <w:noProof/>
        </w:rPr>
        <w:t>1.1.16.2.1.14 Mugwort</w:t>
      </w:r>
      <w:r>
        <w:rPr>
          <w:noProof/>
        </w:rPr>
        <w:tab/>
        <w:t>47</w:t>
      </w:r>
    </w:p>
    <w:p w14:paraId="055DC5AB" w14:textId="6DE7E4F4" w:rsidR="00ED640F" w:rsidRDefault="00ED640F">
      <w:pPr>
        <w:pStyle w:val="TOC6"/>
        <w:tabs>
          <w:tab w:val="right" w:leader="dot" w:pos="8630"/>
        </w:tabs>
        <w:rPr>
          <w:noProof/>
          <w:kern w:val="2"/>
          <w:sz w:val="24"/>
          <w:szCs w:val="24"/>
          <w:lang w:eastAsia="zh-CN"/>
          <w14:ligatures w14:val="standardContextual"/>
        </w:rPr>
      </w:pPr>
      <w:r>
        <w:rPr>
          <w:noProof/>
        </w:rPr>
        <w:t>1.1.16.2.1.15 Rhodiola</w:t>
      </w:r>
      <w:r>
        <w:rPr>
          <w:noProof/>
        </w:rPr>
        <w:tab/>
        <w:t>48</w:t>
      </w:r>
    </w:p>
    <w:p w14:paraId="7974D801" w14:textId="38085CD5" w:rsidR="00ED640F" w:rsidRDefault="00ED640F">
      <w:pPr>
        <w:pStyle w:val="TOC6"/>
        <w:tabs>
          <w:tab w:val="right" w:leader="dot" w:pos="8630"/>
        </w:tabs>
        <w:rPr>
          <w:noProof/>
          <w:kern w:val="2"/>
          <w:sz w:val="24"/>
          <w:szCs w:val="24"/>
          <w:lang w:eastAsia="zh-CN"/>
          <w14:ligatures w14:val="standardContextual"/>
        </w:rPr>
      </w:pPr>
      <w:r>
        <w:rPr>
          <w:noProof/>
        </w:rPr>
        <w:t>1.1.16.2.1.16 Thunder_God_Vine</w:t>
      </w:r>
      <w:r>
        <w:rPr>
          <w:noProof/>
        </w:rPr>
        <w:tab/>
        <w:t>48</w:t>
      </w:r>
    </w:p>
    <w:p w14:paraId="128FA8FC" w14:textId="735C9286" w:rsidR="00ED640F" w:rsidRDefault="00ED640F">
      <w:pPr>
        <w:pStyle w:val="TOC6"/>
        <w:tabs>
          <w:tab w:val="right" w:leader="dot" w:pos="8630"/>
        </w:tabs>
        <w:rPr>
          <w:noProof/>
          <w:kern w:val="2"/>
          <w:sz w:val="24"/>
          <w:szCs w:val="24"/>
          <w:lang w:eastAsia="zh-CN"/>
          <w14:ligatures w14:val="standardContextual"/>
        </w:rPr>
      </w:pPr>
      <w:r>
        <w:rPr>
          <w:noProof/>
        </w:rPr>
        <w:t>1.1.16.2.1.17 White_Mulberry_Leaf</w:t>
      </w:r>
      <w:r>
        <w:rPr>
          <w:noProof/>
        </w:rPr>
        <w:tab/>
        <w:t>48</w:t>
      </w:r>
    </w:p>
    <w:p w14:paraId="2C528086" w14:textId="5DBD6F94" w:rsidR="00ED640F" w:rsidRDefault="00ED640F">
      <w:pPr>
        <w:pStyle w:val="TOC5"/>
        <w:tabs>
          <w:tab w:val="right" w:leader="dot" w:pos="8630"/>
        </w:tabs>
        <w:rPr>
          <w:noProof/>
          <w:kern w:val="2"/>
          <w:sz w:val="24"/>
          <w:szCs w:val="24"/>
          <w:lang w:eastAsia="zh-CN"/>
          <w14:ligatures w14:val="standardContextual"/>
        </w:rPr>
      </w:pPr>
      <w:r>
        <w:rPr>
          <w:noProof/>
        </w:rPr>
        <w:t>1.1.16.2.2 Ayurvedic_Herbal_Medicine</w:t>
      </w:r>
      <w:r>
        <w:rPr>
          <w:noProof/>
        </w:rPr>
        <w:tab/>
        <w:t>49</w:t>
      </w:r>
    </w:p>
    <w:p w14:paraId="74195843" w14:textId="274968DA" w:rsidR="00ED640F" w:rsidRDefault="00ED640F">
      <w:pPr>
        <w:pStyle w:val="TOC6"/>
        <w:tabs>
          <w:tab w:val="right" w:leader="dot" w:pos="8630"/>
        </w:tabs>
        <w:rPr>
          <w:noProof/>
          <w:kern w:val="2"/>
          <w:sz w:val="24"/>
          <w:szCs w:val="24"/>
          <w:lang w:eastAsia="zh-CN"/>
          <w14:ligatures w14:val="standardContextual"/>
        </w:rPr>
      </w:pPr>
      <w:r>
        <w:rPr>
          <w:noProof/>
        </w:rPr>
        <w:t>1.1.16.2.2.1 Licorice_Root</w:t>
      </w:r>
      <w:r>
        <w:rPr>
          <w:noProof/>
        </w:rPr>
        <w:tab/>
        <w:t>49</w:t>
      </w:r>
    </w:p>
    <w:p w14:paraId="0B5BFC67" w14:textId="19B15C30" w:rsidR="00ED640F" w:rsidRDefault="00ED640F">
      <w:pPr>
        <w:pStyle w:val="TOC6"/>
        <w:tabs>
          <w:tab w:val="right" w:leader="dot" w:pos="8630"/>
        </w:tabs>
        <w:rPr>
          <w:noProof/>
          <w:kern w:val="2"/>
          <w:sz w:val="24"/>
          <w:szCs w:val="24"/>
          <w:lang w:eastAsia="zh-CN"/>
          <w14:ligatures w14:val="standardContextual"/>
        </w:rPr>
      </w:pPr>
      <w:r>
        <w:rPr>
          <w:noProof/>
        </w:rPr>
        <w:t>1.1.16.2.2.2 Ashwagandha</w:t>
      </w:r>
      <w:r>
        <w:rPr>
          <w:noProof/>
        </w:rPr>
        <w:tab/>
        <w:t>49</w:t>
      </w:r>
    </w:p>
    <w:p w14:paraId="62EEAAD9" w14:textId="6A8E5B1A" w:rsidR="00ED640F" w:rsidRDefault="00ED640F">
      <w:pPr>
        <w:pStyle w:val="TOC6"/>
        <w:tabs>
          <w:tab w:val="right" w:leader="dot" w:pos="8630"/>
        </w:tabs>
        <w:rPr>
          <w:noProof/>
          <w:kern w:val="2"/>
          <w:sz w:val="24"/>
          <w:szCs w:val="24"/>
          <w:lang w:eastAsia="zh-CN"/>
          <w14:ligatures w14:val="standardContextual"/>
        </w:rPr>
      </w:pPr>
      <w:r>
        <w:rPr>
          <w:noProof/>
        </w:rPr>
        <w:t>1.1.16.2.2.3 Fenugreek</w:t>
      </w:r>
      <w:r>
        <w:rPr>
          <w:noProof/>
        </w:rPr>
        <w:tab/>
        <w:t>49</w:t>
      </w:r>
    </w:p>
    <w:p w14:paraId="791D1FD8" w14:textId="168AFE4F" w:rsidR="00ED640F" w:rsidRDefault="00ED640F">
      <w:pPr>
        <w:pStyle w:val="TOC6"/>
        <w:tabs>
          <w:tab w:val="right" w:leader="dot" w:pos="8630"/>
        </w:tabs>
        <w:rPr>
          <w:noProof/>
          <w:kern w:val="2"/>
          <w:sz w:val="24"/>
          <w:szCs w:val="24"/>
          <w:lang w:eastAsia="zh-CN"/>
          <w14:ligatures w14:val="standardContextual"/>
        </w:rPr>
      </w:pPr>
      <w:r>
        <w:rPr>
          <w:noProof/>
        </w:rPr>
        <w:t>1.1.16.2.2.4 Aloe_Vera</w:t>
      </w:r>
      <w:r>
        <w:rPr>
          <w:noProof/>
        </w:rPr>
        <w:tab/>
        <w:t>50</w:t>
      </w:r>
    </w:p>
    <w:p w14:paraId="6D5B9994" w14:textId="3106AB22" w:rsidR="00ED640F" w:rsidRDefault="00ED640F">
      <w:pPr>
        <w:pStyle w:val="TOC6"/>
        <w:tabs>
          <w:tab w:val="right" w:leader="dot" w:pos="8630"/>
        </w:tabs>
        <w:rPr>
          <w:noProof/>
          <w:kern w:val="2"/>
          <w:sz w:val="24"/>
          <w:szCs w:val="24"/>
          <w:lang w:eastAsia="zh-CN"/>
          <w14:ligatures w14:val="standardContextual"/>
        </w:rPr>
      </w:pPr>
      <w:r>
        <w:rPr>
          <w:noProof/>
        </w:rPr>
        <w:t>1.1.16.2.2.5 Turmeric</w:t>
      </w:r>
      <w:r>
        <w:rPr>
          <w:noProof/>
        </w:rPr>
        <w:tab/>
        <w:t>50</w:t>
      </w:r>
    </w:p>
    <w:p w14:paraId="6E1FA332" w14:textId="03660C12" w:rsidR="00ED640F" w:rsidRDefault="00ED640F">
      <w:pPr>
        <w:pStyle w:val="TOC6"/>
        <w:tabs>
          <w:tab w:val="right" w:leader="dot" w:pos="8630"/>
        </w:tabs>
        <w:rPr>
          <w:noProof/>
          <w:kern w:val="2"/>
          <w:sz w:val="24"/>
          <w:szCs w:val="24"/>
          <w:lang w:eastAsia="zh-CN"/>
          <w14:ligatures w14:val="standardContextual"/>
        </w:rPr>
      </w:pPr>
      <w:r>
        <w:rPr>
          <w:noProof/>
        </w:rPr>
        <w:lastRenderedPageBreak/>
        <w:t>1.1.16.2.2.6 Marijuana</w:t>
      </w:r>
      <w:r>
        <w:rPr>
          <w:noProof/>
        </w:rPr>
        <w:tab/>
        <w:t>50</w:t>
      </w:r>
    </w:p>
    <w:p w14:paraId="4EC4ACAD" w14:textId="744711A5" w:rsidR="00ED640F" w:rsidRDefault="00ED640F">
      <w:pPr>
        <w:pStyle w:val="TOC5"/>
        <w:tabs>
          <w:tab w:val="right" w:leader="dot" w:pos="8630"/>
        </w:tabs>
        <w:rPr>
          <w:noProof/>
          <w:kern w:val="2"/>
          <w:sz w:val="24"/>
          <w:szCs w:val="24"/>
          <w:lang w:eastAsia="zh-CN"/>
          <w14:ligatures w14:val="standardContextual"/>
        </w:rPr>
      </w:pPr>
      <w:r>
        <w:rPr>
          <w:noProof/>
        </w:rPr>
        <w:t>1.1.16.2.3 Western_Herbal_Medicine</w:t>
      </w:r>
      <w:r>
        <w:rPr>
          <w:noProof/>
        </w:rPr>
        <w:tab/>
        <w:t>50</w:t>
      </w:r>
    </w:p>
    <w:p w14:paraId="6A2137E5" w14:textId="453F5C51" w:rsidR="00ED640F" w:rsidRDefault="00ED640F">
      <w:pPr>
        <w:pStyle w:val="TOC6"/>
        <w:tabs>
          <w:tab w:val="right" w:leader="dot" w:pos="8630"/>
        </w:tabs>
        <w:rPr>
          <w:noProof/>
          <w:kern w:val="2"/>
          <w:sz w:val="24"/>
          <w:szCs w:val="24"/>
          <w:lang w:eastAsia="zh-CN"/>
          <w14:ligatures w14:val="standardContextual"/>
        </w:rPr>
      </w:pPr>
      <w:r>
        <w:rPr>
          <w:noProof/>
        </w:rPr>
        <w:t>1.1.16.2.3.1 Asian_Ginseng</w:t>
      </w:r>
      <w:r>
        <w:rPr>
          <w:noProof/>
        </w:rPr>
        <w:tab/>
        <w:t>51</w:t>
      </w:r>
    </w:p>
    <w:p w14:paraId="176A3E3C" w14:textId="4ECDB497" w:rsidR="00ED640F" w:rsidRDefault="00ED640F">
      <w:pPr>
        <w:pStyle w:val="TOC6"/>
        <w:tabs>
          <w:tab w:val="right" w:leader="dot" w:pos="8630"/>
        </w:tabs>
        <w:rPr>
          <w:noProof/>
          <w:kern w:val="2"/>
          <w:sz w:val="24"/>
          <w:szCs w:val="24"/>
          <w:lang w:eastAsia="zh-CN"/>
          <w14:ligatures w14:val="standardContextual"/>
        </w:rPr>
      </w:pPr>
      <w:r>
        <w:rPr>
          <w:noProof/>
        </w:rPr>
        <w:t>1.1.16.2.3.2 Tea</w:t>
      </w:r>
      <w:r>
        <w:rPr>
          <w:noProof/>
        </w:rPr>
        <w:tab/>
        <w:t>51</w:t>
      </w:r>
    </w:p>
    <w:p w14:paraId="61E248CE" w14:textId="504863E4" w:rsidR="00ED640F" w:rsidRDefault="00ED640F">
      <w:pPr>
        <w:pStyle w:val="TOC7"/>
        <w:tabs>
          <w:tab w:val="right" w:leader="dot" w:pos="8630"/>
        </w:tabs>
        <w:rPr>
          <w:noProof/>
          <w:kern w:val="2"/>
          <w:sz w:val="24"/>
          <w:szCs w:val="24"/>
          <w:lang w:eastAsia="zh-CN"/>
          <w14:ligatures w14:val="standardContextual"/>
        </w:rPr>
      </w:pPr>
      <w:r>
        <w:rPr>
          <w:noProof/>
        </w:rPr>
        <w:t>1.1.16.2.3.2.1 Green_Tea</w:t>
      </w:r>
      <w:r>
        <w:rPr>
          <w:noProof/>
        </w:rPr>
        <w:tab/>
        <w:t>51</w:t>
      </w:r>
    </w:p>
    <w:p w14:paraId="410FEBD7" w14:textId="50D116FF" w:rsidR="00ED640F" w:rsidRDefault="00ED640F">
      <w:pPr>
        <w:pStyle w:val="TOC6"/>
        <w:tabs>
          <w:tab w:val="right" w:leader="dot" w:pos="8630"/>
        </w:tabs>
        <w:rPr>
          <w:noProof/>
          <w:kern w:val="2"/>
          <w:sz w:val="24"/>
          <w:szCs w:val="24"/>
          <w:lang w:eastAsia="zh-CN"/>
          <w14:ligatures w14:val="standardContextual"/>
        </w:rPr>
      </w:pPr>
      <w:r>
        <w:rPr>
          <w:noProof/>
        </w:rPr>
        <w:t>1.1.16.2.3.3 Milk_Thistle</w:t>
      </w:r>
      <w:r>
        <w:rPr>
          <w:noProof/>
        </w:rPr>
        <w:tab/>
        <w:t>51</w:t>
      </w:r>
    </w:p>
    <w:p w14:paraId="1AD76B41" w14:textId="51B9F1BC" w:rsidR="00ED640F" w:rsidRDefault="00ED640F">
      <w:pPr>
        <w:pStyle w:val="TOC6"/>
        <w:tabs>
          <w:tab w:val="right" w:leader="dot" w:pos="8630"/>
        </w:tabs>
        <w:rPr>
          <w:noProof/>
          <w:kern w:val="2"/>
          <w:sz w:val="24"/>
          <w:szCs w:val="24"/>
          <w:lang w:eastAsia="zh-CN"/>
          <w14:ligatures w14:val="standardContextual"/>
        </w:rPr>
      </w:pPr>
      <w:r>
        <w:rPr>
          <w:noProof/>
        </w:rPr>
        <w:t>1.1.16.2.3.4 Aloe_Vera</w:t>
      </w:r>
      <w:r>
        <w:rPr>
          <w:noProof/>
        </w:rPr>
        <w:tab/>
        <w:t>51</w:t>
      </w:r>
    </w:p>
    <w:p w14:paraId="553A4F6A" w14:textId="5830CAF5" w:rsidR="00ED640F" w:rsidRDefault="00ED640F">
      <w:pPr>
        <w:pStyle w:val="TOC6"/>
        <w:tabs>
          <w:tab w:val="right" w:leader="dot" w:pos="8630"/>
        </w:tabs>
        <w:rPr>
          <w:noProof/>
          <w:kern w:val="2"/>
          <w:sz w:val="24"/>
          <w:szCs w:val="24"/>
          <w:lang w:eastAsia="zh-CN"/>
          <w14:ligatures w14:val="standardContextual"/>
        </w:rPr>
      </w:pPr>
      <w:r>
        <w:rPr>
          <w:noProof/>
        </w:rPr>
        <w:t>1.1.16.2.3.5 Marijuana</w:t>
      </w:r>
      <w:r>
        <w:rPr>
          <w:noProof/>
        </w:rPr>
        <w:tab/>
        <w:t>51</w:t>
      </w:r>
    </w:p>
    <w:p w14:paraId="39057531" w14:textId="3D844589" w:rsidR="00ED640F" w:rsidRDefault="00ED640F">
      <w:pPr>
        <w:pStyle w:val="TOC6"/>
        <w:tabs>
          <w:tab w:val="right" w:leader="dot" w:pos="8630"/>
        </w:tabs>
        <w:rPr>
          <w:noProof/>
          <w:kern w:val="2"/>
          <w:sz w:val="24"/>
          <w:szCs w:val="24"/>
          <w:lang w:eastAsia="zh-CN"/>
          <w14:ligatures w14:val="standardContextual"/>
        </w:rPr>
      </w:pPr>
      <w:r>
        <w:rPr>
          <w:noProof/>
        </w:rPr>
        <w:t>1.1.16.2.3.6 Bilberry</w:t>
      </w:r>
      <w:r>
        <w:rPr>
          <w:noProof/>
        </w:rPr>
        <w:tab/>
        <w:t>51</w:t>
      </w:r>
    </w:p>
    <w:p w14:paraId="216DB0EB" w14:textId="7D9F5857" w:rsidR="00ED640F" w:rsidRDefault="00ED640F">
      <w:pPr>
        <w:pStyle w:val="TOC6"/>
        <w:tabs>
          <w:tab w:val="right" w:leader="dot" w:pos="8630"/>
        </w:tabs>
        <w:rPr>
          <w:noProof/>
          <w:kern w:val="2"/>
          <w:sz w:val="24"/>
          <w:szCs w:val="24"/>
          <w:lang w:eastAsia="zh-CN"/>
          <w14:ligatures w14:val="standardContextual"/>
        </w:rPr>
      </w:pPr>
      <w:r>
        <w:rPr>
          <w:noProof/>
        </w:rPr>
        <w:t>1.1.16.2.3.7 Black_Cohosh</w:t>
      </w:r>
      <w:r>
        <w:rPr>
          <w:noProof/>
        </w:rPr>
        <w:tab/>
        <w:t>51</w:t>
      </w:r>
    </w:p>
    <w:p w14:paraId="0828F23A" w14:textId="04004B7F" w:rsidR="00ED640F" w:rsidRDefault="00ED640F">
      <w:pPr>
        <w:pStyle w:val="TOC6"/>
        <w:tabs>
          <w:tab w:val="right" w:leader="dot" w:pos="8630"/>
        </w:tabs>
        <w:rPr>
          <w:noProof/>
          <w:kern w:val="2"/>
          <w:sz w:val="24"/>
          <w:szCs w:val="24"/>
          <w:lang w:eastAsia="zh-CN"/>
          <w14:ligatures w14:val="standardContextual"/>
        </w:rPr>
      </w:pPr>
      <w:r>
        <w:rPr>
          <w:noProof/>
        </w:rPr>
        <w:t>1.1.16.2.3.8 Butterbur</w:t>
      </w:r>
      <w:r>
        <w:rPr>
          <w:noProof/>
        </w:rPr>
        <w:tab/>
        <w:t>52</w:t>
      </w:r>
    </w:p>
    <w:p w14:paraId="25E16028" w14:textId="1FF1DEDB" w:rsidR="00ED640F" w:rsidRDefault="00ED640F">
      <w:pPr>
        <w:pStyle w:val="TOC6"/>
        <w:tabs>
          <w:tab w:val="right" w:leader="dot" w:pos="8630"/>
        </w:tabs>
        <w:rPr>
          <w:noProof/>
          <w:kern w:val="2"/>
          <w:sz w:val="24"/>
          <w:szCs w:val="24"/>
          <w:lang w:eastAsia="zh-CN"/>
          <w14:ligatures w14:val="standardContextual"/>
        </w:rPr>
      </w:pPr>
      <w:r>
        <w:rPr>
          <w:noProof/>
        </w:rPr>
        <w:t>1.1.16.2.3.9 Chamomile</w:t>
      </w:r>
      <w:r>
        <w:rPr>
          <w:noProof/>
        </w:rPr>
        <w:tab/>
        <w:t>52</w:t>
      </w:r>
    </w:p>
    <w:p w14:paraId="5232A424" w14:textId="400AAEBF" w:rsidR="00ED640F" w:rsidRDefault="00ED640F">
      <w:pPr>
        <w:pStyle w:val="TOC6"/>
        <w:tabs>
          <w:tab w:val="right" w:leader="dot" w:pos="8630"/>
        </w:tabs>
        <w:rPr>
          <w:noProof/>
          <w:kern w:val="2"/>
          <w:sz w:val="24"/>
          <w:szCs w:val="24"/>
          <w:lang w:eastAsia="zh-CN"/>
          <w14:ligatures w14:val="standardContextual"/>
        </w:rPr>
      </w:pPr>
      <w:r>
        <w:rPr>
          <w:noProof/>
        </w:rPr>
        <w:t>1.1.16.2.3.10 Chasteberry</w:t>
      </w:r>
      <w:r>
        <w:rPr>
          <w:noProof/>
        </w:rPr>
        <w:tab/>
        <w:t>53</w:t>
      </w:r>
    </w:p>
    <w:p w14:paraId="7BCFC919" w14:textId="05910BBE" w:rsidR="00ED640F" w:rsidRDefault="00ED640F">
      <w:pPr>
        <w:pStyle w:val="TOC6"/>
        <w:tabs>
          <w:tab w:val="right" w:leader="dot" w:pos="8630"/>
        </w:tabs>
        <w:rPr>
          <w:noProof/>
          <w:kern w:val="2"/>
          <w:sz w:val="24"/>
          <w:szCs w:val="24"/>
          <w:lang w:eastAsia="zh-CN"/>
          <w14:ligatures w14:val="standardContextual"/>
        </w:rPr>
      </w:pPr>
      <w:r>
        <w:rPr>
          <w:noProof/>
        </w:rPr>
        <w:t>1.1.16.2.3.11 Echinacea</w:t>
      </w:r>
      <w:r>
        <w:rPr>
          <w:noProof/>
        </w:rPr>
        <w:tab/>
        <w:t>53</w:t>
      </w:r>
    </w:p>
    <w:p w14:paraId="6D62C3FB" w14:textId="602786B3" w:rsidR="00ED640F" w:rsidRDefault="00ED640F">
      <w:pPr>
        <w:pStyle w:val="TOC6"/>
        <w:tabs>
          <w:tab w:val="right" w:leader="dot" w:pos="8630"/>
        </w:tabs>
        <w:rPr>
          <w:noProof/>
          <w:kern w:val="2"/>
          <w:sz w:val="24"/>
          <w:szCs w:val="24"/>
          <w:lang w:eastAsia="zh-CN"/>
          <w14:ligatures w14:val="standardContextual"/>
        </w:rPr>
      </w:pPr>
      <w:r>
        <w:rPr>
          <w:noProof/>
        </w:rPr>
        <w:t>1.1.16.2.3.12 European_Mistletoe</w:t>
      </w:r>
      <w:r>
        <w:rPr>
          <w:noProof/>
        </w:rPr>
        <w:tab/>
        <w:t>53</w:t>
      </w:r>
    </w:p>
    <w:p w14:paraId="010576CA" w14:textId="73026D74" w:rsidR="00ED640F" w:rsidRDefault="00ED640F">
      <w:pPr>
        <w:pStyle w:val="TOC6"/>
        <w:tabs>
          <w:tab w:val="right" w:leader="dot" w:pos="8630"/>
        </w:tabs>
        <w:rPr>
          <w:noProof/>
          <w:kern w:val="2"/>
          <w:sz w:val="24"/>
          <w:szCs w:val="24"/>
          <w:lang w:eastAsia="zh-CN"/>
          <w14:ligatures w14:val="standardContextual"/>
        </w:rPr>
      </w:pPr>
      <w:r>
        <w:rPr>
          <w:noProof/>
        </w:rPr>
        <w:t>1.1.16.2.3.13 Feverfew</w:t>
      </w:r>
      <w:r>
        <w:rPr>
          <w:noProof/>
        </w:rPr>
        <w:tab/>
        <w:t>54</w:t>
      </w:r>
    </w:p>
    <w:p w14:paraId="49AAC793" w14:textId="4A05387F" w:rsidR="00ED640F" w:rsidRDefault="00ED640F">
      <w:pPr>
        <w:pStyle w:val="TOC6"/>
        <w:tabs>
          <w:tab w:val="right" w:leader="dot" w:pos="8630"/>
        </w:tabs>
        <w:rPr>
          <w:noProof/>
          <w:kern w:val="2"/>
          <w:sz w:val="24"/>
          <w:szCs w:val="24"/>
          <w:lang w:eastAsia="zh-CN"/>
          <w14:ligatures w14:val="standardContextual"/>
        </w:rPr>
      </w:pPr>
      <w:r>
        <w:rPr>
          <w:noProof/>
        </w:rPr>
        <w:t>1.1.16.2.3.14 Garlic</w:t>
      </w:r>
      <w:r>
        <w:rPr>
          <w:noProof/>
        </w:rPr>
        <w:tab/>
        <w:t>54</w:t>
      </w:r>
    </w:p>
    <w:p w14:paraId="37B721FA" w14:textId="64DCDE02" w:rsidR="00ED640F" w:rsidRDefault="00ED640F">
      <w:pPr>
        <w:pStyle w:val="TOC6"/>
        <w:tabs>
          <w:tab w:val="right" w:leader="dot" w:pos="8630"/>
        </w:tabs>
        <w:rPr>
          <w:noProof/>
          <w:kern w:val="2"/>
          <w:sz w:val="24"/>
          <w:szCs w:val="24"/>
          <w:lang w:eastAsia="zh-CN"/>
          <w14:ligatures w14:val="standardContextual"/>
        </w:rPr>
      </w:pPr>
      <w:r>
        <w:rPr>
          <w:noProof/>
        </w:rPr>
        <w:t>1.1.16.2.3.15 Horse_Chestnut</w:t>
      </w:r>
      <w:r>
        <w:rPr>
          <w:noProof/>
        </w:rPr>
        <w:tab/>
        <w:t>54</w:t>
      </w:r>
    </w:p>
    <w:p w14:paraId="079F5561" w14:textId="5CF33F15" w:rsidR="00ED640F" w:rsidRDefault="00ED640F">
      <w:pPr>
        <w:pStyle w:val="TOC6"/>
        <w:tabs>
          <w:tab w:val="right" w:leader="dot" w:pos="8630"/>
        </w:tabs>
        <w:rPr>
          <w:noProof/>
          <w:kern w:val="2"/>
          <w:sz w:val="24"/>
          <w:szCs w:val="24"/>
          <w:lang w:eastAsia="zh-CN"/>
          <w14:ligatures w14:val="standardContextual"/>
        </w:rPr>
      </w:pPr>
      <w:r>
        <w:rPr>
          <w:noProof/>
        </w:rPr>
        <w:t>1.1.16.2.3.16 Lavender</w:t>
      </w:r>
      <w:r>
        <w:rPr>
          <w:noProof/>
        </w:rPr>
        <w:tab/>
        <w:t>55</w:t>
      </w:r>
    </w:p>
    <w:p w14:paraId="069B30C0" w14:textId="1E8103F9" w:rsidR="00ED640F" w:rsidRDefault="00ED640F">
      <w:pPr>
        <w:pStyle w:val="TOC6"/>
        <w:tabs>
          <w:tab w:val="right" w:leader="dot" w:pos="8630"/>
        </w:tabs>
        <w:rPr>
          <w:noProof/>
          <w:kern w:val="2"/>
          <w:sz w:val="24"/>
          <w:szCs w:val="24"/>
          <w:lang w:eastAsia="zh-CN"/>
          <w14:ligatures w14:val="standardContextual"/>
        </w:rPr>
      </w:pPr>
      <w:r>
        <w:rPr>
          <w:noProof/>
        </w:rPr>
        <w:t>1.1.16.2.3.17 Red_Clover</w:t>
      </w:r>
      <w:r>
        <w:rPr>
          <w:noProof/>
        </w:rPr>
        <w:tab/>
        <w:t>55</w:t>
      </w:r>
    </w:p>
    <w:p w14:paraId="0AA9E64F" w14:textId="34A048AE" w:rsidR="00ED640F" w:rsidRDefault="00ED640F">
      <w:pPr>
        <w:pStyle w:val="TOC6"/>
        <w:tabs>
          <w:tab w:val="right" w:leader="dot" w:pos="8630"/>
        </w:tabs>
        <w:rPr>
          <w:noProof/>
          <w:kern w:val="2"/>
          <w:sz w:val="24"/>
          <w:szCs w:val="24"/>
          <w:lang w:eastAsia="zh-CN"/>
          <w14:ligatures w14:val="standardContextual"/>
        </w:rPr>
      </w:pPr>
      <w:r>
        <w:rPr>
          <w:noProof/>
        </w:rPr>
        <w:t>1.1.16.2.3.18 Sage</w:t>
      </w:r>
      <w:r>
        <w:rPr>
          <w:noProof/>
        </w:rPr>
        <w:tab/>
        <w:t>55</w:t>
      </w:r>
    </w:p>
    <w:p w14:paraId="32F50CC9" w14:textId="24E7670A" w:rsidR="00ED640F" w:rsidRDefault="00ED640F">
      <w:pPr>
        <w:pStyle w:val="TOC6"/>
        <w:tabs>
          <w:tab w:val="right" w:leader="dot" w:pos="8630"/>
        </w:tabs>
        <w:rPr>
          <w:noProof/>
          <w:kern w:val="2"/>
          <w:sz w:val="24"/>
          <w:szCs w:val="24"/>
          <w:lang w:eastAsia="zh-CN"/>
          <w14:ligatures w14:val="standardContextual"/>
        </w:rPr>
      </w:pPr>
      <w:r>
        <w:rPr>
          <w:noProof/>
        </w:rPr>
        <w:t>1.1.16.2.3.19 St._John's_Wort</w:t>
      </w:r>
      <w:r>
        <w:rPr>
          <w:noProof/>
        </w:rPr>
        <w:tab/>
        <w:t>56</w:t>
      </w:r>
    </w:p>
    <w:p w14:paraId="7DF85BAC" w14:textId="67F7891F" w:rsidR="00ED640F" w:rsidRDefault="00ED640F">
      <w:pPr>
        <w:pStyle w:val="TOC6"/>
        <w:tabs>
          <w:tab w:val="right" w:leader="dot" w:pos="8630"/>
        </w:tabs>
        <w:rPr>
          <w:noProof/>
          <w:kern w:val="2"/>
          <w:sz w:val="24"/>
          <w:szCs w:val="24"/>
          <w:lang w:eastAsia="zh-CN"/>
          <w14:ligatures w14:val="standardContextual"/>
        </w:rPr>
      </w:pPr>
      <w:r>
        <w:rPr>
          <w:noProof/>
        </w:rPr>
        <w:t>1.1.16.2.3.20 Valerian</w:t>
      </w:r>
      <w:r>
        <w:rPr>
          <w:noProof/>
        </w:rPr>
        <w:tab/>
        <w:t>56</w:t>
      </w:r>
    </w:p>
    <w:p w14:paraId="3BE1E1D3" w14:textId="433F2039" w:rsidR="00ED640F" w:rsidRDefault="00ED640F">
      <w:pPr>
        <w:pStyle w:val="TOC5"/>
        <w:tabs>
          <w:tab w:val="right" w:leader="dot" w:pos="8630"/>
        </w:tabs>
        <w:rPr>
          <w:noProof/>
          <w:kern w:val="2"/>
          <w:sz w:val="24"/>
          <w:szCs w:val="24"/>
          <w:lang w:eastAsia="zh-CN"/>
          <w14:ligatures w14:val="standardContextual"/>
        </w:rPr>
      </w:pPr>
      <w:r>
        <w:rPr>
          <w:noProof/>
        </w:rPr>
        <w:t>1.1.16.2.4 Native_American_Herbal_Medicine</w:t>
      </w:r>
      <w:r>
        <w:rPr>
          <w:noProof/>
        </w:rPr>
        <w:tab/>
        <w:t>56</w:t>
      </w:r>
    </w:p>
    <w:p w14:paraId="63A13DBB" w14:textId="1FE95C41" w:rsidR="00ED640F" w:rsidRDefault="00ED640F">
      <w:pPr>
        <w:pStyle w:val="TOC6"/>
        <w:tabs>
          <w:tab w:val="right" w:leader="dot" w:pos="8630"/>
        </w:tabs>
        <w:rPr>
          <w:noProof/>
          <w:kern w:val="2"/>
          <w:sz w:val="24"/>
          <w:szCs w:val="24"/>
          <w:lang w:eastAsia="zh-CN"/>
          <w14:ligatures w14:val="standardContextual"/>
        </w:rPr>
      </w:pPr>
      <w:r>
        <w:rPr>
          <w:noProof/>
        </w:rPr>
        <w:t>1.1.16.2.4.1 Black_Cohosh</w:t>
      </w:r>
      <w:r>
        <w:rPr>
          <w:noProof/>
        </w:rPr>
        <w:tab/>
        <w:t>57</w:t>
      </w:r>
    </w:p>
    <w:p w14:paraId="3BCA2638" w14:textId="725EEEC0" w:rsidR="00ED640F" w:rsidRDefault="00ED640F">
      <w:pPr>
        <w:pStyle w:val="TOC6"/>
        <w:tabs>
          <w:tab w:val="right" w:leader="dot" w:pos="8630"/>
        </w:tabs>
        <w:rPr>
          <w:noProof/>
          <w:kern w:val="2"/>
          <w:sz w:val="24"/>
          <w:szCs w:val="24"/>
          <w:lang w:eastAsia="zh-CN"/>
          <w14:ligatures w14:val="standardContextual"/>
        </w:rPr>
      </w:pPr>
      <w:r>
        <w:rPr>
          <w:noProof/>
        </w:rPr>
        <w:t>1.1.16.2.4.2 Echinacea</w:t>
      </w:r>
      <w:r>
        <w:rPr>
          <w:noProof/>
        </w:rPr>
        <w:tab/>
        <w:t>57</w:t>
      </w:r>
    </w:p>
    <w:p w14:paraId="552912C7" w14:textId="12B65DAE" w:rsidR="00ED640F" w:rsidRDefault="00ED640F">
      <w:pPr>
        <w:pStyle w:val="TOC6"/>
        <w:tabs>
          <w:tab w:val="right" w:leader="dot" w:pos="8630"/>
        </w:tabs>
        <w:rPr>
          <w:noProof/>
          <w:kern w:val="2"/>
          <w:sz w:val="24"/>
          <w:szCs w:val="24"/>
          <w:lang w:eastAsia="zh-CN"/>
          <w14:ligatures w14:val="standardContextual"/>
        </w:rPr>
      </w:pPr>
      <w:r>
        <w:rPr>
          <w:noProof/>
        </w:rPr>
        <w:t>1.1.16.2.4.3 Cat's_Claw</w:t>
      </w:r>
      <w:r>
        <w:rPr>
          <w:noProof/>
        </w:rPr>
        <w:tab/>
        <w:t>57</w:t>
      </w:r>
    </w:p>
    <w:p w14:paraId="23C22D5E" w14:textId="6109B689" w:rsidR="00ED640F" w:rsidRDefault="00ED640F">
      <w:pPr>
        <w:pStyle w:val="TOC6"/>
        <w:tabs>
          <w:tab w:val="right" w:leader="dot" w:pos="8630"/>
        </w:tabs>
        <w:rPr>
          <w:noProof/>
          <w:kern w:val="2"/>
          <w:sz w:val="24"/>
          <w:szCs w:val="24"/>
          <w:lang w:eastAsia="zh-CN"/>
          <w14:ligatures w14:val="standardContextual"/>
        </w:rPr>
      </w:pPr>
      <w:r>
        <w:rPr>
          <w:noProof/>
        </w:rPr>
        <w:t>1.1.16.2.4.4 Goldenseal</w:t>
      </w:r>
      <w:r>
        <w:rPr>
          <w:noProof/>
        </w:rPr>
        <w:tab/>
        <w:t>57</w:t>
      </w:r>
    </w:p>
    <w:p w14:paraId="6B533727" w14:textId="1C2342FD" w:rsidR="00ED640F" w:rsidRDefault="00ED640F">
      <w:pPr>
        <w:pStyle w:val="TOC6"/>
        <w:tabs>
          <w:tab w:val="right" w:leader="dot" w:pos="8630"/>
        </w:tabs>
        <w:rPr>
          <w:noProof/>
          <w:kern w:val="2"/>
          <w:sz w:val="24"/>
          <w:szCs w:val="24"/>
          <w:lang w:eastAsia="zh-CN"/>
          <w14:ligatures w14:val="standardContextual"/>
        </w:rPr>
      </w:pPr>
      <w:r>
        <w:rPr>
          <w:noProof/>
        </w:rPr>
        <w:t>1.1.16.2.4.5 Passionflower</w:t>
      </w:r>
      <w:r>
        <w:rPr>
          <w:noProof/>
        </w:rPr>
        <w:tab/>
        <w:t>57</w:t>
      </w:r>
    </w:p>
    <w:p w14:paraId="7277C25C" w14:textId="4ECFF851" w:rsidR="00ED640F" w:rsidRDefault="00ED640F">
      <w:pPr>
        <w:pStyle w:val="TOC6"/>
        <w:tabs>
          <w:tab w:val="right" w:leader="dot" w:pos="8630"/>
        </w:tabs>
        <w:rPr>
          <w:noProof/>
          <w:kern w:val="2"/>
          <w:sz w:val="24"/>
          <w:szCs w:val="24"/>
          <w:lang w:eastAsia="zh-CN"/>
          <w14:ligatures w14:val="standardContextual"/>
        </w:rPr>
      </w:pPr>
      <w:r>
        <w:rPr>
          <w:noProof/>
        </w:rPr>
        <w:t>1.1.16.2.4.6 Saw_Palmetto</w:t>
      </w:r>
      <w:r>
        <w:rPr>
          <w:noProof/>
        </w:rPr>
        <w:tab/>
        <w:t>58</w:t>
      </w:r>
    </w:p>
    <w:p w14:paraId="7768328A" w14:textId="7D796183" w:rsidR="00ED640F" w:rsidRDefault="00ED640F">
      <w:pPr>
        <w:pStyle w:val="TOC5"/>
        <w:tabs>
          <w:tab w:val="right" w:leader="dot" w:pos="8630"/>
        </w:tabs>
        <w:rPr>
          <w:noProof/>
          <w:kern w:val="2"/>
          <w:sz w:val="24"/>
          <w:szCs w:val="24"/>
          <w:lang w:eastAsia="zh-CN"/>
          <w14:ligatures w14:val="standardContextual"/>
        </w:rPr>
      </w:pPr>
      <w:r>
        <w:rPr>
          <w:noProof/>
        </w:rPr>
        <w:t>1.1.16.2.5 Amazonian_Herbal_Medicine</w:t>
      </w:r>
      <w:r>
        <w:rPr>
          <w:noProof/>
        </w:rPr>
        <w:tab/>
        <w:t>58</w:t>
      </w:r>
    </w:p>
    <w:p w14:paraId="7367C05B" w14:textId="53B36B49" w:rsidR="00ED640F" w:rsidRDefault="00ED640F">
      <w:pPr>
        <w:pStyle w:val="TOC6"/>
        <w:tabs>
          <w:tab w:val="right" w:leader="dot" w:pos="8630"/>
        </w:tabs>
        <w:rPr>
          <w:noProof/>
          <w:kern w:val="2"/>
          <w:sz w:val="24"/>
          <w:szCs w:val="24"/>
          <w:lang w:eastAsia="zh-CN"/>
          <w14:ligatures w14:val="standardContextual"/>
        </w:rPr>
      </w:pPr>
      <w:r>
        <w:rPr>
          <w:noProof/>
        </w:rPr>
        <w:t>1.1.16.2.5.1 Cat's_Claw</w:t>
      </w:r>
      <w:r>
        <w:rPr>
          <w:noProof/>
        </w:rPr>
        <w:tab/>
        <w:t>59</w:t>
      </w:r>
    </w:p>
    <w:p w14:paraId="6E4B565F" w14:textId="61097E22" w:rsidR="00ED640F" w:rsidRDefault="00ED640F">
      <w:pPr>
        <w:pStyle w:val="TOC6"/>
        <w:tabs>
          <w:tab w:val="right" w:leader="dot" w:pos="8630"/>
        </w:tabs>
        <w:rPr>
          <w:noProof/>
          <w:kern w:val="2"/>
          <w:sz w:val="24"/>
          <w:szCs w:val="24"/>
          <w:lang w:eastAsia="zh-CN"/>
          <w14:ligatures w14:val="standardContextual"/>
        </w:rPr>
      </w:pPr>
      <w:r>
        <w:rPr>
          <w:noProof/>
        </w:rPr>
        <w:t>1.1.16.2.5.2 Passionflower</w:t>
      </w:r>
      <w:r>
        <w:rPr>
          <w:noProof/>
        </w:rPr>
        <w:tab/>
        <w:t>59</w:t>
      </w:r>
    </w:p>
    <w:p w14:paraId="5B3D6954" w14:textId="75301E5E" w:rsidR="00ED640F" w:rsidRDefault="00ED640F">
      <w:pPr>
        <w:pStyle w:val="TOC5"/>
        <w:tabs>
          <w:tab w:val="right" w:leader="dot" w:pos="8630"/>
        </w:tabs>
        <w:rPr>
          <w:noProof/>
          <w:kern w:val="2"/>
          <w:sz w:val="24"/>
          <w:szCs w:val="24"/>
          <w:lang w:eastAsia="zh-CN"/>
          <w14:ligatures w14:val="standardContextual"/>
        </w:rPr>
      </w:pPr>
      <w:r>
        <w:rPr>
          <w:noProof/>
        </w:rPr>
        <w:lastRenderedPageBreak/>
        <w:t>1.1.16.2.6 Pacific_Island_Herbal_Medicine</w:t>
      </w:r>
      <w:r>
        <w:rPr>
          <w:noProof/>
        </w:rPr>
        <w:tab/>
        <w:t>59</w:t>
      </w:r>
    </w:p>
    <w:p w14:paraId="5DFEAE3B" w14:textId="79B37DBE" w:rsidR="00ED640F" w:rsidRDefault="00ED640F">
      <w:pPr>
        <w:pStyle w:val="TOC6"/>
        <w:tabs>
          <w:tab w:val="right" w:leader="dot" w:pos="8630"/>
        </w:tabs>
        <w:rPr>
          <w:noProof/>
          <w:kern w:val="2"/>
          <w:sz w:val="24"/>
          <w:szCs w:val="24"/>
          <w:lang w:eastAsia="zh-CN"/>
          <w14:ligatures w14:val="standardContextual"/>
        </w:rPr>
      </w:pPr>
      <w:r>
        <w:rPr>
          <w:noProof/>
        </w:rPr>
        <w:t>1.1.16.2.6.1 Kava</w:t>
      </w:r>
      <w:r>
        <w:rPr>
          <w:noProof/>
        </w:rPr>
        <w:tab/>
        <w:t>59</w:t>
      </w:r>
    </w:p>
    <w:p w14:paraId="0E6EEACC" w14:textId="69AF7272" w:rsidR="00ED640F" w:rsidRDefault="00ED640F">
      <w:pPr>
        <w:pStyle w:val="TOC5"/>
        <w:tabs>
          <w:tab w:val="right" w:leader="dot" w:pos="8630"/>
        </w:tabs>
        <w:rPr>
          <w:noProof/>
          <w:kern w:val="2"/>
          <w:sz w:val="24"/>
          <w:szCs w:val="24"/>
          <w:lang w:eastAsia="zh-CN"/>
          <w14:ligatures w14:val="standardContextual"/>
        </w:rPr>
      </w:pPr>
      <w:r>
        <w:rPr>
          <w:noProof/>
        </w:rPr>
        <w:t>1.1.16.2.7 African_Herbal_Medicine</w:t>
      </w:r>
      <w:r>
        <w:rPr>
          <w:noProof/>
        </w:rPr>
        <w:tab/>
        <w:t>59</w:t>
      </w:r>
    </w:p>
    <w:p w14:paraId="50325406" w14:textId="25166C3B" w:rsidR="00ED640F" w:rsidRDefault="00ED640F">
      <w:pPr>
        <w:pStyle w:val="TOC6"/>
        <w:tabs>
          <w:tab w:val="right" w:leader="dot" w:pos="8630"/>
        </w:tabs>
        <w:rPr>
          <w:noProof/>
          <w:kern w:val="2"/>
          <w:sz w:val="24"/>
          <w:szCs w:val="24"/>
          <w:lang w:eastAsia="zh-CN"/>
          <w14:ligatures w14:val="standardContextual"/>
        </w:rPr>
      </w:pPr>
      <w:r>
        <w:rPr>
          <w:noProof/>
        </w:rPr>
        <w:t>1.1.16.2.7.1 Marijuana</w:t>
      </w:r>
      <w:r>
        <w:rPr>
          <w:noProof/>
        </w:rPr>
        <w:tab/>
        <w:t>60</w:t>
      </w:r>
    </w:p>
    <w:p w14:paraId="35CE41B2" w14:textId="4172E7A7" w:rsidR="00ED640F" w:rsidRDefault="00ED640F">
      <w:pPr>
        <w:pStyle w:val="TOC6"/>
        <w:tabs>
          <w:tab w:val="right" w:leader="dot" w:pos="8630"/>
        </w:tabs>
        <w:rPr>
          <w:noProof/>
          <w:kern w:val="2"/>
          <w:sz w:val="24"/>
          <w:szCs w:val="24"/>
          <w:lang w:eastAsia="zh-CN"/>
          <w14:ligatures w14:val="standardContextual"/>
        </w:rPr>
      </w:pPr>
      <w:r>
        <w:rPr>
          <w:noProof/>
        </w:rPr>
        <w:t>1.1.16.2.7.2 Hoodia</w:t>
      </w:r>
      <w:r>
        <w:rPr>
          <w:noProof/>
        </w:rPr>
        <w:tab/>
        <w:t>60</w:t>
      </w:r>
    </w:p>
    <w:p w14:paraId="44BB297F" w14:textId="35CCDD2F" w:rsidR="00ED640F" w:rsidRDefault="00ED640F">
      <w:pPr>
        <w:pStyle w:val="TOC6"/>
        <w:tabs>
          <w:tab w:val="right" w:leader="dot" w:pos="8630"/>
        </w:tabs>
        <w:rPr>
          <w:noProof/>
          <w:kern w:val="2"/>
          <w:sz w:val="24"/>
          <w:szCs w:val="24"/>
          <w:lang w:eastAsia="zh-CN"/>
          <w14:ligatures w14:val="standardContextual"/>
        </w:rPr>
      </w:pPr>
      <w:r>
        <w:rPr>
          <w:noProof/>
        </w:rPr>
        <w:t>1.1.16.2.7.3 Yohimbe</w:t>
      </w:r>
      <w:r>
        <w:rPr>
          <w:noProof/>
        </w:rPr>
        <w:tab/>
        <w:t>60</w:t>
      </w:r>
    </w:p>
    <w:p w14:paraId="5B33D330" w14:textId="377B8EE5" w:rsidR="00ED640F" w:rsidRDefault="00ED640F">
      <w:pPr>
        <w:pStyle w:val="TOC5"/>
        <w:tabs>
          <w:tab w:val="right" w:leader="dot" w:pos="8630"/>
        </w:tabs>
        <w:rPr>
          <w:noProof/>
          <w:kern w:val="2"/>
          <w:sz w:val="24"/>
          <w:szCs w:val="24"/>
          <w:lang w:eastAsia="zh-CN"/>
          <w14:ligatures w14:val="standardContextual"/>
        </w:rPr>
      </w:pPr>
      <w:r>
        <w:rPr>
          <w:noProof/>
        </w:rPr>
        <w:t>1.1.16.2.8 Southeast_Asian_Herbal_Medicine</w:t>
      </w:r>
      <w:r>
        <w:rPr>
          <w:noProof/>
        </w:rPr>
        <w:tab/>
        <w:t>60</w:t>
      </w:r>
    </w:p>
    <w:p w14:paraId="6E39C169" w14:textId="36CE00A8" w:rsidR="00ED640F" w:rsidRDefault="00ED640F">
      <w:pPr>
        <w:pStyle w:val="TOC6"/>
        <w:tabs>
          <w:tab w:val="right" w:leader="dot" w:pos="8630"/>
        </w:tabs>
        <w:rPr>
          <w:noProof/>
          <w:kern w:val="2"/>
          <w:sz w:val="24"/>
          <w:szCs w:val="24"/>
          <w:lang w:eastAsia="zh-CN"/>
          <w14:ligatures w14:val="standardContextual"/>
        </w:rPr>
      </w:pPr>
      <w:r>
        <w:rPr>
          <w:noProof/>
        </w:rPr>
        <w:t>1.1.16.2.8.1 Kratom</w:t>
      </w:r>
      <w:r>
        <w:rPr>
          <w:noProof/>
        </w:rPr>
        <w:tab/>
        <w:t>61</w:t>
      </w:r>
    </w:p>
    <w:p w14:paraId="38BDC557" w14:textId="1E5806CD" w:rsidR="00ED640F" w:rsidRDefault="00ED640F">
      <w:pPr>
        <w:pStyle w:val="TOC4"/>
        <w:tabs>
          <w:tab w:val="right" w:leader="dot" w:pos="8630"/>
        </w:tabs>
        <w:rPr>
          <w:noProof/>
          <w:kern w:val="2"/>
          <w:sz w:val="24"/>
          <w:szCs w:val="24"/>
          <w:lang w:eastAsia="zh-CN"/>
          <w14:ligatures w14:val="standardContextual"/>
        </w:rPr>
      </w:pPr>
      <w:r>
        <w:rPr>
          <w:noProof/>
        </w:rPr>
        <w:t>1.1.16.3 Aromatherapy</w:t>
      </w:r>
      <w:r>
        <w:rPr>
          <w:noProof/>
        </w:rPr>
        <w:tab/>
        <w:t>61</w:t>
      </w:r>
    </w:p>
    <w:p w14:paraId="63487F88" w14:textId="15C87755" w:rsidR="00ED640F" w:rsidRDefault="00ED640F">
      <w:pPr>
        <w:pStyle w:val="TOC5"/>
        <w:tabs>
          <w:tab w:val="right" w:leader="dot" w:pos="8630"/>
        </w:tabs>
        <w:rPr>
          <w:noProof/>
          <w:kern w:val="2"/>
          <w:sz w:val="24"/>
          <w:szCs w:val="24"/>
          <w:lang w:eastAsia="zh-CN"/>
          <w14:ligatures w14:val="standardContextual"/>
        </w:rPr>
      </w:pPr>
      <w:r>
        <w:rPr>
          <w:noProof/>
        </w:rPr>
        <w:t>1.1.16.3.1 Essential_Oil_Therapy</w:t>
      </w:r>
      <w:r>
        <w:rPr>
          <w:noProof/>
        </w:rPr>
        <w:tab/>
        <w:t>62</w:t>
      </w:r>
    </w:p>
    <w:p w14:paraId="6F5177F1" w14:textId="7EA73A45" w:rsidR="00ED640F" w:rsidRDefault="00ED640F">
      <w:pPr>
        <w:pStyle w:val="TOC6"/>
        <w:tabs>
          <w:tab w:val="right" w:leader="dot" w:pos="8630"/>
        </w:tabs>
        <w:rPr>
          <w:noProof/>
          <w:kern w:val="2"/>
          <w:sz w:val="24"/>
          <w:szCs w:val="24"/>
          <w:lang w:eastAsia="zh-CN"/>
          <w14:ligatures w14:val="standardContextual"/>
        </w:rPr>
      </w:pPr>
      <w:r>
        <w:rPr>
          <w:noProof/>
        </w:rPr>
        <w:t>1.1.16.3.1.1 Peppermint_Oil_Therapy</w:t>
      </w:r>
      <w:r>
        <w:rPr>
          <w:noProof/>
        </w:rPr>
        <w:tab/>
        <w:t>62</w:t>
      </w:r>
    </w:p>
    <w:p w14:paraId="23735C34" w14:textId="73596B36" w:rsidR="00ED640F" w:rsidRDefault="00ED640F">
      <w:pPr>
        <w:pStyle w:val="TOC6"/>
        <w:tabs>
          <w:tab w:val="right" w:leader="dot" w:pos="8630"/>
        </w:tabs>
        <w:rPr>
          <w:noProof/>
          <w:kern w:val="2"/>
          <w:sz w:val="24"/>
          <w:szCs w:val="24"/>
          <w:lang w:eastAsia="zh-CN"/>
          <w14:ligatures w14:val="standardContextual"/>
        </w:rPr>
      </w:pPr>
      <w:r>
        <w:rPr>
          <w:noProof/>
        </w:rPr>
        <w:t>1.1.16.3.1.2 Tea_Tree_Oil_Therapy</w:t>
      </w:r>
      <w:r>
        <w:rPr>
          <w:noProof/>
        </w:rPr>
        <w:tab/>
        <w:t>63</w:t>
      </w:r>
    </w:p>
    <w:p w14:paraId="1BA4EFEA" w14:textId="1C7E1221" w:rsidR="00ED640F" w:rsidRDefault="00ED640F">
      <w:pPr>
        <w:pStyle w:val="TOC5"/>
        <w:tabs>
          <w:tab w:val="right" w:leader="dot" w:pos="8630"/>
        </w:tabs>
        <w:rPr>
          <w:noProof/>
          <w:kern w:val="2"/>
          <w:sz w:val="24"/>
          <w:szCs w:val="24"/>
          <w:lang w:eastAsia="zh-CN"/>
          <w14:ligatures w14:val="standardContextual"/>
        </w:rPr>
      </w:pPr>
      <w:r>
        <w:rPr>
          <w:noProof/>
        </w:rPr>
        <w:t>1.1.16.3.2 Scent_Therapy</w:t>
      </w:r>
      <w:r>
        <w:rPr>
          <w:noProof/>
        </w:rPr>
        <w:tab/>
        <w:t>63</w:t>
      </w:r>
    </w:p>
    <w:p w14:paraId="2194A041" w14:textId="1E201D92" w:rsidR="00ED640F" w:rsidRDefault="00ED640F">
      <w:pPr>
        <w:pStyle w:val="TOC4"/>
        <w:tabs>
          <w:tab w:val="right" w:leader="dot" w:pos="8630"/>
        </w:tabs>
        <w:rPr>
          <w:noProof/>
          <w:kern w:val="2"/>
          <w:sz w:val="24"/>
          <w:szCs w:val="24"/>
          <w:lang w:eastAsia="zh-CN"/>
          <w14:ligatures w14:val="standardContextual"/>
        </w:rPr>
      </w:pPr>
      <w:r>
        <w:rPr>
          <w:noProof/>
        </w:rPr>
        <w:t>1.1.16.4 Phytochemical_Therapy</w:t>
      </w:r>
      <w:r>
        <w:rPr>
          <w:noProof/>
        </w:rPr>
        <w:tab/>
        <w:t>63</w:t>
      </w:r>
    </w:p>
    <w:p w14:paraId="5DD49296" w14:textId="79057D82" w:rsidR="00ED640F" w:rsidRDefault="00ED640F">
      <w:pPr>
        <w:pStyle w:val="TOC3"/>
        <w:tabs>
          <w:tab w:val="right" w:leader="dot" w:pos="8630"/>
        </w:tabs>
        <w:rPr>
          <w:noProof/>
          <w:kern w:val="2"/>
          <w:sz w:val="24"/>
          <w:szCs w:val="24"/>
          <w:lang w:eastAsia="zh-CN"/>
          <w14:ligatures w14:val="standardContextual"/>
        </w:rPr>
      </w:pPr>
      <w:r>
        <w:rPr>
          <w:noProof/>
        </w:rPr>
        <w:t>1.1.17 Immunoaugmentative_Therapy</w:t>
      </w:r>
      <w:r>
        <w:rPr>
          <w:noProof/>
        </w:rPr>
        <w:tab/>
        <w:t>64</w:t>
      </w:r>
    </w:p>
    <w:p w14:paraId="3F086E71" w14:textId="7AB0D803" w:rsidR="00ED640F" w:rsidRDefault="00ED640F">
      <w:pPr>
        <w:pStyle w:val="TOC3"/>
        <w:tabs>
          <w:tab w:val="right" w:leader="dot" w:pos="8630"/>
        </w:tabs>
        <w:rPr>
          <w:noProof/>
          <w:kern w:val="2"/>
          <w:sz w:val="24"/>
          <w:szCs w:val="24"/>
          <w:lang w:eastAsia="zh-CN"/>
          <w14:ligatures w14:val="standardContextual"/>
        </w:rPr>
      </w:pPr>
      <w:r>
        <w:rPr>
          <w:noProof/>
        </w:rPr>
        <w:t>1.1.18 Antineoplastons_Therapy</w:t>
      </w:r>
      <w:r>
        <w:rPr>
          <w:noProof/>
        </w:rPr>
        <w:tab/>
        <w:t>64</w:t>
      </w:r>
    </w:p>
    <w:p w14:paraId="4181B8BF" w14:textId="5C457DB7" w:rsidR="00ED640F" w:rsidRDefault="00ED640F">
      <w:pPr>
        <w:pStyle w:val="TOC3"/>
        <w:tabs>
          <w:tab w:val="right" w:leader="dot" w:pos="8630"/>
        </w:tabs>
        <w:rPr>
          <w:noProof/>
          <w:kern w:val="2"/>
          <w:sz w:val="24"/>
          <w:szCs w:val="24"/>
          <w:lang w:eastAsia="zh-CN"/>
          <w14:ligatures w14:val="standardContextual"/>
        </w:rPr>
      </w:pPr>
      <w:r>
        <w:rPr>
          <w:noProof/>
        </w:rPr>
        <w:t>1.1.19 Chelation_Therapy</w:t>
      </w:r>
      <w:r>
        <w:rPr>
          <w:noProof/>
        </w:rPr>
        <w:tab/>
        <w:t>64</w:t>
      </w:r>
    </w:p>
    <w:p w14:paraId="28994D1B" w14:textId="203C53A7" w:rsidR="00ED640F" w:rsidRDefault="00ED640F">
      <w:pPr>
        <w:pStyle w:val="TOC3"/>
        <w:tabs>
          <w:tab w:val="right" w:leader="dot" w:pos="8630"/>
        </w:tabs>
        <w:rPr>
          <w:noProof/>
          <w:kern w:val="2"/>
          <w:sz w:val="24"/>
          <w:szCs w:val="24"/>
          <w:lang w:eastAsia="zh-CN"/>
          <w14:ligatures w14:val="standardContextual"/>
        </w:rPr>
      </w:pPr>
      <w:r>
        <w:rPr>
          <w:noProof/>
        </w:rPr>
        <w:t>1.1.20 Natural_Product_Therapy</w:t>
      </w:r>
      <w:r>
        <w:rPr>
          <w:noProof/>
        </w:rPr>
        <w:tab/>
        <w:t>65</w:t>
      </w:r>
    </w:p>
    <w:p w14:paraId="1C2FD6DC" w14:textId="6BF54EFE" w:rsidR="00ED640F" w:rsidRDefault="00ED640F">
      <w:pPr>
        <w:pStyle w:val="TOC3"/>
        <w:tabs>
          <w:tab w:val="right" w:leader="dot" w:pos="8630"/>
        </w:tabs>
        <w:rPr>
          <w:noProof/>
          <w:kern w:val="2"/>
          <w:sz w:val="24"/>
          <w:szCs w:val="24"/>
          <w:lang w:eastAsia="zh-CN"/>
          <w14:ligatures w14:val="standardContextual"/>
        </w:rPr>
      </w:pPr>
      <w:r>
        <w:rPr>
          <w:noProof/>
        </w:rPr>
        <w:t>1.1.21 Practitioner_Guided_Detoxification</w:t>
      </w:r>
      <w:r>
        <w:rPr>
          <w:noProof/>
        </w:rPr>
        <w:tab/>
        <w:t>65</w:t>
      </w:r>
    </w:p>
    <w:p w14:paraId="7252656C" w14:textId="02DE2859" w:rsidR="00ED640F" w:rsidRDefault="00ED640F">
      <w:pPr>
        <w:pStyle w:val="TOC2"/>
        <w:tabs>
          <w:tab w:val="right" w:leader="dot" w:pos="8630"/>
        </w:tabs>
        <w:rPr>
          <w:noProof/>
          <w:kern w:val="2"/>
          <w:sz w:val="24"/>
          <w:szCs w:val="24"/>
          <w:lang w:eastAsia="zh-CN"/>
          <w14:ligatures w14:val="standardContextual"/>
        </w:rPr>
      </w:pPr>
      <w:r>
        <w:rPr>
          <w:noProof/>
        </w:rPr>
        <w:t>1.2 Physical_Intervention</w:t>
      </w:r>
      <w:r>
        <w:rPr>
          <w:noProof/>
        </w:rPr>
        <w:tab/>
        <w:t>66</w:t>
      </w:r>
    </w:p>
    <w:p w14:paraId="5E09E694" w14:textId="49E23C96" w:rsidR="00ED640F" w:rsidRDefault="00ED640F">
      <w:pPr>
        <w:pStyle w:val="TOC3"/>
        <w:tabs>
          <w:tab w:val="right" w:leader="dot" w:pos="8630"/>
        </w:tabs>
        <w:rPr>
          <w:noProof/>
          <w:kern w:val="2"/>
          <w:sz w:val="24"/>
          <w:szCs w:val="24"/>
          <w:lang w:eastAsia="zh-CN"/>
          <w14:ligatures w14:val="standardContextual"/>
        </w:rPr>
      </w:pPr>
      <w:r>
        <w:rPr>
          <w:noProof/>
        </w:rPr>
        <w:t>1.2.1 Acupuncture</w:t>
      </w:r>
      <w:r>
        <w:rPr>
          <w:noProof/>
        </w:rPr>
        <w:tab/>
        <w:t>66</w:t>
      </w:r>
    </w:p>
    <w:p w14:paraId="3CDFAFD4" w14:textId="21E101C8" w:rsidR="00ED640F" w:rsidRDefault="00ED640F">
      <w:pPr>
        <w:pStyle w:val="TOC4"/>
        <w:tabs>
          <w:tab w:val="right" w:leader="dot" w:pos="8630"/>
        </w:tabs>
        <w:rPr>
          <w:noProof/>
          <w:kern w:val="2"/>
          <w:sz w:val="24"/>
          <w:szCs w:val="24"/>
          <w:lang w:eastAsia="zh-CN"/>
          <w14:ligatures w14:val="standardContextual"/>
        </w:rPr>
      </w:pPr>
      <w:r>
        <w:rPr>
          <w:noProof/>
        </w:rPr>
        <w:t>1.2.1.1 Acupuncture_for_Anesthesia</w:t>
      </w:r>
      <w:r>
        <w:rPr>
          <w:noProof/>
        </w:rPr>
        <w:tab/>
        <w:t>67</w:t>
      </w:r>
    </w:p>
    <w:p w14:paraId="6C693FB7" w14:textId="4A0E5DE6" w:rsidR="00ED640F" w:rsidRDefault="00ED640F">
      <w:pPr>
        <w:pStyle w:val="TOC4"/>
        <w:tabs>
          <w:tab w:val="right" w:leader="dot" w:pos="8630"/>
        </w:tabs>
        <w:rPr>
          <w:noProof/>
          <w:kern w:val="2"/>
          <w:sz w:val="24"/>
          <w:szCs w:val="24"/>
          <w:lang w:eastAsia="zh-CN"/>
          <w14:ligatures w14:val="standardContextual"/>
        </w:rPr>
      </w:pPr>
      <w:r>
        <w:rPr>
          <w:noProof/>
        </w:rPr>
        <w:t>1.2.1.2 Acupuncture_for_Analgesia</w:t>
      </w:r>
      <w:r>
        <w:rPr>
          <w:noProof/>
        </w:rPr>
        <w:tab/>
        <w:t>67</w:t>
      </w:r>
    </w:p>
    <w:p w14:paraId="1CBE384F" w14:textId="1A13470D" w:rsidR="00ED640F" w:rsidRDefault="00ED640F">
      <w:pPr>
        <w:pStyle w:val="TOC4"/>
        <w:tabs>
          <w:tab w:val="right" w:leader="dot" w:pos="8630"/>
        </w:tabs>
        <w:rPr>
          <w:noProof/>
          <w:kern w:val="2"/>
          <w:sz w:val="24"/>
          <w:szCs w:val="24"/>
          <w:lang w:eastAsia="zh-CN"/>
          <w14:ligatures w14:val="standardContextual"/>
        </w:rPr>
      </w:pPr>
      <w:r>
        <w:rPr>
          <w:noProof/>
        </w:rPr>
        <w:t>1.2.1.3 Ear_Acupuncture</w:t>
      </w:r>
      <w:r>
        <w:rPr>
          <w:noProof/>
        </w:rPr>
        <w:tab/>
        <w:t>68</w:t>
      </w:r>
    </w:p>
    <w:p w14:paraId="4882E6AC" w14:textId="5DF6DD52" w:rsidR="00ED640F" w:rsidRDefault="00ED640F">
      <w:pPr>
        <w:pStyle w:val="TOC4"/>
        <w:tabs>
          <w:tab w:val="right" w:leader="dot" w:pos="8630"/>
        </w:tabs>
        <w:rPr>
          <w:noProof/>
          <w:kern w:val="2"/>
          <w:sz w:val="24"/>
          <w:szCs w:val="24"/>
          <w:lang w:eastAsia="zh-CN"/>
          <w14:ligatures w14:val="standardContextual"/>
        </w:rPr>
      </w:pPr>
      <w:r>
        <w:rPr>
          <w:noProof/>
        </w:rPr>
        <w:t>1.2.1.4 Electroacupuncture</w:t>
      </w:r>
      <w:r>
        <w:rPr>
          <w:noProof/>
        </w:rPr>
        <w:tab/>
        <w:t>68</w:t>
      </w:r>
    </w:p>
    <w:p w14:paraId="60D82242" w14:textId="459F28DF" w:rsidR="00ED640F" w:rsidRDefault="00ED640F">
      <w:pPr>
        <w:pStyle w:val="TOC5"/>
        <w:tabs>
          <w:tab w:val="right" w:leader="dot" w:pos="8630"/>
        </w:tabs>
        <w:rPr>
          <w:noProof/>
          <w:kern w:val="2"/>
          <w:sz w:val="24"/>
          <w:szCs w:val="24"/>
          <w:lang w:eastAsia="zh-CN"/>
          <w14:ligatures w14:val="standardContextual"/>
        </w:rPr>
      </w:pPr>
      <w:r>
        <w:rPr>
          <w:noProof/>
        </w:rPr>
        <w:t>1.2.1.4.1 Electroacupuncture_After_Voll</w:t>
      </w:r>
      <w:r>
        <w:rPr>
          <w:noProof/>
        </w:rPr>
        <w:tab/>
        <w:t>68</w:t>
      </w:r>
    </w:p>
    <w:p w14:paraId="5EA72CA5" w14:textId="3E94297E" w:rsidR="00ED640F" w:rsidRDefault="00ED640F">
      <w:pPr>
        <w:pStyle w:val="TOC5"/>
        <w:tabs>
          <w:tab w:val="right" w:leader="dot" w:pos="8630"/>
        </w:tabs>
        <w:rPr>
          <w:noProof/>
          <w:kern w:val="2"/>
          <w:sz w:val="24"/>
          <w:szCs w:val="24"/>
          <w:lang w:eastAsia="zh-CN"/>
          <w14:ligatures w14:val="standardContextual"/>
        </w:rPr>
      </w:pPr>
      <w:r>
        <w:rPr>
          <w:noProof/>
        </w:rPr>
        <w:t>1.2.1.4.2 Vega_Electroacupuncture_Therapy</w:t>
      </w:r>
      <w:r>
        <w:rPr>
          <w:noProof/>
        </w:rPr>
        <w:tab/>
        <w:t>69</w:t>
      </w:r>
    </w:p>
    <w:p w14:paraId="4E689AA5" w14:textId="3CA94289" w:rsidR="00ED640F" w:rsidRDefault="00ED640F">
      <w:pPr>
        <w:pStyle w:val="TOC4"/>
        <w:tabs>
          <w:tab w:val="right" w:leader="dot" w:pos="8630"/>
        </w:tabs>
        <w:rPr>
          <w:noProof/>
          <w:kern w:val="2"/>
          <w:sz w:val="24"/>
          <w:szCs w:val="24"/>
          <w:lang w:eastAsia="zh-CN"/>
          <w14:ligatures w14:val="standardContextual"/>
        </w:rPr>
      </w:pPr>
      <w:r>
        <w:rPr>
          <w:noProof/>
        </w:rPr>
        <w:t>1.2.1.5 Japanese_Acupuncture</w:t>
      </w:r>
      <w:r>
        <w:rPr>
          <w:noProof/>
        </w:rPr>
        <w:tab/>
        <w:t>69</w:t>
      </w:r>
    </w:p>
    <w:p w14:paraId="1E018A94" w14:textId="47F27F5E" w:rsidR="00ED640F" w:rsidRDefault="00ED640F">
      <w:pPr>
        <w:pStyle w:val="TOC4"/>
        <w:tabs>
          <w:tab w:val="right" w:leader="dot" w:pos="8630"/>
        </w:tabs>
        <w:rPr>
          <w:noProof/>
          <w:kern w:val="2"/>
          <w:sz w:val="24"/>
          <w:szCs w:val="24"/>
          <w:lang w:eastAsia="zh-CN"/>
          <w14:ligatures w14:val="standardContextual"/>
        </w:rPr>
      </w:pPr>
      <w:r>
        <w:rPr>
          <w:noProof/>
        </w:rPr>
        <w:t>1.2.1.6 Laser_Acupuncture</w:t>
      </w:r>
      <w:r>
        <w:rPr>
          <w:noProof/>
        </w:rPr>
        <w:tab/>
        <w:t>69</w:t>
      </w:r>
    </w:p>
    <w:p w14:paraId="3C2E130D" w14:textId="6DD54A70" w:rsidR="00ED640F" w:rsidRDefault="00ED640F">
      <w:pPr>
        <w:pStyle w:val="TOC4"/>
        <w:tabs>
          <w:tab w:val="right" w:leader="dot" w:pos="8630"/>
        </w:tabs>
        <w:rPr>
          <w:noProof/>
          <w:kern w:val="2"/>
          <w:sz w:val="24"/>
          <w:szCs w:val="24"/>
          <w:lang w:eastAsia="zh-CN"/>
          <w14:ligatures w14:val="standardContextual"/>
        </w:rPr>
      </w:pPr>
      <w:r>
        <w:rPr>
          <w:noProof/>
        </w:rPr>
        <w:t>1.2.1.7 Korean_Acupuncture</w:t>
      </w:r>
      <w:r>
        <w:rPr>
          <w:noProof/>
        </w:rPr>
        <w:tab/>
        <w:t>70</w:t>
      </w:r>
    </w:p>
    <w:p w14:paraId="4E9DB7E8" w14:textId="28B91E46" w:rsidR="00ED640F" w:rsidRDefault="00ED640F">
      <w:pPr>
        <w:pStyle w:val="TOC4"/>
        <w:tabs>
          <w:tab w:val="right" w:leader="dot" w:pos="8630"/>
        </w:tabs>
        <w:rPr>
          <w:noProof/>
          <w:kern w:val="2"/>
          <w:sz w:val="24"/>
          <w:szCs w:val="24"/>
          <w:lang w:eastAsia="zh-CN"/>
          <w14:ligatures w14:val="standardContextual"/>
        </w:rPr>
      </w:pPr>
      <w:r>
        <w:rPr>
          <w:noProof/>
        </w:rPr>
        <w:t>1.2.1.8 Single_Point_Acupuncture</w:t>
      </w:r>
      <w:r>
        <w:rPr>
          <w:noProof/>
        </w:rPr>
        <w:tab/>
        <w:t>70</w:t>
      </w:r>
    </w:p>
    <w:p w14:paraId="13A5257D" w14:textId="046EDC96" w:rsidR="00ED640F" w:rsidRDefault="00ED640F">
      <w:pPr>
        <w:pStyle w:val="TOC4"/>
        <w:tabs>
          <w:tab w:val="right" w:leader="dot" w:pos="8630"/>
        </w:tabs>
        <w:rPr>
          <w:noProof/>
          <w:kern w:val="2"/>
          <w:sz w:val="24"/>
          <w:szCs w:val="24"/>
          <w:lang w:eastAsia="zh-CN"/>
          <w14:ligatures w14:val="standardContextual"/>
        </w:rPr>
      </w:pPr>
      <w:r>
        <w:rPr>
          <w:noProof/>
        </w:rPr>
        <w:t>1.2.1.9 Hand_Acupuncture</w:t>
      </w:r>
      <w:r>
        <w:rPr>
          <w:noProof/>
        </w:rPr>
        <w:tab/>
        <w:t>70</w:t>
      </w:r>
    </w:p>
    <w:p w14:paraId="419BD698" w14:textId="77AF342E" w:rsidR="00ED640F" w:rsidRDefault="00ED640F">
      <w:pPr>
        <w:pStyle w:val="TOC4"/>
        <w:tabs>
          <w:tab w:val="right" w:leader="dot" w:pos="8630"/>
        </w:tabs>
        <w:rPr>
          <w:noProof/>
          <w:kern w:val="2"/>
          <w:sz w:val="24"/>
          <w:szCs w:val="24"/>
          <w:lang w:eastAsia="zh-CN"/>
          <w14:ligatures w14:val="standardContextual"/>
        </w:rPr>
      </w:pPr>
      <w:r>
        <w:rPr>
          <w:noProof/>
        </w:rPr>
        <w:t>1.2.1.10 Foot_Acupuncture</w:t>
      </w:r>
      <w:r>
        <w:rPr>
          <w:noProof/>
        </w:rPr>
        <w:tab/>
        <w:t>71</w:t>
      </w:r>
    </w:p>
    <w:p w14:paraId="1284692D" w14:textId="2045CA46" w:rsidR="00ED640F" w:rsidRDefault="00ED640F">
      <w:pPr>
        <w:pStyle w:val="TOC4"/>
        <w:tabs>
          <w:tab w:val="right" w:leader="dot" w:pos="8630"/>
        </w:tabs>
        <w:rPr>
          <w:noProof/>
          <w:kern w:val="2"/>
          <w:sz w:val="24"/>
          <w:szCs w:val="24"/>
          <w:lang w:eastAsia="zh-CN"/>
          <w14:ligatures w14:val="standardContextual"/>
        </w:rPr>
      </w:pPr>
      <w:r>
        <w:rPr>
          <w:noProof/>
        </w:rPr>
        <w:lastRenderedPageBreak/>
        <w:t>1.2.1.11 Acu_Moxibustion</w:t>
      </w:r>
      <w:r>
        <w:rPr>
          <w:noProof/>
        </w:rPr>
        <w:tab/>
        <w:t>71</w:t>
      </w:r>
    </w:p>
    <w:p w14:paraId="7CC3A2A9" w14:textId="7CB72E7C" w:rsidR="00ED640F" w:rsidRDefault="00ED640F">
      <w:pPr>
        <w:pStyle w:val="TOC5"/>
        <w:tabs>
          <w:tab w:val="right" w:leader="dot" w:pos="8630"/>
        </w:tabs>
        <w:rPr>
          <w:noProof/>
          <w:kern w:val="2"/>
          <w:sz w:val="24"/>
          <w:szCs w:val="24"/>
          <w:lang w:eastAsia="zh-CN"/>
          <w14:ligatures w14:val="standardContextual"/>
        </w:rPr>
      </w:pPr>
      <w:r>
        <w:rPr>
          <w:noProof/>
        </w:rPr>
        <w:t>1.2.1.11.1 Needle_Moxibustion</w:t>
      </w:r>
      <w:r>
        <w:rPr>
          <w:noProof/>
        </w:rPr>
        <w:tab/>
        <w:t>71</w:t>
      </w:r>
    </w:p>
    <w:p w14:paraId="784419E3" w14:textId="68B760F1" w:rsidR="00ED640F" w:rsidRDefault="00ED640F">
      <w:pPr>
        <w:pStyle w:val="TOC6"/>
        <w:tabs>
          <w:tab w:val="right" w:leader="dot" w:pos="8630"/>
        </w:tabs>
        <w:rPr>
          <w:noProof/>
          <w:kern w:val="2"/>
          <w:sz w:val="24"/>
          <w:szCs w:val="24"/>
          <w:lang w:eastAsia="zh-CN"/>
          <w14:ligatures w14:val="standardContextual"/>
        </w:rPr>
      </w:pPr>
      <w:r>
        <w:rPr>
          <w:noProof/>
        </w:rPr>
        <w:t>1.2.1.11.1.1 Warm_Needle_Moxibustion</w:t>
      </w:r>
      <w:r>
        <w:rPr>
          <w:noProof/>
        </w:rPr>
        <w:tab/>
        <w:t>71</w:t>
      </w:r>
    </w:p>
    <w:p w14:paraId="67A21A44" w14:textId="156ED64F" w:rsidR="00ED640F" w:rsidRDefault="00ED640F">
      <w:pPr>
        <w:pStyle w:val="TOC4"/>
        <w:tabs>
          <w:tab w:val="right" w:leader="dot" w:pos="8630"/>
        </w:tabs>
        <w:rPr>
          <w:noProof/>
          <w:kern w:val="2"/>
          <w:sz w:val="24"/>
          <w:szCs w:val="24"/>
          <w:lang w:eastAsia="zh-CN"/>
          <w14:ligatures w14:val="standardContextual"/>
        </w:rPr>
      </w:pPr>
      <w:r>
        <w:rPr>
          <w:noProof/>
        </w:rPr>
        <w:t>1.2.1.12 Chinese_Acupuncture</w:t>
      </w:r>
      <w:r>
        <w:rPr>
          <w:noProof/>
        </w:rPr>
        <w:tab/>
        <w:t>72</w:t>
      </w:r>
    </w:p>
    <w:p w14:paraId="50D685D5" w14:textId="743BA2B5" w:rsidR="00ED640F" w:rsidRDefault="00ED640F">
      <w:pPr>
        <w:pStyle w:val="TOC3"/>
        <w:tabs>
          <w:tab w:val="right" w:leader="dot" w:pos="8630"/>
        </w:tabs>
        <w:rPr>
          <w:noProof/>
          <w:kern w:val="2"/>
          <w:sz w:val="24"/>
          <w:szCs w:val="24"/>
          <w:lang w:eastAsia="zh-CN"/>
          <w14:ligatures w14:val="standardContextual"/>
        </w:rPr>
      </w:pPr>
      <w:r>
        <w:rPr>
          <w:noProof/>
        </w:rPr>
        <w:t>1.2.2 Trigger_Point_Acupuncture</w:t>
      </w:r>
      <w:r>
        <w:rPr>
          <w:noProof/>
        </w:rPr>
        <w:tab/>
        <w:t>72</w:t>
      </w:r>
    </w:p>
    <w:p w14:paraId="50D92221" w14:textId="2B07C010" w:rsidR="00ED640F" w:rsidRDefault="00ED640F">
      <w:pPr>
        <w:pStyle w:val="TOC3"/>
        <w:tabs>
          <w:tab w:val="right" w:leader="dot" w:pos="8630"/>
        </w:tabs>
        <w:rPr>
          <w:noProof/>
          <w:kern w:val="2"/>
          <w:sz w:val="24"/>
          <w:szCs w:val="24"/>
          <w:lang w:eastAsia="zh-CN"/>
          <w14:ligatures w14:val="standardContextual"/>
        </w:rPr>
      </w:pPr>
      <w:r>
        <w:rPr>
          <w:noProof/>
        </w:rPr>
        <w:t>1.2.3 Auriculotherapy</w:t>
      </w:r>
      <w:r>
        <w:rPr>
          <w:noProof/>
        </w:rPr>
        <w:tab/>
        <w:t>72</w:t>
      </w:r>
    </w:p>
    <w:p w14:paraId="34FF3F74" w14:textId="515F98F3" w:rsidR="00ED640F" w:rsidRDefault="00ED640F">
      <w:pPr>
        <w:pStyle w:val="TOC4"/>
        <w:tabs>
          <w:tab w:val="right" w:leader="dot" w:pos="8630"/>
        </w:tabs>
        <w:rPr>
          <w:noProof/>
          <w:kern w:val="2"/>
          <w:sz w:val="24"/>
          <w:szCs w:val="24"/>
          <w:lang w:eastAsia="zh-CN"/>
          <w14:ligatures w14:val="standardContextual"/>
        </w:rPr>
      </w:pPr>
      <w:r>
        <w:rPr>
          <w:noProof/>
        </w:rPr>
        <w:t>1.2.3.1 Ear_Acupuncture</w:t>
      </w:r>
      <w:r>
        <w:rPr>
          <w:noProof/>
        </w:rPr>
        <w:tab/>
        <w:t>73</w:t>
      </w:r>
    </w:p>
    <w:p w14:paraId="3F321B75" w14:textId="448EF419" w:rsidR="00ED640F" w:rsidRDefault="00ED640F">
      <w:pPr>
        <w:pStyle w:val="TOC3"/>
        <w:tabs>
          <w:tab w:val="right" w:leader="dot" w:pos="8630"/>
        </w:tabs>
        <w:rPr>
          <w:noProof/>
          <w:kern w:val="2"/>
          <w:sz w:val="24"/>
          <w:szCs w:val="24"/>
          <w:lang w:eastAsia="zh-CN"/>
          <w14:ligatures w14:val="standardContextual"/>
        </w:rPr>
      </w:pPr>
      <w:r>
        <w:rPr>
          <w:noProof/>
        </w:rPr>
        <w:t>1.2.4 Acustimulation</w:t>
      </w:r>
      <w:r>
        <w:rPr>
          <w:noProof/>
        </w:rPr>
        <w:tab/>
        <w:t>73</w:t>
      </w:r>
    </w:p>
    <w:p w14:paraId="00543AF0" w14:textId="0BB77C4F" w:rsidR="00ED640F" w:rsidRDefault="00ED640F">
      <w:pPr>
        <w:pStyle w:val="TOC4"/>
        <w:tabs>
          <w:tab w:val="right" w:leader="dot" w:pos="8630"/>
        </w:tabs>
        <w:rPr>
          <w:noProof/>
          <w:kern w:val="2"/>
          <w:sz w:val="24"/>
          <w:szCs w:val="24"/>
          <w:lang w:eastAsia="zh-CN"/>
          <w14:ligatures w14:val="standardContextual"/>
        </w:rPr>
      </w:pPr>
      <w:r>
        <w:rPr>
          <w:noProof/>
        </w:rPr>
        <w:t>1.2.4.1 Transcutaneous_Electrical_Acustimulation</w:t>
      </w:r>
      <w:r>
        <w:rPr>
          <w:noProof/>
        </w:rPr>
        <w:tab/>
        <w:t>73</w:t>
      </w:r>
    </w:p>
    <w:p w14:paraId="3A65BE16" w14:textId="4A2840DF" w:rsidR="00ED640F" w:rsidRDefault="00ED640F">
      <w:pPr>
        <w:pStyle w:val="TOC4"/>
        <w:tabs>
          <w:tab w:val="right" w:leader="dot" w:pos="8630"/>
        </w:tabs>
        <w:rPr>
          <w:noProof/>
          <w:kern w:val="2"/>
          <w:sz w:val="24"/>
          <w:szCs w:val="24"/>
          <w:lang w:eastAsia="zh-CN"/>
          <w14:ligatures w14:val="standardContextual"/>
        </w:rPr>
      </w:pPr>
      <w:r>
        <w:rPr>
          <w:noProof/>
        </w:rPr>
        <w:t>1.2.4.2 Acupoint_Stimulation</w:t>
      </w:r>
      <w:r>
        <w:rPr>
          <w:noProof/>
        </w:rPr>
        <w:tab/>
        <w:t>73</w:t>
      </w:r>
    </w:p>
    <w:p w14:paraId="6C3A34F9" w14:textId="1080AA8E" w:rsidR="00ED640F" w:rsidRDefault="00ED640F">
      <w:pPr>
        <w:pStyle w:val="TOC3"/>
        <w:tabs>
          <w:tab w:val="right" w:leader="dot" w:pos="8630"/>
        </w:tabs>
        <w:rPr>
          <w:noProof/>
          <w:kern w:val="2"/>
          <w:sz w:val="24"/>
          <w:szCs w:val="24"/>
          <w:lang w:eastAsia="zh-CN"/>
          <w14:ligatures w14:val="standardContextual"/>
        </w:rPr>
      </w:pPr>
      <w:r>
        <w:rPr>
          <w:noProof/>
        </w:rPr>
        <w:t>1.2.5 Percutaneous_Collagen_Induction</w:t>
      </w:r>
      <w:r>
        <w:rPr>
          <w:noProof/>
        </w:rPr>
        <w:tab/>
        <w:t>74</w:t>
      </w:r>
    </w:p>
    <w:p w14:paraId="100F1AAA" w14:textId="606380F8" w:rsidR="00ED640F" w:rsidRDefault="00ED640F">
      <w:pPr>
        <w:pStyle w:val="TOC3"/>
        <w:tabs>
          <w:tab w:val="right" w:leader="dot" w:pos="8630"/>
        </w:tabs>
        <w:rPr>
          <w:noProof/>
          <w:kern w:val="2"/>
          <w:sz w:val="24"/>
          <w:szCs w:val="24"/>
          <w:lang w:eastAsia="zh-CN"/>
          <w14:ligatures w14:val="standardContextual"/>
        </w:rPr>
      </w:pPr>
      <w:r>
        <w:rPr>
          <w:noProof/>
        </w:rPr>
        <w:t>1.2.6 Mind–body_Therapy</w:t>
      </w:r>
      <w:r>
        <w:rPr>
          <w:noProof/>
        </w:rPr>
        <w:tab/>
        <w:t>74</w:t>
      </w:r>
    </w:p>
    <w:p w14:paraId="2E7E95F2" w14:textId="6F4DCBA7" w:rsidR="00ED640F" w:rsidRDefault="00ED640F">
      <w:pPr>
        <w:pStyle w:val="TOC4"/>
        <w:tabs>
          <w:tab w:val="right" w:leader="dot" w:pos="8630"/>
        </w:tabs>
        <w:rPr>
          <w:noProof/>
          <w:kern w:val="2"/>
          <w:sz w:val="24"/>
          <w:szCs w:val="24"/>
          <w:lang w:eastAsia="zh-CN"/>
          <w14:ligatures w14:val="standardContextual"/>
        </w:rPr>
      </w:pPr>
      <w:r>
        <w:rPr>
          <w:noProof/>
        </w:rPr>
        <w:t>1.2.6.1 Breathing_Exercise</w:t>
      </w:r>
      <w:r>
        <w:rPr>
          <w:noProof/>
        </w:rPr>
        <w:tab/>
        <w:t>74</w:t>
      </w:r>
    </w:p>
    <w:p w14:paraId="494B2281" w14:textId="773961D3" w:rsidR="00ED640F" w:rsidRDefault="00ED640F">
      <w:pPr>
        <w:pStyle w:val="TOC5"/>
        <w:tabs>
          <w:tab w:val="right" w:leader="dot" w:pos="8630"/>
        </w:tabs>
        <w:rPr>
          <w:noProof/>
          <w:kern w:val="2"/>
          <w:sz w:val="24"/>
          <w:szCs w:val="24"/>
          <w:lang w:eastAsia="zh-CN"/>
          <w14:ligatures w14:val="standardContextual"/>
        </w:rPr>
      </w:pPr>
      <w:r>
        <w:rPr>
          <w:noProof/>
        </w:rPr>
        <w:t>1.2.6.1.1 Buteyko_Breathing_Technique</w:t>
      </w:r>
      <w:r>
        <w:rPr>
          <w:noProof/>
        </w:rPr>
        <w:tab/>
        <w:t>75</w:t>
      </w:r>
    </w:p>
    <w:p w14:paraId="6277948A" w14:textId="21CFEF65" w:rsidR="00ED640F" w:rsidRDefault="00ED640F">
      <w:pPr>
        <w:pStyle w:val="TOC5"/>
        <w:tabs>
          <w:tab w:val="right" w:leader="dot" w:pos="8630"/>
        </w:tabs>
        <w:rPr>
          <w:noProof/>
          <w:kern w:val="2"/>
          <w:sz w:val="24"/>
          <w:szCs w:val="24"/>
          <w:lang w:eastAsia="zh-CN"/>
          <w14:ligatures w14:val="standardContextual"/>
        </w:rPr>
      </w:pPr>
      <w:r>
        <w:rPr>
          <w:noProof/>
        </w:rPr>
        <w:t>1.2.6.1.2 Deep_Breathing</w:t>
      </w:r>
      <w:r>
        <w:rPr>
          <w:noProof/>
        </w:rPr>
        <w:tab/>
        <w:t>75</w:t>
      </w:r>
    </w:p>
    <w:p w14:paraId="208A5EA2" w14:textId="4DC38812" w:rsidR="00ED640F" w:rsidRDefault="00ED640F">
      <w:pPr>
        <w:pStyle w:val="TOC4"/>
        <w:tabs>
          <w:tab w:val="right" w:leader="dot" w:pos="8630"/>
        </w:tabs>
        <w:rPr>
          <w:noProof/>
          <w:kern w:val="2"/>
          <w:sz w:val="24"/>
          <w:szCs w:val="24"/>
          <w:lang w:eastAsia="zh-CN"/>
          <w14:ligatures w14:val="standardContextual"/>
        </w:rPr>
      </w:pPr>
      <w:r>
        <w:rPr>
          <w:noProof/>
        </w:rPr>
        <w:t>1.2.6.2 Relaxation_Technique</w:t>
      </w:r>
      <w:r>
        <w:rPr>
          <w:noProof/>
        </w:rPr>
        <w:tab/>
        <w:t>75</w:t>
      </w:r>
    </w:p>
    <w:p w14:paraId="775D20EC" w14:textId="138BC8A6" w:rsidR="00ED640F" w:rsidRDefault="00ED640F">
      <w:pPr>
        <w:pStyle w:val="TOC5"/>
        <w:tabs>
          <w:tab w:val="right" w:leader="dot" w:pos="8630"/>
        </w:tabs>
        <w:rPr>
          <w:noProof/>
          <w:kern w:val="2"/>
          <w:sz w:val="24"/>
          <w:szCs w:val="24"/>
          <w:lang w:eastAsia="zh-CN"/>
          <w14:ligatures w14:val="standardContextual"/>
        </w:rPr>
      </w:pPr>
      <w:r>
        <w:rPr>
          <w:noProof/>
        </w:rPr>
        <w:t>1.2.6.2.1 Art_Therapy</w:t>
      </w:r>
      <w:r>
        <w:rPr>
          <w:noProof/>
        </w:rPr>
        <w:tab/>
        <w:t>76</w:t>
      </w:r>
    </w:p>
    <w:p w14:paraId="4AC50727" w14:textId="33A8840D" w:rsidR="00ED640F" w:rsidRDefault="00ED640F">
      <w:pPr>
        <w:pStyle w:val="TOC6"/>
        <w:tabs>
          <w:tab w:val="right" w:leader="dot" w:pos="8630"/>
        </w:tabs>
        <w:rPr>
          <w:noProof/>
          <w:kern w:val="2"/>
          <w:sz w:val="24"/>
          <w:szCs w:val="24"/>
          <w:lang w:eastAsia="zh-CN"/>
          <w14:ligatures w14:val="standardContextual"/>
        </w:rPr>
      </w:pPr>
      <w:r>
        <w:rPr>
          <w:noProof/>
        </w:rPr>
        <w:t>1.2.6.2.1.1 Visual_Art_Therapy</w:t>
      </w:r>
      <w:r>
        <w:rPr>
          <w:noProof/>
        </w:rPr>
        <w:tab/>
        <w:t>77</w:t>
      </w:r>
    </w:p>
    <w:p w14:paraId="03B0421B" w14:textId="61E6C427" w:rsidR="00ED640F" w:rsidRDefault="00ED640F">
      <w:pPr>
        <w:pStyle w:val="TOC7"/>
        <w:tabs>
          <w:tab w:val="right" w:leader="dot" w:pos="8630"/>
        </w:tabs>
        <w:rPr>
          <w:noProof/>
          <w:kern w:val="2"/>
          <w:sz w:val="24"/>
          <w:szCs w:val="24"/>
          <w:lang w:eastAsia="zh-CN"/>
          <w14:ligatures w14:val="standardContextual"/>
        </w:rPr>
      </w:pPr>
      <w:r>
        <w:rPr>
          <w:noProof/>
        </w:rPr>
        <w:t>1.2.6.2.1.1.1 Pottery</w:t>
      </w:r>
      <w:r>
        <w:rPr>
          <w:noProof/>
        </w:rPr>
        <w:tab/>
        <w:t>77</w:t>
      </w:r>
    </w:p>
    <w:p w14:paraId="1BE4BE9B" w14:textId="4B62A33F" w:rsidR="00ED640F" w:rsidRDefault="00ED640F">
      <w:pPr>
        <w:pStyle w:val="TOC7"/>
        <w:tabs>
          <w:tab w:val="right" w:leader="dot" w:pos="8630"/>
        </w:tabs>
        <w:rPr>
          <w:noProof/>
          <w:kern w:val="2"/>
          <w:sz w:val="24"/>
          <w:szCs w:val="24"/>
          <w:lang w:eastAsia="zh-CN"/>
          <w14:ligatures w14:val="standardContextual"/>
        </w:rPr>
      </w:pPr>
      <w:r>
        <w:rPr>
          <w:noProof/>
        </w:rPr>
        <w:t>1.2.6.2.1.1.2 Chinese_Calligraphy_Therapy</w:t>
      </w:r>
      <w:r>
        <w:rPr>
          <w:noProof/>
        </w:rPr>
        <w:tab/>
        <w:t>77</w:t>
      </w:r>
    </w:p>
    <w:p w14:paraId="31710E03" w14:textId="5E09E783" w:rsidR="00ED640F" w:rsidRDefault="00ED640F">
      <w:pPr>
        <w:pStyle w:val="TOC7"/>
        <w:tabs>
          <w:tab w:val="right" w:leader="dot" w:pos="8630"/>
        </w:tabs>
        <w:rPr>
          <w:noProof/>
          <w:kern w:val="2"/>
          <w:sz w:val="24"/>
          <w:szCs w:val="24"/>
          <w:lang w:eastAsia="zh-CN"/>
          <w14:ligatures w14:val="standardContextual"/>
        </w:rPr>
      </w:pPr>
      <w:r>
        <w:rPr>
          <w:noProof/>
        </w:rPr>
        <w:t>1.2.6.2.1.1.3 Clay_Art_Therapy</w:t>
      </w:r>
      <w:r>
        <w:rPr>
          <w:noProof/>
        </w:rPr>
        <w:tab/>
        <w:t>78</w:t>
      </w:r>
    </w:p>
    <w:p w14:paraId="59334A6D" w14:textId="17609415" w:rsidR="00ED640F" w:rsidRDefault="00ED640F">
      <w:pPr>
        <w:pStyle w:val="TOC7"/>
        <w:tabs>
          <w:tab w:val="right" w:leader="dot" w:pos="8630"/>
        </w:tabs>
        <w:rPr>
          <w:noProof/>
          <w:kern w:val="2"/>
          <w:sz w:val="24"/>
          <w:szCs w:val="24"/>
          <w:lang w:eastAsia="zh-CN"/>
          <w14:ligatures w14:val="standardContextual"/>
        </w:rPr>
      </w:pPr>
      <w:r>
        <w:rPr>
          <w:noProof/>
        </w:rPr>
        <w:t>1.2.6.2.1.1.4 Mandala_Therapy</w:t>
      </w:r>
      <w:r>
        <w:rPr>
          <w:noProof/>
        </w:rPr>
        <w:tab/>
        <w:t>78</w:t>
      </w:r>
    </w:p>
    <w:p w14:paraId="1FBB206D" w14:textId="3A459279" w:rsidR="00ED640F" w:rsidRDefault="00ED640F">
      <w:pPr>
        <w:pStyle w:val="TOC6"/>
        <w:tabs>
          <w:tab w:val="right" w:leader="dot" w:pos="8630"/>
        </w:tabs>
        <w:rPr>
          <w:noProof/>
          <w:kern w:val="2"/>
          <w:sz w:val="24"/>
          <w:szCs w:val="24"/>
          <w:lang w:eastAsia="zh-CN"/>
          <w14:ligatures w14:val="standardContextual"/>
        </w:rPr>
      </w:pPr>
      <w:r>
        <w:rPr>
          <w:noProof/>
        </w:rPr>
        <w:t>1.2.6.2.1.2 Creative_Art_Therapy</w:t>
      </w:r>
      <w:r>
        <w:rPr>
          <w:noProof/>
        </w:rPr>
        <w:tab/>
        <w:t>78</w:t>
      </w:r>
    </w:p>
    <w:p w14:paraId="68D7AD7E" w14:textId="61499E22" w:rsidR="00ED640F" w:rsidRDefault="00ED640F">
      <w:pPr>
        <w:pStyle w:val="TOC7"/>
        <w:tabs>
          <w:tab w:val="right" w:leader="dot" w:pos="8630"/>
        </w:tabs>
        <w:rPr>
          <w:noProof/>
          <w:kern w:val="2"/>
          <w:sz w:val="24"/>
          <w:szCs w:val="24"/>
          <w:lang w:eastAsia="zh-CN"/>
          <w14:ligatures w14:val="standardContextual"/>
        </w:rPr>
      </w:pPr>
      <w:r>
        <w:rPr>
          <w:noProof/>
        </w:rPr>
        <w:t>1.2.6.2.1.2.1 Creative_Art_Intervention</w:t>
      </w:r>
      <w:r>
        <w:rPr>
          <w:noProof/>
        </w:rPr>
        <w:tab/>
        <w:t>78</w:t>
      </w:r>
    </w:p>
    <w:p w14:paraId="3527A7F2" w14:textId="3654C05C" w:rsidR="00ED640F" w:rsidRDefault="00ED640F">
      <w:pPr>
        <w:pStyle w:val="TOC7"/>
        <w:tabs>
          <w:tab w:val="right" w:leader="dot" w:pos="8630"/>
        </w:tabs>
        <w:rPr>
          <w:noProof/>
          <w:kern w:val="2"/>
          <w:sz w:val="24"/>
          <w:szCs w:val="24"/>
          <w:lang w:eastAsia="zh-CN"/>
          <w14:ligatures w14:val="standardContextual"/>
        </w:rPr>
      </w:pPr>
      <w:r>
        <w:rPr>
          <w:noProof/>
        </w:rPr>
        <w:t>1.2.6.2.1.2.2 Creative_Expression</w:t>
      </w:r>
      <w:r>
        <w:rPr>
          <w:noProof/>
        </w:rPr>
        <w:tab/>
        <w:t>79</w:t>
      </w:r>
    </w:p>
    <w:p w14:paraId="4D62BB57" w14:textId="65183903" w:rsidR="00ED640F" w:rsidRDefault="00ED640F">
      <w:pPr>
        <w:pStyle w:val="TOC7"/>
        <w:tabs>
          <w:tab w:val="right" w:leader="dot" w:pos="8630"/>
        </w:tabs>
        <w:rPr>
          <w:noProof/>
          <w:kern w:val="2"/>
          <w:sz w:val="24"/>
          <w:szCs w:val="24"/>
          <w:lang w:eastAsia="zh-CN"/>
          <w14:ligatures w14:val="standardContextual"/>
        </w:rPr>
      </w:pPr>
      <w:r>
        <w:rPr>
          <w:noProof/>
        </w:rPr>
        <w:t>1.2.6.2.1.2.3 Artistic_Therapy_Painting</w:t>
      </w:r>
      <w:r>
        <w:rPr>
          <w:noProof/>
        </w:rPr>
        <w:tab/>
        <w:t>79</w:t>
      </w:r>
    </w:p>
    <w:p w14:paraId="5FB9DCEF" w14:textId="6138DCE3" w:rsidR="00ED640F" w:rsidRDefault="00ED640F">
      <w:pPr>
        <w:pStyle w:val="TOC6"/>
        <w:tabs>
          <w:tab w:val="right" w:leader="dot" w:pos="8630"/>
        </w:tabs>
        <w:rPr>
          <w:noProof/>
          <w:kern w:val="2"/>
          <w:sz w:val="24"/>
          <w:szCs w:val="24"/>
          <w:lang w:eastAsia="zh-CN"/>
          <w14:ligatures w14:val="standardContextual"/>
        </w:rPr>
      </w:pPr>
      <w:r>
        <w:rPr>
          <w:noProof/>
        </w:rPr>
        <w:t>1.2.6.2.1.3 Phenomenological_Art_Therapy</w:t>
      </w:r>
      <w:r>
        <w:rPr>
          <w:noProof/>
        </w:rPr>
        <w:tab/>
        <w:t>79</w:t>
      </w:r>
    </w:p>
    <w:p w14:paraId="785D9EFA" w14:textId="2ECF3444" w:rsidR="00ED640F" w:rsidRDefault="00ED640F">
      <w:pPr>
        <w:pStyle w:val="TOC6"/>
        <w:tabs>
          <w:tab w:val="right" w:leader="dot" w:pos="8630"/>
        </w:tabs>
        <w:rPr>
          <w:noProof/>
          <w:kern w:val="2"/>
          <w:sz w:val="24"/>
          <w:szCs w:val="24"/>
          <w:lang w:eastAsia="zh-CN"/>
          <w14:ligatures w14:val="standardContextual"/>
        </w:rPr>
      </w:pPr>
      <w:r>
        <w:rPr>
          <w:noProof/>
        </w:rPr>
        <w:t>1.2.6.2.1.4 Mindfulness_Based_Art_Therapy</w:t>
      </w:r>
      <w:r>
        <w:rPr>
          <w:noProof/>
        </w:rPr>
        <w:tab/>
        <w:t>80</w:t>
      </w:r>
    </w:p>
    <w:p w14:paraId="3AA8DB13" w14:textId="06D52702" w:rsidR="00ED640F" w:rsidRDefault="00ED640F">
      <w:pPr>
        <w:pStyle w:val="TOC6"/>
        <w:tabs>
          <w:tab w:val="right" w:leader="dot" w:pos="8630"/>
        </w:tabs>
        <w:rPr>
          <w:noProof/>
          <w:kern w:val="2"/>
          <w:sz w:val="24"/>
          <w:szCs w:val="24"/>
          <w:lang w:eastAsia="zh-CN"/>
          <w14:ligatures w14:val="standardContextual"/>
        </w:rPr>
      </w:pPr>
      <w:r>
        <w:rPr>
          <w:noProof/>
        </w:rPr>
        <w:t>1.2.6.2.1.5 Psychodynamic_Group_Art_Therapy</w:t>
      </w:r>
      <w:r>
        <w:rPr>
          <w:noProof/>
        </w:rPr>
        <w:tab/>
        <w:t>80</w:t>
      </w:r>
    </w:p>
    <w:p w14:paraId="7AE94449" w14:textId="17B960F9" w:rsidR="00ED640F" w:rsidRDefault="00ED640F">
      <w:pPr>
        <w:pStyle w:val="TOC6"/>
        <w:tabs>
          <w:tab w:val="right" w:leader="dot" w:pos="8630"/>
        </w:tabs>
        <w:rPr>
          <w:noProof/>
          <w:kern w:val="2"/>
          <w:sz w:val="24"/>
          <w:szCs w:val="24"/>
          <w:lang w:eastAsia="zh-CN"/>
          <w14:ligatures w14:val="standardContextual"/>
        </w:rPr>
      </w:pPr>
      <w:r>
        <w:rPr>
          <w:noProof/>
        </w:rPr>
        <w:t>1.2.6.2.1.6 Anthroposophic_Art_Therapy</w:t>
      </w:r>
      <w:r>
        <w:rPr>
          <w:noProof/>
        </w:rPr>
        <w:tab/>
        <w:t>80</w:t>
      </w:r>
    </w:p>
    <w:p w14:paraId="61EDA34C" w14:textId="2F010AFB" w:rsidR="00ED640F" w:rsidRDefault="00ED640F">
      <w:pPr>
        <w:pStyle w:val="TOC5"/>
        <w:tabs>
          <w:tab w:val="right" w:leader="dot" w:pos="8630"/>
        </w:tabs>
        <w:rPr>
          <w:noProof/>
          <w:kern w:val="2"/>
          <w:sz w:val="24"/>
          <w:szCs w:val="24"/>
          <w:lang w:eastAsia="zh-CN"/>
          <w14:ligatures w14:val="standardContextual"/>
        </w:rPr>
      </w:pPr>
      <w:r>
        <w:rPr>
          <w:noProof/>
        </w:rPr>
        <w:t>1.2.6.2.2 Humor_Therapy</w:t>
      </w:r>
      <w:r>
        <w:rPr>
          <w:noProof/>
        </w:rPr>
        <w:tab/>
        <w:t>80</w:t>
      </w:r>
    </w:p>
    <w:p w14:paraId="749E8155" w14:textId="55957438" w:rsidR="00ED640F" w:rsidRDefault="00ED640F">
      <w:pPr>
        <w:pStyle w:val="TOC6"/>
        <w:tabs>
          <w:tab w:val="right" w:leader="dot" w:pos="8630"/>
        </w:tabs>
        <w:rPr>
          <w:noProof/>
          <w:kern w:val="2"/>
          <w:sz w:val="24"/>
          <w:szCs w:val="24"/>
          <w:lang w:eastAsia="zh-CN"/>
          <w14:ligatures w14:val="standardContextual"/>
        </w:rPr>
      </w:pPr>
      <w:r>
        <w:rPr>
          <w:noProof/>
        </w:rPr>
        <w:t>1.2.6.2.2.1 Laughter_Therapy</w:t>
      </w:r>
      <w:r>
        <w:rPr>
          <w:noProof/>
        </w:rPr>
        <w:tab/>
        <w:t>81</w:t>
      </w:r>
    </w:p>
    <w:p w14:paraId="7FD49B34" w14:textId="0E0C6837" w:rsidR="00ED640F" w:rsidRDefault="00ED640F">
      <w:pPr>
        <w:pStyle w:val="TOC7"/>
        <w:tabs>
          <w:tab w:val="right" w:leader="dot" w:pos="8630"/>
        </w:tabs>
        <w:rPr>
          <w:noProof/>
          <w:kern w:val="2"/>
          <w:sz w:val="24"/>
          <w:szCs w:val="24"/>
          <w:lang w:eastAsia="zh-CN"/>
          <w14:ligatures w14:val="standardContextual"/>
        </w:rPr>
      </w:pPr>
      <w:r>
        <w:rPr>
          <w:noProof/>
        </w:rPr>
        <w:t>1.2.6.2.2.1.1 Laughter_Yoga</w:t>
      </w:r>
      <w:r>
        <w:rPr>
          <w:noProof/>
        </w:rPr>
        <w:tab/>
        <w:t>81</w:t>
      </w:r>
    </w:p>
    <w:p w14:paraId="1A530783" w14:textId="5EFD59FD" w:rsidR="00ED640F" w:rsidRDefault="00ED640F">
      <w:pPr>
        <w:pStyle w:val="TOC5"/>
        <w:tabs>
          <w:tab w:val="right" w:leader="dot" w:pos="8630"/>
        </w:tabs>
        <w:rPr>
          <w:noProof/>
          <w:kern w:val="2"/>
          <w:sz w:val="24"/>
          <w:szCs w:val="24"/>
          <w:lang w:eastAsia="zh-CN"/>
          <w14:ligatures w14:val="standardContextual"/>
        </w:rPr>
      </w:pPr>
      <w:r>
        <w:rPr>
          <w:noProof/>
        </w:rPr>
        <w:lastRenderedPageBreak/>
        <w:t>1.2.6.2.3 Music_Therapy</w:t>
      </w:r>
      <w:r>
        <w:rPr>
          <w:noProof/>
        </w:rPr>
        <w:tab/>
        <w:t>81</w:t>
      </w:r>
    </w:p>
    <w:p w14:paraId="7E53FC89" w14:textId="7E899D6C" w:rsidR="00ED640F" w:rsidRDefault="00ED640F">
      <w:pPr>
        <w:pStyle w:val="TOC6"/>
        <w:tabs>
          <w:tab w:val="right" w:leader="dot" w:pos="8630"/>
        </w:tabs>
        <w:rPr>
          <w:noProof/>
          <w:kern w:val="2"/>
          <w:sz w:val="24"/>
          <w:szCs w:val="24"/>
          <w:lang w:eastAsia="zh-CN"/>
          <w14:ligatures w14:val="standardContextual"/>
        </w:rPr>
      </w:pPr>
      <w:r>
        <w:rPr>
          <w:noProof/>
        </w:rPr>
        <w:t>1.2.6.2.3.1 Musical_Game</w:t>
      </w:r>
      <w:r>
        <w:rPr>
          <w:noProof/>
        </w:rPr>
        <w:tab/>
        <w:t>82</w:t>
      </w:r>
    </w:p>
    <w:p w14:paraId="770C0CB3" w14:textId="177DDAFC" w:rsidR="00ED640F" w:rsidRDefault="00ED640F">
      <w:pPr>
        <w:pStyle w:val="TOC6"/>
        <w:tabs>
          <w:tab w:val="right" w:leader="dot" w:pos="8630"/>
        </w:tabs>
        <w:rPr>
          <w:noProof/>
          <w:kern w:val="2"/>
          <w:sz w:val="24"/>
          <w:szCs w:val="24"/>
          <w:lang w:eastAsia="zh-CN"/>
          <w14:ligatures w14:val="standardContextual"/>
        </w:rPr>
      </w:pPr>
      <w:r>
        <w:rPr>
          <w:noProof/>
        </w:rPr>
        <w:t>1.2.6.2.3.2 Orff_Based_Music_Therapy</w:t>
      </w:r>
      <w:r>
        <w:rPr>
          <w:noProof/>
        </w:rPr>
        <w:tab/>
        <w:t>83</w:t>
      </w:r>
    </w:p>
    <w:p w14:paraId="245035D3" w14:textId="738ABC94" w:rsidR="00ED640F" w:rsidRDefault="00ED640F">
      <w:pPr>
        <w:pStyle w:val="TOC6"/>
        <w:tabs>
          <w:tab w:val="right" w:leader="dot" w:pos="8630"/>
        </w:tabs>
        <w:rPr>
          <w:noProof/>
          <w:kern w:val="2"/>
          <w:sz w:val="24"/>
          <w:szCs w:val="24"/>
          <w:lang w:eastAsia="zh-CN"/>
          <w14:ligatures w14:val="standardContextual"/>
        </w:rPr>
      </w:pPr>
      <w:r>
        <w:rPr>
          <w:noProof/>
        </w:rPr>
        <w:t>1.2.6.2.3.3 Lyric_Analysis</w:t>
      </w:r>
      <w:r>
        <w:rPr>
          <w:noProof/>
        </w:rPr>
        <w:tab/>
        <w:t>83</w:t>
      </w:r>
    </w:p>
    <w:p w14:paraId="342DB0CD" w14:textId="480767A7" w:rsidR="00ED640F" w:rsidRDefault="00ED640F">
      <w:pPr>
        <w:pStyle w:val="TOC6"/>
        <w:tabs>
          <w:tab w:val="right" w:leader="dot" w:pos="8630"/>
        </w:tabs>
        <w:rPr>
          <w:noProof/>
          <w:kern w:val="2"/>
          <w:sz w:val="24"/>
          <w:szCs w:val="24"/>
          <w:lang w:eastAsia="zh-CN"/>
          <w14:ligatures w14:val="standardContextual"/>
        </w:rPr>
      </w:pPr>
      <w:r>
        <w:rPr>
          <w:noProof/>
        </w:rPr>
        <w:t>1.2.6.2.3.4 Medical_Resonance_Therapy_Music</w:t>
      </w:r>
      <w:r>
        <w:rPr>
          <w:noProof/>
        </w:rPr>
        <w:tab/>
        <w:t>83</w:t>
      </w:r>
    </w:p>
    <w:p w14:paraId="57E47772" w14:textId="3F0B3A11" w:rsidR="00ED640F" w:rsidRDefault="00ED640F">
      <w:pPr>
        <w:pStyle w:val="TOC6"/>
        <w:tabs>
          <w:tab w:val="right" w:leader="dot" w:pos="8630"/>
        </w:tabs>
        <w:rPr>
          <w:noProof/>
          <w:kern w:val="2"/>
          <w:sz w:val="24"/>
          <w:szCs w:val="24"/>
          <w:lang w:eastAsia="zh-CN"/>
          <w14:ligatures w14:val="standardContextual"/>
        </w:rPr>
      </w:pPr>
      <w:r>
        <w:rPr>
          <w:noProof/>
        </w:rPr>
        <w:t>1.2.6.2.3.5 Musical_Motor_Feedback</w:t>
      </w:r>
      <w:r>
        <w:rPr>
          <w:noProof/>
        </w:rPr>
        <w:tab/>
        <w:t>83</w:t>
      </w:r>
    </w:p>
    <w:p w14:paraId="72C73B7C" w14:textId="3B1458C2" w:rsidR="00ED640F" w:rsidRDefault="00ED640F">
      <w:pPr>
        <w:pStyle w:val="TOC6"/>
        <w:tabs>
          <w:tab w:val="right" w:leader="dot" w:pos="8630"/>
        </w:tabs>
        <w:rPr>
          <w:noProof/>
          <w:kern w:val="2"/>
          <w:sz w:val="24"/>
          <w:szCs w:val="24"/>
          <w:lang w:eastAsia="zh-CN"/>
          <w14:ligatures w14:val="standardContextual"/>
        </w:rPr>
      </w:pPr>
      <w:r>
        <w:rPr>
          <w:noProof/>
        </w:rPr>
        <w:t>1.2.6.2.3.6 Evocative_Music</w:t>
      </w:r>
      <w:r>
        <w:rPr>
          <w:noProof/>
        </w:rPr>
        <w:tab/>
        <w:t>84</w:t>
      </w:r>
    </w:p>
    <w:p w14:paraId="6041F38A" w14:textId="31901C78" w:rsidR="00ED640F" w:rsidRDefault="00ED640F">
      <w:pPr>
        <w:pStyle w:val="TOC6"/>
        <w:tabs>
          <w:tab w:val="right" w:leader="dot" w:pos="8630"/>
        </w:tabs>
        <w:rPr>
          <w:noProof/>
          <w:kern w:val="2"/>
          <w:sz w:val="24"/>
          <w:szCs w:val="24"/>
          <w:lang w:eastAsia="zh-CN"/>
          <w14:ligatures w14:val="standardContextual"/>
        </w:rPr>
      </w:pPr>
      <w:r>
        <w:rPr>
          <w:noProof/>
        </w:rPr>
        <w:t>1.2.6.2.3.7 Raga_Therapy</w:t>
      </w:r>
      <w:r>
        <w:rPr>
          <w:noProof/>
        </w:rPr>
        <w:tab/>
        <w:t>84</w:t>
      </w:r>
    </w:p>
    <w:p w14:paraId="5D28D9C3" w14:textId="0E687DB9" w:rsidR="00ED640F" w:rsidRDefault="00ED640F">
      <w:pPr>
        <w:pStyle w:val="TOC6"/>
        <w:tabs>
          <w:tab w:val="right" w:leader="dot" w:pos="8630"/>
        </w:tabs>
        <w:rPr>
          <w:noProof/>
          <w:kern w:val="2"/>
          <w:sz w:val="24"/>
          <w:szCs w:val="24"/>
          <w:lang w:eastAsia="zh-CN"/>
          <w14:ligatures w14:val="standardContextual"/>
        </w:rPr>
      </w:pPr>
      <w:r>
        <w:rPr>
          <w:noProof/>
        </w:rPr>
        <w:t>1.2.6.2.3.8 Dinner_Music_Intervention</w:t>
      </w:r>
      <w:r>
        <w:rPr>
          <w:noProof/>
        </w:rPr>
        <w:tab/>
        <w:t>84</w:t>
      </w:r>
    </w:p>
    <w:p w14:paraId="0336E583" w14:textId="619C0707" w:rsidR="00ED640F" w:rsidRDefault="00ED640F">
      <w:pPr>
        <w:pStyle w:val="TOC6"/>
        <w:tabs>
          <w:tab w:val="right" w:leader="dot" w:pos="8630"/>
        </w:tabs>
        <w:rPr>
          <w:noProof/>
          <w:kern w:val="2"/>
          <w:sz w:val="24"/>
          <w:szCs w:val="24"/>
          <w:lang w:eastAsia="zh-CN"/>
          <w14:ligatures w14:val="standardContextual"/>
        </w:rPr>
      </w:pPr>
      <w:r>
        <w:rPr>
          <w:noProof/>
        </w:rPr>
        <w:t>1.2.6.2.3.9 Active_Music_Therapy</w:t>
      </w:r>
      <w:r>
        <w:rPr>
          <w:noProof/>
        </w:rPr>
        <w:tab/>
        <w:t>85</w:t>
      </w:r>
    </w:p>
    <w:p w14:paraId="6C0F73A2" w14:textId="24E81224" w:rsidR="00ED640F" w:rsidRDefault="00ED640F">
      <w:pPr>
        <w:pStyle w:val="TOC7"/>
        <w:tabs>
          <w:tab w:val="right" w:leader="dot" w:pos="8630"/>
        </w:tabs>
        <w:rPr>
          <w:noProof/>
          <w:kern w:val="2"/>
          <w:sz w:val="24"/>
          <w:szCs w:val="24"/>
          <w:lang w:eastAsia="zh-CN"/>
          <w14:ligatures w14:val="standardContextual"/>
        </w:rPr>
      </w:pPr>
      <w:r>
        <w:rPr>
          <w:noProof/>
        </w:rPr>
        <w:t>1.2.6.2.3.9.1 Interactive_Music_Therapy</w:t>
      </w:r>
      <w:r>
        <w:rPr>
          <w:noProof/>
        </w:rPr>
        <w:tab/>
        <w:t>85</w:t>
      </w:r>
    </w:p>
    <w:p w14:paraId="27D3EBAA" w14:textId="56276336" w:rsidR="00ED640F" w:rsidRDefault="00ED640F">
      <w:pPr>
        <w:pStyle w:val="TOC6"/>
        <w:tabs>
          <w:tab w:val="right" w:leader="dot" w:pos="8630"/>
        </w:tabs>
        <w:rPr>
          <w:noProof/>
          <w:kern w:val="2"/>
          <w:sz w:val="24"/>
          <w:szCs w:val="24"/>
          <w:lang w:eastAsia="zh-CN"/>
          <w14:ligatures w14:val="standardContextual"/>
        </w:rPr>
      </w:pPr>
      <w:r>
        <w:rPr>
          <w:noProof/>
        </w:rPr>
        <w:t>1.2.6.2.3.10 Music_Based_Imagery</w:t>
      </w:r>
      <w:r>
        <w:rPr>
          <w:noProof/>
        </w:rPr>
        <w:tab/>
        <w:t>85</w:t>
      </w:r>
    </w:p>
    <w:p w14:paraId="0804B333" w14:textId="37F9C282" w:rsidR="00ED640F" w:rsidRDefault="00ED640F">
      <w:pPr>
        <w:pStyle w:val="TOC6"/>
        <w:tabs>
          <w:tab w:val="right" w:leader="dot" w:pos="8630"/>
        </w:tabs>
        <w:rPr>
          <w:noProof/>
          <w:kern w:val="2"/>
          <w:sz w:val="24"/>
          <w:szCs w:val="24"/>
          <w:lang w:eastAsia="zh-CN"/>
          <w14:ligatures w14:val="standardContextual"/>
        </w:rPr>
      </w:pPr>
      <w:r>
        <w:rPr>
          <w:noProof/>
        </w:rPr>
        <w:t>1.2.6.2.3.11 Individualized_Music_Focused_Auditory_Therapy</w:t>
      </w:r>
      <w:r>
        <w:rPr>
          <w:noProof/>
        </w:rPr>
        <w:tab/>
        <w:t>85</w:t>
      </w:r>
    </w:p>
    <w:p w14:paraId="375B6838" w14:textId="4E89E093" w:rsidR="00ED640F" w:rsidRDefault="00ED640F">
      <w:pPr>
        <w:pStyle w:val="TOC6"/>
        <w:tabs>
          <w:tab w:val="right" w:leader="dot" w:pos="8630"/>
        </w:tabs>
        <w:rPr>
          <w:noProof/>
          <w:kern w:val="2"/>
          <w:sz w:val="24"/>
          <w:szCs w:val="24"/>
          <w:lang w:eastAsia="zh-CN"/>
          <w14:ligatures w14:val="standardContextual"/>
        </w:rPr>
      </w:pPr>
      <w:r>
        <w:rPr>
          <w:noProof/>
        </w:rPr>
        <w:t>1.2.6.2.3.12 Lullaby_Therapy</w:t>
      </w:r>
      <w:r>
        <w:rPr>
          <w:noProof/>
        </w:rPr>
        <w:tab/>
        <w:t>86</w:t>
      </w:r>
    </w:p>
    <w:p w14:paraId="48BA0B21" w14:textId="445270F0" w:rsidR="00ED640F" w:rsidRDefault="00ED640F">
      <w:pPr>
        <w:pStyle w:val="TOC6"/>
        <w:tabs>
          <w:tab w:val="right" w:leader="dot" w:pos="8630"/>
        </w:tabs>
        <w:rPr>
          <w:noProof/>
          <w:kern w:val="2"/>
          <w:sz w:val="24"/>
          <w:szCs w:val="24"/>
          <w:lang w:eastAsia="zh-CN"/>
          <w14:ligatures w14:val="standardContextual"/>
        </w:rPr>
      </w:pPr>
      <w:r>
        <w:rPr>
          <w:noProof/>
        </w:rPr>
        <w:t>1.2.6.2.3.13 Music_Reinforced_Therapy</w:t>
      </w:r>
      <w:r>
        <w:rPr>
          <w:noProof/>
        </w:rPr>
        <w:tab/>
        <w:t>86</w:t>
      </w:r>
    </w:p>
    <w:p w14:paraId="2449C236" w14:textId="45C2074B" w:rsidR="00ED640F" w:rsidRDefault="00ED640F">
      <w:pPr>
        <w:pStyle w:val="TOC6"/>
        <w:tabs>
          <w:tab w:val="right" w:leader="dot" w:pos="8630"/>
        </w:tabs>
        <w:rPr>
          <w:noProof/>
          <w:kern w:val="2"/>
          <w:sz w:val="24"/>
          <w:szCs w:val="24"/>
          <w:lang w:eastAsia="zh-CN"/>
          <w14:ligatures w14:val="standardContextual"/>
        </w:rPr>
      </w:pPr>
      <w:r>
        <w:rPr>
          <w:noProof/>
        </w:rPr>
        <w:t>1.2.6.2.3.14 Instructional_Music_Therapy</w:t>
      </w:r>
      <w:r>
        <w:rPr>
          <w:noProof/>
        </w:rPr>
        <w:tab/>
        <w:t>86</w:t>
      </w:r>
    </w:p>
    <w:p w14:paraId="3CAC678F" w14:textId="2876E32E" w:rsidR="00ED640F" w:rsidRDefault="00ED640F">
      <w:pPr>
        <w:pStyle w:val="TOC6"/>
        <w:tabs>
          <w:tab w:val="right" w:leader="dot" w:pos="8630"/>
        </w:tabs>
        <w:rPr>
          <w:noProof/>
          <w:kern w:val="2"/>
          <w:sz w:val="24"/>
          <w:szCs w:val="24"/>
          <w:lang w:eastAsia="zh-CN"/>
          <w14:ligatures w14:val="standardContextual"/>
        </w:rPr>
      </w:pPr>
      <w:r>
        <w:rPr>
          <w:noProof/>
        </w:rPr>
        <w:t>1.2.6.2.3.15 Improvisational_Music_Therapy</w:t>
      </w:r>
      <w:r>
        <w:rPr>
          <w:noProof/>
        </w:rPr>
        <w:tab/>
        <w:t>87</w:t>
      </w:r>
    </w:p>
    <w:p w14:paraId="3D0DBFE7" w14:textId="1628762E" w:rsidR="00ED640F" w:rsidRDefault="00ED640F">
      <w:pPr>
        <w:pStyle w:val="TOC6"/>
        <w:tabs>
          <w:tab w:val="right" w:leader="dot" w:pos="8630"/>
        </w:tabs>
        <w:rPr>
          <w:noProof/>
          <w:kern w:val="2"/>
          <w:sz w:val="24"/>
          <w:szCs w:val="24"/>
          <w:lang w:eastAsia="zh-CN"/>
          <w14:ligatures w14:val="standardContextual"/>
        </w:rPr>
      </w:pPr>
      <w:r>
        <w:rPr>
          <w:noProof/>
        </w:rPr>
        <w:t>1.2.6.2.3.16 Group_Chanting_and_Singing</w:t>
      </w:r>
      <w:r>
        <w:rPr>
          <w:noProof/>
        </w:rPr>
        <w:tab/>
        <w:t>87</w:t>
      </w:r>
    </w:p>
    <w:p w14:paraId="5387CA6C" w14:textId="5CD4F5AB" w:rsidR="00ED640F" w:rsidRDefault="00ED640F">
      <w:pPr>
        <w:pStyle w:val="TOC6"/>
        <w:tabs>
          <w:tab w:val="right" w:leader="dot" w:pos="8630"/>
        </w:tabs>
        <w:rPr>
          <w:noProof/>
          <w:kern w:val="2"/>
          <w:sz w:val="24"/>
          <w:szCs w:val="24"/>
          <w:lang w:eastAsia="zh-CN"/>
          <w14:ligatures w14:val="standardContextual"/>
        </w:rPr>
      </w:pPr>
      <w:r>
        <w:rPr>
          <w:noProof/>
        </w:rPr>
        <w:t>1.2.6.2.3.17 Music_Listening_Intervention</w:t>
      </w:r>
      <w:r>
        <w:rPr>
          <w:noProof/>
        </w:rPr>
        <w:tab/>
        <w:t>87</w:t>
      </w:r>
    </w:p>
    <w:p w14:paraId="1B6D7258" w14:textId="665BBD55" w:rsidR="00ED640F" w:rsidRDefault="00ED640F">
      <w:pPr>
        <w:pStyle w:val="TOC6"/>
        <w:tabs>
          <w:tab w:val="right" w:leader="dot" w:pos="8630"/>
        </w:tabs>
        <w:rPr>
          <w:noProof/>
          <w:kern w:val="2"/>
          <w:sz w:val="24"/>
          <w:szCs w:val="24"/>
          <w:lang w:eastAsia="zh-CN"/>
          <w14:ligatures w14:val="standardContextual"/>
        </w:rPr>
      </w:pPr>
      <w:r>
        <w:rPr>
          <w:noProof/>
        </w:rPr>
        <w:t>1.2.6.2.3.18 Musicokinetic_Therapy</w:t>
      </w:r>
      <w:r>
        <w:rPr>
          <w:noProof/>
        </w:rPr>
        <w:tab/>
        <w:t>88</w:t>
      </w:r>
    </w:p>
    <w:p w14:paraId="50C85D07" w14:textId="3964ABA0" w:rsidR="00ED640F" w:rsidRDefault="00ED640F">
      <w:pPr>
        <w:pStyle w:val="TOC6"/>
        <w:tabs>
          <w:tab w:val="right" w:leader="dot" w:pos="8630"/>
        </w:tabs>
        <w:rPr>
          <w:noProof/>
          <w:kern w:val="2"/>
          <w:sz w:val="24"/>
          <w:szCs w:val="24"/>
          <w:lang w:eastAsia="zh-CN"/>
          <w14:ligatures w14:val="standardContextual"/>
        </w:rPr>
      </w:pPr>
      <w:r>
        <w:rPr>
          <w:noProof/>
        </w:rPr>
        <w:t>1.2.6.2.3.19 Calming_Music_Therapy</w:t>
      </w:r>
      <w:r>
        <w:rPr>
          <w:noProof/>
        </w:rPr>
        <w:tab/>
        <w:t>88</w:t>
      </w:r>
    </w:p>
    <w:p w14:paraId="31A5C530" w14:textId="7D137943" w:rsidR="00ED640F" w:rsidRDefault="00ED640F">
      <w:pPr>
        <w:pStyle w:val="TOC6"/>
        <w:tabs>
          <w:tab w:val="right" w:leader="dot" w:pos="8630"/>
        </w:tabs>
        <w:rPr>
          <w:noProof/>
          <w:kern w:val="2"/>
          <w:sz w:val="24"/>
          <w:szCs w:val="24"/>
          <w:lang w:eastAsia="zh-CN"/>
          <w14:ligatures w14:val="standardContextual"/>
        </w:rPr>
      </w:pPr>
      <w:r>
        <w:rPr>
          <w:noProof/>
        </w:rPr>
        <w:t>1.2.6.2.3.20 Live_Music_Therapy</w:t>
      </w:r>
      <w:r>
        <w:rPr>
          <w:noProof/>
        </w:rPr>
        <w:tab/>
        <w:t>88</w:t>
      </w:r>
    </w:p>
    <w:p w14:paraId="3F8A8EA4" w14:textId="02526D4A" w:rsidR="00ED640F" w:rsidRDefault="00ED640F">
      <w:pPr>
        <w:pStyle w:val="TOC6"/>
        <w:tabs>
          <w:tab w:val="right" w:leader="dot" w:pos="8630"/>
        </w:tabs>
        <w:rPr>
          <w:noProof/>
          <w:kern w:val="2"/>
          <w:sz w:val="24"/>
          <w:szCs w:val="24"/>
          <w:lang w:eastAsia="zh-CN"/>
          <w14:ligatures w14:val="standardContextual"/>
        </w:rPr>
      </w:pPr>
      <w:r>
        <w:rPr>
          <w:noProof/>
        </w:rPr>
        <w:t>1.2.6.2.3.21 Group_Drumming</w:t>
      </w:r>
      <w:r>
        <w:rPr>
          <w:noProof/>
        </w:rPr>
        <w:tab/>
        <w:t>88</w:t>
      </w:r>
    </w:p>
    <w:p w14:paraId="418EF901" w14:textId="0AFA9CE6" w:rsidR="00ED640F" w:rsidRDefault="00ED640F">
      <w:pPr>
        <w:pStyle w:val="TOC6"/>
        <w:tabs>
          <w:tab w:val="right" w:leader="dot" w:pos="8630"/>
        </w:tabs>
        <w:rPr>
          <w:noProof/>
          <w:kern w:val="2"/>
          <w:sz w:val="24"/>
          <w:szCs w:val="24"/>
          <w:lang w:eastAsia="zh-CN"/>
          <w14:ligatures w14:val="standardContextual"/>
        </w:rPr>
      </w:pPr>
      <w:r>
        <w:rPr>
          <w:noProof/>
        </w:rPr>
        <w:t>1.2.6.2.3.22 Contingent_Music</w:t>
      </w:r>
      <w:r>
        <w:rPr>
          <w:noProof/>
        </w:rPr>
        <w:tab/>
        <w:t>89</w:t>
      </w:r>
    </w:p>
    <w:p w14:paraId="24F36385" w14:textId="645241FE" w:rsidR="00ED640F" w:rsidRDefault="00ED640F">
      <w:pPr>
        <w:pStyle w:val="TOC6"/>
        <w:tabs>
          <w:tab w:val="right" w:leader="dot" w:pos="8630"/>
        </w:tabs>
        <w:rPr>
          <w:noProof/>
          <w:kern w:val="2"/>
          <w:sz w:val="24"/>
          <w:szCs w:val="24"/>
          <w:lang w:eastAsia="zh-CN"/>
          <w14:ligatures w14:val="standardContextual"/>
        </w:rPr>
      </w:pPr>
      <w:r>
        <w:rPr>
          <w:noProof/>
        </w:rPr>
        <w:t>1.2.6.2.3.23 Music_Video_Therapy</w:t>
      </w:r>
      <w:r>
        <w:rPr>
          <w:noProof/>
        </w:rPr>
        <w:tab/>
        <w:t>89</w:t>
      </w:r>
    </w:p>
    <w:p w14:paraId="283DBC16" w14:textId="20D0CC99" w:rsidR="00ED640F" w:rsidRDefault="00ED640F">
      <w:pPr>
        <w:pStyle w:val="TOC6"/>
        <w:tabs>
          <w:tab w:val="right" w:leader="dot" w:pos="8630"/>
        </w:tabs>
        <w:rPr>
          <w:noProof/>
          <w:kern w:val="2"/>
          <w:sz w:val="24"/>
          <w:szCs w:val="24"/>
          <w:lang w:eastAsia="zh-CN"/>
          <w14:ligatures w14:val="standardContextual"/>
        </w:rPr>
      </w:pPr>
      <w:r>
        <w:rPr>
          <w:noProof/>
        </w:rPr>
        <w:t>1.2.6.2.3.24 Music_Exposure_Therapy</w:t>
      </w:r>
      <w:r>
        <w:rPr>
          <w:noProof/>
        </w:rPr>
        <w:tab/>
        <w:t>89</w:t>
      </w:r>
    </w:p>
    <w:p w14:paraId="63655881" w14:textId="19B43702" w:rsidR="00ED640F" w:rsidRDefault="00ED640F">
      <w:pPr>
        <w:pStyle w:val="TOC6"/>
        <w:tabs>
          <w:tab w:val="right" w:leader="dot" w:pos="8630"/>
        </w:tabs>
        <w:rPr>
          <w:noProof/>
          <w:kern w:val="2"/>
          <w:sz w:val="24"/>
          <w:szCs w:val="24"/>
          <w:lang w:eastAsia="zh-CN"/>
          <w14:ligatures w14:val="standardContextual"/>
        </w:rPr>
      </w:pPr>
      <w:r>
        <w:rPr>
          <w:noProof/>
        </w:rPr>
        <w:t>1.2.6.2.3.25 Music_Assisted_Reframing</w:t>
      </w:r>
      <w:r>
        <w:rPr>
          <w:noProof/>
        </w:rPr>
        <w:tab/>
        <w:t>90</w:t>
      </w:r>
    </w:p>
    <w:p w14:paraId="420135C3" w14:textId="3512107E" w:rsidR="00ED640F" w:rsidRDefault="00ED640F">
      <w:pPr>
        <w:pStyle w:val="TOC6"/>
        <w:tabs>
          <w:tab w:val="right" w:leader="dot" w:pos="8630"/>
        </w:tabs>
        <w:rPr>
          <w:noProof/>
          <w:kern w:val="2"/>
          <w:sz w:val="24"/>
          <w:szCs w:val="24"/>
          <w:lang w:eastAsia="zh-CN"/>
          <w14:ligatures w14:val="standardContextual"/>
        </w:rPr>
      </w:pPr>
      <w:r>
        <w:rPr>
          <w:noProof/>
        </w:rPr>
        <w:t>1.2.6.2.3.26 Karaoke_Therapy</w:t>
      </w:r>
      <w:r>
        <w:rPr>
          <w:noProof/>
        </w:rPr>
        <w:tab/>
        <w:t>90</w:t>
      </w:r>
    </w:p>
    <w:p w14:paraId="43785F11" w14:textId="1F9FCA80" w:rsidR="00ED640F" w:rsidRDefault="00ED640F">
      <w:pPr>
        <w:pStyle w:val="TOC5"/>
        <w:tabs>
          <w:tab w:val="right" w:leader="dot" w:pos="8630"/>
        </w:tabs>
        <w:rPr>
          <w:noProof/>
          <w:kern w:val="2"/>
          <w:sz w:val="24"/>
          <w:szCs w:val="24"/>
          <w:lang w:eastAsia="zh-CN"/>
          <w14:ligatures w14:val="standardContextual"/>
        </w:rPr>
      </w:pPr>
      <w:r>
        <w:rPr>
          <w:noProof/>
        </w:rPr>
        <w:t>1.2.6.2.4 Reflexology</w:t>
      </w:r>
      <w:r>
        <w:rPr>
          <w:noProof/>
        </w:rPr>
        <w:tab/>
        <w:t>90</w:t>
      </w:r>
    </w:p>
    <w:p w14:paraId="7BE3F839" w14:textId="5203E6DA" w:rsidR="00ED640F" w:rsidRDefault="00ED640F">
      <w:pPr>
        <w:pStyle w:val="TOC6"/>
        <w:tabs>
          <w:tab w:val="right" w:leader="dot" w:pos="8630"/>
        </w:tabs>
        <w:rPr>
          <w:noProof/>
          <w:kern w:val="2"/>
          <w:sz w:val="24"/>
          <w:szCs w:val="24"/>
          <w:lang w:eastAsia="zh-CN"/>
          <w14:ligatures w14:val="standardContextual"/>
        </w:rPr>
      </w:pPr>
      <w:r>
        <w:rPr>
          <w:noProof/>
        </w:rPr>
        <w:t>1.2.6.2.4.1 Acu_Reflexology</w:t>
      </w:r>
      <w:r>
        <w:rPr>
          <w:noProof/>
        </w:rPr>
        <w:tab/>
        <w:t>91</w:t>
      </w:r>
    </w:p>
    <w:p w14:paraId="73B695DE" w14:textId="259A2F9F" w:rsidR="00ED640F" w:rsidRDefault="00ED640F">
      <w:pPr>
        <w:pStyle w:val="TOC6"/>
        <w:tabs>
          <w:tab w:val="right" w:leader="dot" w:pos="8630"/>
        </w:tabs>
        <w:rPr>
          <w:noProof/>
          <w:kern w:val="2"/>
          <w:sz w:val="24"/>
          <w:szCs w:val="24"/>
          <w:lang w:eastAsia="zh-CN"/>
          <w14:ligatures w14:val="standardContextual"/>
        </w:rPr>
      </w:pPr>
      <w:r>
        <w:rPr>
          <w:noProof/>
        </w:rPr>
        <w:t>1.2.6.2.4.2 Lymphatic_Reflexology</w:t>
      </w:r>
      <w:r>
        <w:rPr>
          <w:noProof/>
        </w:rPr>
        <w:tab/>
        <w:t>91</w:t>
      </w:r>
    </w:p>
    <w:p w14:paraId="3EA06CE5" w14:textId="2F2DA32B" w:rsidR="00ED640F" w:rsidRDefault="00ED640F">
      <w:pPr>
        <w:pStyle w:val="TOC6"/>
        <w:tabs>
          <w:tab w:val="right" w:leader="dot" w:pos="8630"/>
        </w:tabs>
        <w:rPr>
          <w:noProof/>
          <w:kern w:val="2"/>
          <w:sz w:val="24"/>
          <w:szCs w:val="24"/>
          <w:lang w:eastAsia="zh-CN"/>
          <w14:ligatures w14:val="standardContextual"/>
        </w:rPr>
      </w:pPr>
      <w:r>
        <w:rPr>
          <w:noProof/>
        </w:rPr>
        <w:t>1.2.6.2.4.3 Foot_Reflexology</w:t>
      </w:r>
      <w:r>
        <w:rPr>
          <w:noProof/>
        </w:rPr>
        <w:tab/>
        <w:t>91</w:t>
      </w:r>
    </w:p>
    <w:p w14:paraId="2B7E61C9" w14:textId="292A41C1" w:rsidR="00ED640F" w:rsidRDefault="00ED640F">
      <w:pPr>
        <w:pStyle w:val="TOC6"/>
        <w:tabs>
          <w:tab w:val="right" w:leader="dot" w:pos="8630"/>
        </w:tabs>
        <w:rPr>
          <w:noProof/>
          <w:kern w:val="2"/>
          <w:sz w:val="24"/>
          <w:szCs w:val="24"/>
          <w:lang w:eastAsia="zh-CN"/>
          <w14:ligatures w14:val="standardContextual"/>
        </w:rPr>
      </w:pPr>
      <w:r>
        <w:rPr>
          <w:noProof/>
        </w:rPr>
        <w:t>1.2.6.2.4.4 Hand_Reflexology</w:t>
      </w:r>
      <w:r>
        <w:rPr>
          <w:noProof/>
        </w:rPr>
        <w:tab/>
        <w:t>92</w:t>
      </w:r>
    </w:p>
    <w:p w14:paraId="2A7A38A2" w14:textId="63C64774" w:rsidR="00ED640F" w:rsidRDefault="00ED640F">
      <w:pPr>
        <w:pStyle w:val="TOC6"/>
        <w:tabs>
          <w:tab w:val="right" w:leader="dot" w:pos="8630"/>
        </w:tabs>
        <w:rPr>
          <w:noProof/>
          <w:kern w:val="2"/>
          <w:sz w:val="24"/>
          <w:szCs w:val="24"/>
          <w:lang w:eastAsia="zh-CN"/>
          <w14:ligatures w14:val="standardContextual"/>
        </w:rPr>
      </w:pPr>
      <w:r>
        <w:rPr>
          <w:noProof/>
        </w:rPr>
        <w:lastRenderedPageBreak/>
        <w:t>1.2.6.2.4.5 Ear_Reflexology</w:t>
      </w:r>
      <w:r>
        <w:rPr>
          <w:noProof/>
        </w:rPr>
        <w:tab/>
        <w:t>92</w:t>
      </w:r>
    </w:p>
    <w:p w14:paraId="2DDB65CF" w14:textId="3C47CE9D" w:rsidR="00ED640F" w:rsidRDefault="00ED640F">
      <w:pPr>
        <w:pStyle w:val="TOC5"/>
        <w:tabs>
          <w:tab w:val="right" w:leader="dot" w:pos="8630"/>
        </w:tabs>
        <w:rPr>
          <w:noProof/>
          <w:kern w:val="2"/>
          <w:sz w:val="24"/>
          <w:szCs w:val="24"/>
          <w:lang w:eastAsia="zh-CN"/>
          <w14:ligatures w14:val="standardContextual"/>
        </w:rPr>
      </w:pPr>
      <w:r>
        <w:rPr>
          <w:noProof/>
        </w:rPr>
        <w:t>1.2.6.2.5 Progressive_Muscle_Relaxation</w:t>
      </w:r>
      <w:r>
        <w:rPr>
          <w:noProof/>
        </w:rPr>
        <w:tab/>
        <w:t>92</w:t>
      </w:r>
    </w:p>
    <w:p w14:paraId="54DD9090" w14:textId="77B9F4E0" w:rsidR="00ED640F" w:rsidRDefault="00ED640F">
      <w:pPr>
        <w:pStyle w:val="TOC6"/>
        <w:tabs>
          <w:tab w:val="right" w:leader="dot" w:pos="8630"/>
        </w:tabs>
        <w:rPr>
          <w:noProof/>
          <w:kern w:val="2"/>
          <w:sz w:val="24"/>
          <w:szCs w:val="24"/>
          <w:lang w:eastAsia="zh-CN"/>
          <w14:ligatures w14:val="standardContextual"/>
        </w:rPr>
      </w:pPr>
      <w:r>
        <w:rPr>
          <w:noProof/>
        </w:rPr>
        <w:t>1.2.6.2.5.1 Abbreviated_Muscle_Relaxation_Therapy</w:t>
      </w:r>
      <w:r>
        <w:rPr>
          <w:noProof/>
        </w:rPr>
        <w:tab/>
        <w:t>93</w:t>
      </w:r>
    </w:p>
    <w:p w14:paraId="52FFC066" w14:textId="5ABD8A42" w:rsidR="00ED640F" w:rsidRDefault="00ED640F">
      <w:pPr>
        <w:pStyle w:val="TOC6"/>
        <w:tabs>
          <w:tab w:val="right" w:leader="dot" w:pos="8630"/>
        </w:tabs>
        <w:rPr>
          <w:noProof/>
          <w:kern w:val="2"/>
          <w:sz w:val="24"/>
          <w:szCs w:val="24"/>
          <w:lang w:eastAsia="zh-CN"/>
          <w14:ligatures w14:val="standardContextual"/>
        </w:rPr>
      </w:pPr>
      <w:r>
        <w:rPr>
          <w:noProof/>
        </w:rPr>
        <w:t>1.2.6.2.5.2 Music_Assisted_Progressive_Muscle_Relaxation</w:t>
      </w:r>
      <w:r>
        <w:rPr>
          <w:noProof/>
        </w:rPr>
        <w:tab/>
        <w:t>93</w:t>
      </w:r>
    </w:p>
    <w:p w14:paraId="3884EBF6" w14:textId="5737762F" w:rsidR="00ED640F" w:rsidRDefault="00ED640F">
      <w:pPr>
        <w:pStyle w:val="TOC5"/>
        <w:tabs>
          <w:tab w:val="right" w:leader="dot" w:pos="8630"/>
        </w:tabs>
        <w:rPr>
          <w:noProof/>
          <w:kern w:val="2"/>
          <w:sz w:val="24"/>
          <w:szCs w:val="24"/>
          <w:lang w:eastAsia="zh-CN"/>
          <w14:ligatures w14:val="standardContextual"/>
        </w:rPr>
      </w:pPr>
      <w:r>
        <w:rPr>
          <w:noProof/>
        </w:rPr>
        <w:t>1.2.6.2.6 Applied_Relaxation</w:t>
      </w:r>
      <w:r>
        <w:rPr>
          <w:noProof/>
        </w:rPr>
        <w:tab/>
        <w:t>93</w:t>
      </w:r>
    </w:p>
    <w:p w14:paraId="5E5D0D37" w14:textId="6EF8D990" w:rsidR="00ED640F" w:rsidRDefault="00ED640F">
      <w:pPr>
        <w:pStyle w:val="TOC5"/>
        <w:tabs>
          <w:tab w:val="right" w:leader="dot" w:pos="8630"/>
        </w:tabs>
        <w:rPr>
          <w:noProof/>
          <w:kern w:val="2"/>
          <w:sz w:val="24"/>
          <w:szCs w:val="24"/>
          <w:lang w:eastAsia="zh-CN"/>
          <w14:ligatures w14:val="standardContextual"/>
        </w:rPr>
      </w:pPr>
      <w:r>
        <w:rPr>
          <w:noProof/>
        </w:rPr>
        <w:t>1.2.6.2.7 Relaxation_Training</w:t>
      </w:r>
      <w:r>
        <w:rPr>
          <w:noProof/>
        </w:rPr>
        <w:tab/>
        <w:t>93</w:t>
      </w:r>
    </w:p>
    <w:p w14:paraId="32D0D072" w14:textId="3FB90DA7" w:rsidR="00ED640F" w:rsidRDefault="00ED640F">
      <w:pPr>
        <w:pStyle w:val="TOC4"/>
        <w:tabs>
          <w:tab w:val="right" w:leader="dot" w:pos="8630"/>
        </w:tabs>
        <w:rPr>
          <w:noProof/>
          <w:kern w:val="2"/>
          <w:sz w:val="24"/>
          <w:szCs w:val="24"/>
          <w:lang w:eastAsia="zh-CN"/>
          <w14:ligatures w14:val="standardContextual"/>
        </w:rPr>
      </w:pPr>
      <w:r>
        <w:rPr>
          <w:noProof/>
        </w:rPr>
        <w:t>1.2.6.3 Biofeedback</w:t>
      </w:r>
      <w:r>
        <w:rPr>
          <w:noProof/>
        </w:rPr>
        <w:tab/>
        <w:t>94</w:t>
      </w:r>
    </w:p>
    <w:p w14:paraId="0FD97A9C" w14:textId="4E0AD920" w:rsidR="00ED640F" w:rsidRDefault="00ED640F">
      <w:pPr>
        <w:pStyle w:val="TOC5"/>
        <w:tabs>
          <w:tab w:val="right" w:leader="dot" w:pos="8630"/>
        </w:tabs>
        <w:rPr>
          <w:noProof/>
          <w:kern w:val="2"/>
          <w:sz w:val="24"/>
          <w:szCs w:val="24"/>
          <w:lang w:eastAsia="zh-CN"/>
          <w14:ligatures w14:val="standardContextual"/>
        </w:rPr>
      </w:pPr>
      <w:r>
        <w:rPr>
          <w:noProof/>
        </w:rPr>
        <w:t>1.2.6.3.1 Psychology_Biofeedback</w:t>
      </w:r>
      <w:r>
        <w:rPr>
          <w:noProof/>
        </w:rPr>
        <w:tab/>
        <w:t>94</w:t>
      </w:r>
    </w:p>
    <w:p w14:paraId="25417A4E" w14:textId="6C90C404" w:rsidR="00ED640F" w:rsidRDefault="00ED640F">
      <w:pPr>
        <w:pStyle w:val="TOC6"/>
        <w:tabs>
          <w:tab w:val="right" w:leader="dot" w:pos="8630"/>
        </w:tabs>
        <w:rPr>
          <w:noProof/>
          <w:kern w:val="2"/>
          <w:sz w:val="24"/>
          <w:szCs w:val="24"/>
          <w:lang w:eastAsia="zh-CN"/>
          <w14:ligatures w14:val="standardContextual"/>
        </w:rPr>
      </w:pPr>
      <w:r>
        <w:rPr>
          <w:noProof/>
        </w:rPr>
        <w:t>1.2.6.3.1.1 Sensory_Feedback</w:t>
      </w:r>
      <w:r>
        <w:rPr>
          <w:noProof/>
        </w:rPr>
        <w:tab/>
        <w:t>95</w:t>
      </w:r>
    </w:p>
    <w:p w14:paraId="5BFDCEB0" w14:textId="568DBEFF" w:rsidR="00ED640F" w:rsidRDefault="00ED640F">
      <w:pPr>
        <w:pStyle w:val="TOC6"/>
        <w:tabs>
          <w:tab w:val="right" w:leader="dot" w:pos="8630"/>
        </w:tabs>
        <w:rPr>
          <w:noProof/>
          <w:kern w:val="2"/>
          <w:sz w:val="24"/>
          <w:szCs w:val="24"/>
          <w:lang w:eastAsia="zh-CN"/>
          <w14:ligatures w14:val="standardContextual"/>
        </w:rPr>
      </w:pPr>
      <w:r>
        <w:rPr>
          <w:noProof/>
        </w:rPr>
        <w:t>1.2.6.3.1.2 Neurofeedback</w:t>
      </w:r>
      <w:r>
        <w:rPr>
          <w:noProof/>
        </w:rPr>
        <w:tab/>
        <w:t>96</w:t>
      </w:r>
    </w:p>
    <w:p w14:paraId="32EF134D" w14:textId="29FF874A" w:rsidR="00ED640F" w:rsidRDefault="00ED640F">
      <w:pPr>
        <w:pStyle w:val="TOC5"/>
        <w:tabs>
          <w:tab w:val="right" w:leader="dot" w:pos="8630"/>
        </w:tabs>
        <w:rPr>
          <w:noProof/>
          <w:kern w:val="2"/>
          <w:sz w:val="24"/>
          <w:szCs w:val="24"/>
          <w:lang w:eastAsia="zh-CN"/>
          <w14:ligatures w14:val="standardContextual"/>
        </w:rPr>
      </w:pPr>
      <w:r>
        <w:rPr>
          <w:noProof/>
        </w:rPr>
        <w:t>1.2.6.3.2 Heart_Rate_Variability_Biofeedback</w:t>
      </w:r>
      <w:r>
        <w:rPr>
          <w:noProof/>
        </w:rPr>
        <w:tab/>
        <w:t>96</w:t>
      </w:r>
    </w:p>
    <w:p w14:paraId="18C430E4" w14:textId="28992323" w:rsidR="00ED640F" w:rsidRDefault="00ED640F">
      <w:pPr>
        <w:pStyle w:val="TOC6"/>
        <w:tabs>
          <w:tab w:val="right" w:leader="dot" w:pos="8630"/>
        </w:tabs>
        <w:rPr>
          <w:noProof/>
          <w:kern w:val="2"/>
          <w:sz w:val="24"/>
          <w:szCs w:val="24"/>
          <w:lang w:eastAsia="zh-CN"/>
          <w14:ligatures w14:val="standardContextual"/>
        </w:rPr>
      </w:pPr>
      <w:r>
        <w:rPr>
          <w:noProof/>
        </w:rPr>
        <w:t>1.2.6.3.2.1 Heart_Coherence</w:t>
      </w:r>
      <w:r>
        <w:rPr>
          <w:noProof/>
        </w:rPr>
        <w:tab/>
        <w:t>96</w:t>
      </w:r>
    </w:p>
    <w:p w14:paraId="39944BFB" w14:textId="0C3EF2BB" w:rsidR="00ED640F" w:rsidRDefault="00ED640F">
      <w:pPr>
        <w:pStyle w:val="TOC5"/>
        <w:tabs>
          <w:tab w:val="right" w:leader="dot" w:pos="8630"/>
        </w:tabs>
        <w:rPr>
          <w:noProof/>
          <w:kern w:val="2"/>
          <w:sz w:val="24"/>
          <w:szCs w:val="24"/>
          <w:lang w:eastAsia="zh-CN"/>
          <w14:ligatures w14:val="standardContextual"/>
        </w:rPr>
      </w:pPr>
      <w:r>
        <w:rPr>
          <w:noProof/>
        </w:rPr>
        <w:t>1.2.6.3.3 Electromyography_Biofeedback</w:t>
      </w:r>
      <w:r>
        <w:rPr>
          <w:noProof/>
        </w:rPr>
        <w:tab/>
        <w:t>97</w:t>
      </w:r>
    </w:p>
    <w:p w14:paraId="0933BC05" w14:textId="1DA7F1A2" w:rsidR="00ED640F" w:rsidRDefault="00ED640F">
      <w:pPr>
        <w:pStyle w:val="TOC5"/>
        <w:tabs>
          <w:tab w:val="right" w:leader="dot" w:pos="8630"/>
        </w:tabs>
        <w:rPr>
          <w:noProof/>
          <w:kern w:val="2"/>
          <w:sz w:val="24"/>
          <w:szCs w:val="24"/>
          <w:lang w:eastAsia="zh-CN"/>
          <w14:ligatures w14:val="standardContextual"/>
        </w:rPr>
      </w:pPr>
      <w:r>
        <w:rPr>
          <w:noProof/>
        </w:rPr>
        <w:t>1.2.6.3.4 Electroencephalogram_Biofeedback</w:t>
      </w:r>
      <w:r>
        <w:rPr>
          <w:noProof/>
        </w:rPr>
        <w:tab/>
        <w:t>97</w:t>
      </w:r>
    </w:p>
    <w:p w14:paraId="20C0CB82" w14:textId="4448E4BD" w:rsidR="00ED640F" w:rsidRDefault="00ED640F">
      <w:pPr>
        <w:pStyle w:val="TOC5"/>
        <w:tabs>
          <w:tab w:val="right" w:leader="dot" w:pos="8630"/>
        </w:tabs>
        <w:rPr>
          <w:noProof/>
          <w:kern w:val="2"/>
          <w:sz w:val="24"/>
          <w:szCs w:val="24"/>
          <w:lang w:eastAsia="zh-CN"/>
          <w14:ligatures w14:val="standardContextual"/>
        </w:rPr>
      </w:pPr>
      <w:r>
        <w:rPr>
          <w:noProof/>
        </w:rPr>
        <w:t>1.2.6.3.5 Assisted_Biofeedback</w:t>
      </w:r>
      <w:r>
        <w:rPr>
          <w:noProof/>
        </w:rPr>
        <w:tab/>
        <w:t>97</w:t>
      </w:r>
    </w:p>
    <w:p w14:paraId="1F4BFCD7" w14:textId="720C5FC2" w:rsidR="00ED640F" w:rsidRDefault="00ED640F">
      <w:pPr>
        <w:pStyle w:val="TOC4"/>
        <w:tabs>
          <w:tab w:val="right" w:leader="dot" w:pos="8630"/>
        </w:tabs>
        <w:rPr>
          <w:noProof/>
          <w:kern w:val="2"/>
          <w:sz w:val="24"/>
          <w:szCs w:val="24"/>
          <w:lang w:eastAsia="zh-CN"/>
          <w14:ligatures w14:val="standardContextual"/>
        </w:rPr>
      </w:pPr>
      <w:r>
        <w:rPr>
          <w:noProof/>
        </w:rPr>
        <w:t>1.2.6.4 Exercise_Therapy</w:t>
      </w:r>
      <w:r>
        <w:rPr>
          <w:noProof/>
        </w:rPr>
        <w:tab/>
        <w:t>98</w:t>
      </w:r>
    </w:p>
    <w:p w14:paraId="412F89F0" w14:textId="449313F5" w:rsidR="00ED640F" w:rsidRDefault="00ED640F">
      <w:pPr>
        <w:pStyle w:val="TOC5"/>
        <w:tabs>
          <w:tab w:val="right" w:leader="dot" w:pos="8630"/>
        </w:tabs>
        <w:rPr>
          <w:noProof/>
          <w:kern w:val="2"/>
          <w:sz w:val="24"/>
          <w:szCs w:val="24"/>
          <w:lang w:eastAsia="zh-CN"/>
          <w14:ligatures w14:val="standardContextual"/>
        </w:rPr>
      </w:pPr>
      <w:r>
        <w:rPr>
          <w:noProof/>
        </w:rPr>
        <w:t>1.2.6.4.1 Pilates_Based_Exercise</w:t>
      </w:r>
      <w:r>
        <w:rPr>
          <w:noProof/>
        </w:rPr>
        <w:tab/>
        <w:t>98</w:t>
      </w:r>
    </w:p>
    <w:p w14:paraId="57CBA11D" w14:textId="2E367C29" w:rsidR="00ED640F" w:rsidRDefault="00ED640F">
      <w:pPr>
        <w:pStyle w:val="TOC5"/>
        <w:tabs>
          <w:tab w:val="right" w:leader="dot" w:pos="8630"/>
        </w:tabs>
        <w:rPr>
          <w:noProof/>
          <w:kern w:val="2"/>
          <w:sz w:val="24"/>
          <w:szCs w:val="24"/>
          <w:lang w:eastAsia="zh-CN"/>
          <w14:ligatures w14:val="standardContextual"/>
        </w:rPr>
      </w:pPr>
      <w:r>
        <w:rPr>
          <w:noProof/>
        </w:rPr>
        <w:t>1.2.6.4.2 Tai_Chi</w:t>
      </w:r>
      <w:r>
        <w:rPr>
          <w:noProof/>
        </w:rPr>
        <w:tab/>
        <w:t>98</w:t>
      </w:r>
    </w:p>
    <w:p w14:paraId="39F0C913" w14:textId="133DE86D" w:rsidR="00ED640F" w:rsidRDefault="00ED640F">
      <w:pPr>
        <w:pStyle w:val="TOC5"/>
        <w:tabs>
          <w:tab w:val="right" w:leader="dot" w:pos="8630"/>
        </w:tabs>
        <w:rPr>
          <w:noProof/>
          <w:kern w:val="2"/>
          <w:sz w:val="24"/>
          <w:szCs w:val="24"/>
          <w:lang w:eastAsia="zh-CN"/>
          <w14:ligatures w14:val="standardContextual"/>
        </w:rPr>
      </w:pPr>
      <w:r>
        <w:rPr>
          <w:noProof/>
        </w:rPr>
        <w:t>1.2.6.4.3 Yoga_Therapy</w:t>
      </w:r>
      <w:r>
        <w:rPr>
          <w:noProof/>
        </w:rPr>
        <w:tab/>
        <w:t>99</w:t>
      </w:r>
    </w:p>
    <w:p w14:paraId="655EBB30" w14:textId="3E2121AD" w:rsidR="00ED640F" w:rsidRDefault="00ED640F">
      <w:pPr>
        <w:pStyle w:val="TOC6"/>
        <w:tabs>
          <w:tab w:val="right" w:leader="dot" w:pos="8630"/>
        </w:tabs>
        <w:rPr>
          <w:noProof/>
          <w:kern w:val="2"/>
          <w:sz w:val="24"/>
          <w:szCs w:val="24"/>
          <w:lang w:eastAsia="zh-CN"/>
          <w14:ligatures w14:val="standardContextual"/>
        </w:rPr>
      </w:pPr>
      <w:r>
        <w:rPr>
          <w:noProof/>
        </w:rPr>
        <w:t>1.2.6.4.3.1 Laughter_Yoga</w:t>
      </w:r>
      <w:r>
        <w:rPr>
          <w:noProof/>
        </w:rPr>
        <w:tab/>
        <w:t>100</w:t>
      </w:r>
    </w:p>
    <w:p w14:paraId="7E3FFFBE" w14:textId="31CE07DE" w:rsidR="00ED640F" w:rsidRDefault="00ED640F">
      <w:pPr>
        <w:pStyle w:val="TOC6"/>
        <w:tabs>
          <w:tab w:val="right" w:leader="dot" w:pos="8630"/>
        </w:tabs>
        <w:rPr>
          <w:noProof/>
          <w:kern w:val="2"/>
          <w:sz w:val="24"/>
          <w:szCs w:val="24"/>
          <w:lang w:eastAsia="zh-CN"/>
          <w14:ligatures w14:val="standardContextual"/>
        </w:rPr>
      </w:pPr>
      <w:r>
        <w:rPr>
          <w:noProof/>
        </w:rPr>
        <w:t>1.2.6.4.3.2 Kundalini_Yoga</w:t>
      </w:r>
      <w:r>
        <w:rPr>
          <w:noProof/>
        </w:rPr>
        <w:tab/>
        <w:t>100</w:t>
      </w:r>
    </w:p>
    <w:p w14:paraId="78431E05" w14:textId="6A7D7BC0" w:rsidR="00ED640F" w:rsidRDefault="00ED640F">
      <w:pPr>
        <w:pStyle w:val="TOC6"/>
        <w:tabs>
          <w:tab w:val="right" w:leader="dot" w:pos="8630"/>
        </w:tabs>
        <w:rPr>
          <w:noProof/>
          <w:kern w:val="2"/>
          <w:sz w:val="24"/>
          <w:szCs w:val="24"/>
          <w:lang w:eastAsia="zh-CN"/>
          <w14:ligatures w14:val="standardContextual"/>
        </w:rPr>
      </w:pPr>
      <w:r>
        <w:rPr>
          <w:noProof/>
        </w:rPr>
        <w:t>1.2.6.4.3.3 Raja_Yoga</w:t>
      </w:r>
      <w:r>
        <w:rPr>
          <w:noProof/>
        </w:rPr>
        <w:tab/>
        <w:t>100</w:t>
      </w:r>
    </w:p>
    <w:p w14:paraId="41E3ABB7" w14:textId="49865965" w:rsidR="00ED640F" w:rsidRDefault="00ED640F">
      <w:pPr>
        <w:pStyle w:val="TOC6"/>
        <w:tabs>
          <w:tab w:val="right" w:leader="dot" w:pos="8630"/>
        </w:tabs>
        <w:rPr>
          <w:noProof/>
          <w:kern w:val="2"/>
          <w:sz w:val="24"/>
          <w:szCs w:val="24"/>
          <w:lang w:eastAsia="zh-CN"/>
          <w14:ligatures w14:val="standardContextual"/>
        </w:rPr>
      </w:pPr>
      <w:r>
        <w:rPr>
          <w:noProof/>
        </w:rPr>
        <w:t>1.2.6.4.3.4 Circular_Yoga</w:t>
      </w:r>
      <w:r>
        <w:rPr>
          <w:noProof/>
        </w:rPr>
        <w:tab/>
        <w:t>101</w:t>
      </w:r>
    </w:p>
    <w:p w14:paraId="563F55BC" w14:textId="2124AC9D" w:rsidR="00ED640F" w:rsidRDefault="00ED640F">
      <w:pPr>
        <w:pStyle w:val="TOC6"/>
        <w:tabs>
          <w:tab w:val="right" w:leader="dot" w:pos="8630"/>
        </w:tabs>
        <w:rPr>
          <w:noProof/>
          <w:kern w:val="2"/>
          <w:sz w:val="24"/>
          <w:szCs w:val="24"/>
          <w:lang w:eastAsia="zh-CN"/>
          <w14:ligatures w14:val="standardContextual"/>
        </w:rPr>
      </w:pPr>
      <w:r>
        <w:rPr>
          <w:noProof/>
        </w:rPr>
        <w:t>1.2.6.4.3.5 Face_Yoga</w:t>
      </w:r>
      <w:r>
        <w:rPr>
          <w:noProof/>
        </w:rPr>
        <w:tab/>
        <w:t>101</w:t>
      </w:r>
    </w:p>
    <w:p w14:paraId="56C8E75C" w14:textId="3F7DADF9" w:rsidR="00ED640F" w:rsidRDefault="00ED640F">
      <w:pPr>
        <w:pStyle w:val="TOC6"/>
        <w:tabs>
          <w:tab w:val="right" w:leader="dot" w:pos="8630"/>
        </w:tabs>
        <w:rPr>
          <w:noProof/>
          <w:kern w:val="2"/>
          <w:sz w:val="24"/>
          <w:szCs w:val="24"/>
          <w:lang w:eastAsia="zh-CN"/>
          <w14:ligatures w14:val="standardContextual"/>
        </w:rPr>
      </w:pPr>
      <w:r>
        <w:rPr>
          <w:noProof/>
        </w:rPr>
        <w:t>1.2.6.4.3.6 Pranayama_Yoga</w:t>
      </w:r>
      <w:r>
        <w:rPr>
          <w:noProof/>
        </w:rPr>
        <w:tab/>
        <w:t>101</w:t>
      </w:r>
    </w:p>
    <w:p w14:paraId="74609AFF" w14:textId="1A0C31F1" w:rsidR="00ED640F" w:rsidRDefault="00ED640F">
      <w:pPr>
        <w:pStyle w:val="TOC6"/>
        <w:tabs>
          <w:tab w:val="right" w:leader="dot" w:pos="8630"/>
        </w:tabs>
        <w:rPr>
          <w:noProof/>
          <w:kern w:val="2"/>
          <w:sz w:val="24"/>
          <w:szCs w:val="24"/>
          <w:lang w:eastAsia="zh-CN"/>
          <w14:ligatures w14:val="standardContextual"/>
        </w:rPr>
      </w:pPr>
      <w:r>
        <w:rPr>
          <w:noProof/>
        </w:rPr>
        <w:t>1.2.6.4.3.7 Sudarshana_Kriya_Yoga</w:t>
      </w:r>
      <w:r>
        <w:rPr>
          <w:noProof/>
        </w:rPr>
        <w:tab/>
        <w:t>102</w:t>
      </w:r>
    </w:p>
    <w:p w14:paraId="39271C07" w14:textId="65417697" w:rsidR="00ED640F" w:rsidRDefault="00ED640F">
      <w:pPr>
        <w:pStyle w:val="TOC6"/>
        <w:tabs>
          <w:tab w:val="right" w:leader="dot" w:pos="8630"/>
        </w:tabs>
        <w:rPr>
          <w:noProof/>
          <w:kern w:val="2"/>
          <w:sz w:val="24"/>
          <w:szCs w:val="24"/>
          <w:lang w:eastAsia="zh-CN"/>
          <w14:ligatures w14:val="standardContextual"/>
        </w:rPr>
      </w:pPr>
      <w:r>
        <w:rPr>
          <w:noProof/>
        </w:rPr>
        <w:t>1.2.6.4.3.8 Kripalu_Yoga</w:t>
      </w:r>
      <w:r>
        <w:rPr>
          <w:noProof/>
        </w:rPr>
        <w:tab/>
        <w:t>102</w:t>
      </w:r>
    </w:p>
    <w:p w14:paraId="2C6B07E5" w14:textId="31049BCA" w:rsidR="00ED640F" w:rsidRDefault="00ED640F">
      <w:pPr>
        <w:pStyle w:val="TOC6"/>
        <w:tabs>
          <w:tab w:val="right" w:leader="dot" w:pos="8630"/>
        </w:tabs>
        <w:rPr>
          <w:noProof/>
          <w:kern w:val="2"/>
          <w:sz w:val="24"/>
          <w:szCs w:val="24"/>
          <w:lang w:eastAsia="zh-CN"/>
          <w14:ligatures w14:val="standardContextual"/>
        </w:rPr>
      </w:pPr>
      <w:r>
        <w:rPr>
          <w:noProof/>
        </w:rPr>
        <w:t>1.2.6.4.3.9 Hot_Yoga</w:t>
      </w:r>
      <w:r>
        <w:rPr>
          <w:noProof/>
        </w:rPr>
        <w:tab/>
        <w:t>102</w:t>
      </w:r>
    </w:p>
    <w:p w14:paraId="211A9D62" w14:textId="689EB1DE" w:rsidR="00ED640F" w:rsidRDefault="00ED640F">
      <w:pPr>
        <w:pStyle w:val="TOC7"/>
        <w:tabs>
          <w:tab w:val="right" w:leader="dot" w:pos="8630"/>
        </w:tabs>
        <w:rPr>
          <w:noProof/>
          <w:kern w:val="2"/>
          <w:sz w:val="24"/>
          <w:szCs w:val="24"/>
          <w:lang w:eastAsia="zh-CN"/>
          <w14:ligatures w14:val="standardContextual"/>
        </w:rPr>
      </w:pPr>
      <w:r>
        <w:rPr>
          <w:noProof/>
        </w:rPr>
        <w:t>1.2.6.4.3.9.1 Bikram_Yoga</w:t>
      </w:r>
      <w:r>
        <w:rPr>
          <w:noProof/>
        </w:rPr>
        <w:tab/>
        <w:t>103</w:t>
      </w:r>
    </w:p>
    <w:p w14:paraId="15146D21" w14:textId="34B7EAD6" w:rsidR="00ED640F" w:rsidRDefault="00ED640F">
      <w:pPr>
        <w:pStyle w:val="TOC6"/>
        <w:tabs>
          <w:tab w:val="right" w:leader="dot" w:pos="8630"/>
        </w:tabs>
        <w:rPr>
          <w:noProof/>
          <w:kern w:val="2"/>
          <w:sz w:val="24"/>
          <w:szCs w:val="24"/>
          <w:lang w:eastAsia="zh-CN"/>
          <w14:ligatures w14:val="standardContextual"/>
        </w:rPr>
      </w:pPr>
      <w:r>
        <w:rPr>
          <w:noProof/>
        </w:rPr>
        <w:t>1.2.6.4.3.10 Ashtanga_Yoga</w:t>
      </w:r>
      <w:r>
        <w:rPr>
          <w:noProof/>
        </w:rPr>
        <w:tab/>
        <w:t>103</w:t>
      </w:r>
    </w:p>
    <w:p w14:paraId="4BAB4B20" w14:textId="6BD88C95" w:rsidR="00ED640F" w:rsidRDefault="00ED640F">
      <w:pPr>
        <w:pStyle w:val="TOC6"/>
        <w:tabs>
          <w:tab w:val="right" w:leader="dot" w:pos="8630"/>
        </w:tabs>
        <w:rPr>
          <w:noProof/>
          <w:kern w:val="2"/>
          <w:sz w:val="24"/>
          <w:szCs w:val="24"/>
          <w:lang w:eastAsia="zh-CN"/>
          <w14:ligatures w14:val="standardContextual"/>
        </w:rPr>
      </w:pPr>
      <w:r>
        <w:rPr>
          <w:noProof/>
        </w:rPr>
        <w:t>1.2.6.4.3.11 Tibetan_Yoga</w:t>
      </w:r>
      <w:r>
        <w:rPr>
          <w:noProof/>
        </w:rPr>
        <w:tab/>
        <w:t>103</w:t>
      </w:r>
    </w:p>
    <w:p w14:paraId="056DF70D" w14:textId="4170CCBC" w:rsidR="00ED640F" w:rsidRDefault="00ED640F">
      <w:pPr>
        <w:pStyle w:val="TOC6"/>
        <w:tabs>
          <w:tab w:val="right" w:leader="dot" w:pos="8630"/>
        </w:tabs>
        <w:rPr>
          <w:noProof/>
          <w:kern w:val="2"/>
          <w:sz w:val="24"/>
          <w:szCs w:val="24"/>
          <w:lang w:eastAsia="zh-CN"/>
          <w14:ligatures w14:val="standardContextual"/>
        </w:rPr>
      </w:pPr>
      <w:r>
        <w:rPr>
          <w:noProof/>
        </w:rPr>
        <w:t>1.2.6.4.3.12 Chair_Yoga</w:t>
      </w:r>
      <w:r>
        <w:rPr>
          <w:noProof/>
        </w:rPr>
        <w:tab/>
        <w:t>103</w:t>
      </w:r>
    </w:p>
    <w:p w14:paraId="66AB5AD4" w14:textId="0DBB40B9" w:rsidR="00ED640F" w:rsidRDefault="00ED640F">
      <w:pPr>
        <w:pStyle w:val="TOC6"/>
        <w:tabs>
          <w:tab w:val="right" w:leader="dot" w:pos="8630"/>
        </w:tabs>
        <w:rPr>
          <w:noProof/>
          <w:kern w:val="2"/>
          <w:sz w:val="24"/>
          <w:szCs w:val="24"/>
          <w:lang w:eastAsia="zh-CN"/>
          <w14:ligatures w14:val="standardContextual"/>
        </w:rPr>
      </w:pPr>
      <w:r>
        <w:rPr>
          <w:noProof/>
        </w:rPr>
        <w:t>1.2.6.4.3.13 Sivananda_Yoga</w:t>
      </w:r>
      <w:r>
        <w:rPr>
          <w:noProof/>
        </w:rPr>
        <w:tab/>
        <w:t>104</w:t>
      </w:r>
    </w:p>
    <w:p w14:paraId="56C85E31" w14:textId="6E9B1E6D" w:rsidR="00ED640F" w:rsidRDefault="00ED640F">
      <w:pPr>
        <w:pStyle w:val="TOC6"/>
        <w:tabs>
          <w:tab w:val="right" w:leader="dot" w:pos="8630"/>
        </w:tabs>
        <w:rPr>
          <w:noProof/>
          <w:kern w:val="2"/>
          <w:sz w:val="24"/>
          <w:szCs w:val="24"/>
          <w:lang w:eastAsia="zh-CN"/>
          <w14:ligatures w14:val="standardContextual"/>
        </w:rPr>
      </w:pPr>
      <w:r>
        <w:rPr>
          <w:noProof/>
        </w:rPr>
        <w:lastRenderedPageBreak/>
        <w:t>1.2.6.4.3.14 Bhakti_Yoga</w:t>
      </w:r>
      <w:r>
        <w:rPr>
          <w:noProof/>
        </w:rPr>
        <w:tab/>
        <w:t>104</w:t>
      </w:r>
    </w:p>
    <w:p w14:paraId="5FD25C35" w14:textId="2C2E4DEB" w:rsidR="00ED640F" w:rsidRDefault="00ED640F">
      <w:pPr>
        <w:pStyle w:val="TOC6"/>
        <w:tabs>
          <w:tab w:val="right" w:leader="dot" w:pos="8630"/>
        </w:tabs>
        <w:rPr>
          <w:noProof/>
          <w:kern w:val="2"/>
          <w:sz w:val="24"/>
          <w:szCs w:val="24"/>
          <w:lang w:eastAsia="zh-CN"/>
          <w14:ligatures w14:val="standardContextual"/>
        </w:rPr>
      </w:pPr>
      <w:r>
        <w:rPr>
          <w:noProof/>
        </w:rPr>
        <w:t>1.2.6.4.3.15 Tantra_Yoga</w:t>
      </w:r>
      <w:r>
        <w:rPr>
          <w:noProof/>
        </w:rPr>
        <w:tab/>
        <w:t>104</w:t>
      </w:r>
    </w:p>
    <w:p w14:paraId="2428585D" w14:textId="6139406E" w:rsidR="00ED640F" w:rsidRDefault="00ED640F">
      <w:pPr>
        <w:pStyle w:val="TOC6"/>
        <w:tabs>
          <w:tab w:val="right" w:leader="dot" w:pos="8630"/>
        </w:tabs>
        <w:rPr>
          <w:noProof/>
          <w:kern w:val="2"/>
          <w:sz w:val="24"/>
          <w:szCs w:val="24"/>
          <w:lang w:eastAsia="zh-CN"/>
          <w14:ligatures w14:val="standardContextual"/>
        </w:rPr>
      </w:pPr>
      <w:r>
        <w:rPr>
          <w:noProof/>
        </w:rPr>
        <w:t>1.2.6.4.3.16 Vinyasa_Yoga</w:t>
      </w:r>
      <w:r>
        <w:rPr>
          <w:noProof/>
        </w:rPr>
        <w:tab/>
        <w:t>105</w:t>
      </w:r>
    </w:p>
    <w:p w14:paraId="3AD2ABF8" w14:textId="0A51C1A1" w:rsidR="00ED640F" w:rsidRDefault="00ED640F">
      <w:pPr>
        <w:pStyle w:val="TOC6"/>
        <w:tabs>
          <w:tab w:val="right" w:leader="dot" w:pos="8630"/>
        </w:tabs>
        <w:rPr>
          <w:noProof/>
          <w:kern w:val="2"/>
          <w:sz w:val="24"/>
          <w:szCs w:val="24"/>
          <w:lang w:eastAsia="zh-CN"/>
          <w14:ligatures w14:val="standardContextual"/>
        </w:rPr>
      </w:pPr>
      <w:r>
        <w:rPr>
          <w:noProof/>
        </w:rPr>
        <w:t>1.2.6.4.3.17 Creative_Yoga</w:t>
      </w:r>
      <w:r>
        <w:rPr>
          <w:noProof/>
        </w:rPr>
        <w:tab/>
        <w:t>105</w:t>
      </w:r>
    </w:p>
    <w:p w14:paraId="3F1C2E2C" w14:textId="6BFB35F0" w:rsidR="00ED640F" w:rsidRDefault="00ED640F">
      <w:pPr>
        <w:pStyle w:val="TOC6"/>
        <w:tabs>
          <w:tab w:val="right" w:leader="dot" w:pos="8630"/>
        </w:tabs>
        <w:rPr>
          <w:noProof/>
          <w:kern w:val="2"/>
          <w:sz w:val="24"/>
          <w:szCs w:val="24"/>
          <w:lang w:eastAsia="zh-CN"/>
          <w14:ligatures w14:val="standardContextual"/>
        </w:rPr>
      </w:pPr>
      <w:r>
        <w:rPr>
          <w:noProof/>
        </w:rPr>
        <w:t>1.2.6.4.3.18 Relaxing_Yoga</w:t>
      </w:r>
      <w:r>
        <w:rPr>
          <w:noProof/>
        </w:rPr>
        <w:tab/>
        <w:t>105</w:t>
      </w:r>
    </w:p>
    <w:p w14:paraId="37242919" w14:textId="7594A1DA" w:rsidR="00ED640F" w:rsidRDefault="00ED640F">
      <w:pPr>
        <w:pStyle w:val="TOC6"/>
        <w:tabs>
          <w:tab w:val="right" w:leader="dot" w:pos="8630"/>
        </w:tabs>
        <w:rPr>
          <w:noProof/>
          <w:kern w:val="2"/>
          <w:sz w:val="24"/>
          <w:szCs w:val="24"/>
          <w:lang w:eastAsia="zh-CN"/>
          <w14:ligatures w14:val="standardContextual"/>
        </w:rPr>
      </w:pPr>
      <w:r>
        <w:rPr>
          <w:noProof/>
        </w:rPr>
        <w:t>1.2.6.4.3.19 Power_Yoga</w:t>
      </w:r>
      <w:r>
        <w:rPr>
          <w:noProof/>
        </w:rPr>
        <w:tab/>
        <w:t>105</w:t>
      </w:r>
    </w:p>
    <w:p w14:paraId="01497921" w14:textId="65F49F68" w:rsidR="00ED640F" w:rsidRDefault="00ED640F">
      <w:pPr>
        <w:pStyle w:val="TOC6"/>
        <w:tabs>
          <w:tab w:val="right" w:leader="dot" w:pos="8630"/>
        </w:tabs>
        <w:rPr>
          <w:noProof/>
          <w:kern w:val="2"/>
          <w:sz w:val="24"/>
          <w:szCs w:val="24"/>
          <w:lang w:eastAsia="zh-CN"/>
          <w14:ligatures w14:val="standardContextual"/>
        </w:rPr>
      </w:pPr>
      <w:r>
        <w:rPr>
          <w:noProof/>
        </w:rPr>
        <w:t>1.2.6.4.3.20 Iyengar_Yoga</w:t>
      </w:r>
      <w:r>
        <w:rPr>
          <w:noProof/>
        </w:rPr>
        <w:tab/>
        <w:t>106</w:t>
      </w:r>
    </w:p>
    <w:p w14:paraId="7AB8A0AE" w14:textId="0F29CE5E" w:rsidR="00ED640F" w:rsidRDefault="00ED640F">
      <w:pPr>
        <w:pStyle w:val="TOC6"/>
        <w:tabs>
          <w:tab w:val="right" w:leader="dot" w:pos="8630"/>
        </w:tabs>
        <w:rPr>
          <w:noProof/>
          <w:kern w:val="2"/>
          <w:sz w:val="24"/>
          <w:szCs w:val="24"/>
          <w:lang w:eastAsia="zh-CN"/>
          <w14:ligatures w14:val="standardContextual"/>
        </w:rPr>
      </w:pPr>
      <w:r>
        <w:rPr>
          <w:noProof/>
        </w:rPr>
        <w:t>1.2.6.4.3.21 Karma_Yoga</w:t>
      </w:r>
      <w:r>
        <w:rPr>
          <w:noProof/>
        </w:rPr>
        <w:tab/>
        <w:t>106</w:t>
      </w:r>
    </w:p>
    <w:p w14:paraId="17F92E2C" w14:textId="7AC0A7B2" w:rsidR="00ED640F" w:rsidRDefault="00ED640F">
      <w:pPr>
        <w:pStyle w:val="TOC6"/>
        <w:tabs>
          <w:tab w:val="right" w:leader="dot" w:pos="8630"/>
        </w:tabs>
        <w:rPr>
          <w:noProof/>
          <w:kern w:val="2"/>
          <w:sz w:val="24"/>
          <w:szCs w:val="24"/>
          <w:lang w:eastAsia="zh-CN"/>
          <w14:ligatures w14:val="standardContextual"/>
        </w:rPr>
      </w:pPr>
      <w:r>
        <w:rPr>
          <w:noProof/>
        </w:rPr>
        <w:t>1.2.6.4.3.22 Jinana_Yoga</w:t>
      </w:r>
      <w:r>
        <w:rPr>
          <w:noProof/>
        </w:rPr>
        <w:tab/>
        <w:t>106</w:t>
      </w:r>
    </w:p>
    <w:p w14:paraId="4D6D0FD9" w14:textId="1724F5F1" w:rsidR="00ED640F" w:rsidRDefault="00ED640F">
      <w:pPr>
        <w:pStyle w:val="TOC6"/>
        <w:tabs>
          <w:tab w:val="right" w:leader="dot" w:pos="8630"/>
        </w:tabs>
        <w:rPr>
          <w:noProof/>
          <w:kern w:val="2"/>
          <w:sz w:val="24"/>
          <w:szCs w:val="24"/>
          <w:lang w:eastAsia="zh-CN"/>
          <w14:ligatures w14:val="standardContextual"/>
        </w:rPr>
      </w:pPr>
      <w:r>
        <w:rPr>
          <w:noProof/>
        </w:rPr>
        <w:t>1.2.6.4.3.23 Sahaj_Yoga</w:t>
      </w:r>
      <w:r>
        <w:rPr>
          <w:noProof/>
        </w:rPr>
        <w:tab/>
        <w:t>107</w:t>
      </w:r>
    </w:p>
    <w:p w14:paraId="6C05C4B5" w14:textId="01EEA036" w:rsidR="00ED640F" w:rsidRDefault="00ED640F">
      <w:pPr>
        <w:pStyle w:val="TOC6"/>
        <w:tabs>
          <w:tab w:val="right" w:leader="dot" w:pos="8630"/>
        </w:tabs>
        <w:rPr>
          <w:noProof/>
          <w:kern w:val="2"/>
          <w:sz w:val="24"/>
          <w:szCs w:val="24"/>
          <w:lang w:eastAsia="zh-CN"/>
          <w14:ligatures w14:val="standardContextual"/>
        </w:rPr>
      </w:pPr>
      <w:r>
        <w:rPr>
          <w:noProof/>
        </w:rPr>
        <w:t>1.2.6.4.3.24 Hatha_Yoga</w:t>
      </w:r>
      <w:r>
        <w:rPr>
          <w:noProof/>
        </w:rPr>
        <w:tab/>
        <w:t>107</w:t>
      </w:r>
    </w:p>
    <w:p w14:paraId="34583B88" w14:textId="72558BF6" w:rsidR="00ED640F" w:rsidRDefault="00ED640F">
      <w:pPr>
        <w:pStyle w:val="TOC6"/>
        <w:tabs>
          <w:tab w:val="right" w:leader="dot" w:pos="8630"/>
        </w:tabs>
        <w:rPr>
          <w:noProof/>
          <w:kern w:val="2"/>
          <w:sz w:val="24"/>
          <w:szCs w:val="24"/>
          <w:lang w:eastAsia="zh-CN"/>
          <w14:ligatures w14:val="standardContextual"/>
        </w:rPr>
      </w:pPr>
      <w:r>
        <w:rPr>
          <w:noProof/>
        </w:rPr>
        <w:t>1.2.6.4.3.25 Yoga_Nidra</w:t>
      </w:r>
      <w:r>
        <w:rPr>
          <w:noProof/>
        </w:rPr>
        <w:tab/>
        <w:t>107</w:t>
      </w:r>
    </w:p>
    <w:p w14:paraId="37F099E9" w14:textId="45064DD6" w:rsidR="00ED640F" w:rsidRDefault="00ED640F">
      <w:pPr>
        <w:pStyle w:val="TOC5"/>
        <w:tabs>
          <w:tab w:val="right" w:leader="dot" w:pos="8630"/>
        </w:tabs>
        <w:rPr>
          <w:noProof/>
          <w:kern w:val="2"/>
          <w:sz w:val="24"/>
          <w:szCs w:val="24"/>
          <w:lang w:eastAsia="zh-CN"/>
          <w14:ligatures w14:val="standardContextual"/>
        </w:rPr>
      </w:pPr>
      <w:r>
        <w:rPr>
          <w:noProof/>
        </w:rPr>
        <w:t>1.2.6.4.4 Dance_Therapy</w:t>
      </w:r>
      <w:r>
        <w:rPr>
          <w:noProof/>
        </w:rPr>
        <w:tab/>
        <w:t>108</w:t>
      </w:r>
    </w:p>
    <w:p w14:paraId="244D60C1" w14:textId="6EF1E169" w:rsidR="00ED640F" w:rsidRDefault="00ED640F">
      <w:pPr>
        <w:pStyle w:val="TOC5"/>
        <w:tabs>
          <w:tab w:val="right" w:leader="dot" w:pos="8630"/>
        </w:tabs>
        <w:rPr>
          <w:noProof/>
          <w:kern w:val="2"/>
          <w:sz w:val="24"/>
          <w:szCs w:val="24"/>
          <w:lang w:eastAsia="zh-CN"/>
          <w14:ligatures w14:val="standardContextual"/>
        </w:rPr>
      </w:pPr>
      <w:r>
        <w:rPr>
          <w:noProof/>
        </w:rPr>
        <w:t>1.2.6.4.5 Aikido</w:t>
      </w:r>
      <w:r>
        <w:rPr>
          <w:noProof/>
        </w:rPr>
        <w:tab/>
        <w:t>108</w:t>
      </w:r>
    </w:p>
    <w:p w14:paraId="47858F2D" w14:textId="3EEC8B3C" w:rsidR="00ED640F" w:rsidRDefault="00ED640F">
      <w:pPr>
        <w:pStyle w:val="TOC5"/>
        <w:tabs>
          <w:tab w:val="right" w:leader="dot" w:pos="8630"/>
        </w:tabs>
        <w:rPr>
          <w:noProof/>
          <w:kern w:val="2"/>
          <w:sz w:val="24"/>
          <w:szCs w:val="24"/>
          <w:lang w:eastAsia="zh-CN"/>
          <w14:ligatures w14:val="standardContextual"/>
        </w:rPr>
      </w:pPr>
      <w:r>
        <w:rPr>
          <w:noProof/>
        </w:rPr>
        <w:t>1.2.6.4.6 Motor_Control_Exercise</w:t>
      </w:r>
      <w:r>
        <w:rPr>
          <w:noProof/>
        </w:rPr>
        <w:tab/>
        <w:t>108</w:t>
      </w:r>
    </w:p>
    <w:p w14:paraId="69D27AA0" w14:textId="12D658E9" w:rsidR="00ED640F" w:rsidRDefault="00ED640F">
      <w:pPr>
        <w:pStyle w:val="TOC5"/>
        <w:tabs>
          <w:tab w:val="right" w:leader="dot" w:pos="8630"/>
        </w:tabs>
        <w:rPr>
          <w:noProof/>
          <w:kern w:val="2"/>
          <w:sz w:val="24"/>
          <w:szCs w:val="24"/>
          <w:lang w:eastAsia="zh-CN"/>
          <w14:ligatures w14:val="standardContextual"/>
        </w:rPr>
      </w:pPr>
      <w:r>
        <w:rPr>
          <w:noProof/>
        </w:rPr>
        <w:t>1.2.6.4.7 Facial_Exercise</w:t>
      </w:r>
      <w:r>
        <w:rPr>
          <w:noProof/>
        </w:rPr>
        <w:tab/>
        <w:t>108</w:t>
      </w:r>
    </w:p>
    <w:p w14:paraId="4AB73EB1" w14:textId="5831E802" w:rsidR="00ED640F" w:rsidRDefault="00ED640F">
      <w:pPr>
        <w:pStyle w:val="TOC6"/>
        <w:tabs>
          <w:tab w:val="right" w:leader="dot" w:pos="8630"/>
        </w:tabs>
        <w:rPr>
          <w:noProof/>
          <w:kern w:val="2"/>
          <w:sz w:val="24"/>
          <w:szCs w:val="24"/>
          <w:lang w:eastAsia="zh-CN"/>
          <w14:ligatures w14:val="standardContextual"/>
        </w:rPr>
      </w:pPr>
      <w:r>
        <w:rPr>
          <w:noProof/>
        </w:rPr>
        <w:t>1.2.6.4.7.1 Face_Yoga</w:t>
      </w:r>
      <w:r>
        <w:rPr>
          <w:noProof/>
        </w:rPr>
        <w:tab/>
        <w:t>109</w:t>
      </w:r>
    </w:p>
    <w:p w14:paraId="72ECDBB9" w14:textId="73177770" w:rsidR="00ED640F" w:rsidRDefault="00ED640F">
      <w:pPr>
        <w:pStyle w:val="TOC6"/>
        <w:tabs>
          <w:tab w:val="right" w:leader="dot" w:pos="8630"/>
        </w:tabs>
        <w:rPr>
          <w:noProof/>
          <w:kern w:val="2"/>
          <w:sz w:val="24"/>
          <w:szCs w:val="24"/>
          <w:lang w:eastAsia="zh-CN"/>
          <w14:ligatures w14:val="standardContextual"/>
        </w:rPr>
      </w:pPr>
      <w:r>
        <w:rPr>
          <w:noProof/>
        </w:rPr>
        <w:t>1.2.6.4.7.2 Facial_Resistance_Training</w:t>
      </w:r>
      <w:r>
        <w:rPr>
          <w:noProof/>
        </w:rPr>
        <w:tab/>
        <w:t>109</w:t>
      </w:r>
    </w:p>
    <w:p w14:paraId="03B636BB" w14:textId="456DE226" w:rsidR="00ED640F" w:rsidRDefault="00ED640F">
      <w:pPr>
        <w:pStyle w:val="TOC6"/>
        <w:tabs>
          <w:tab w:val="right" w:leader="dot" w:pos="8630"/>
        </w:tabs>
        <w:rPr>
          <w:noProof/>
          <w:kern w:val="2"/>
          <w:sz w:val="24"/>
          <w:szCs w:val="24"/>
          <w:lang w:eastAsia="zh-CN"/>
          <w14:ligatures w14:val="standardContextual"/>
        </w:rPr>
      </w:pPr>
      <w:r>
        <w:rPr>
          <w:noProof/>
        </w:rPr>
        <w:t>1.2.6.4.7.3 Face_Shaping</w:t>
      </w:r>
      <w:r>
        <w:rPr>
          <w:noProof/>
        </w:rPr>
        <w:tab/>
        <w:t>109</w:t>
      </w:r>
    </w:p>
    <w:p w14:paraId="005E546B" w14:textId="103F7C3A" w:rsidR="00ED640F" w:rsidRDefault="00ED640F">
      <w:pPr>
        <w:pStyle w:val="TOC5"/>
        <w:tabs>
          <w:tab w:val="right" w:leader="dot" w:pos="8630"/>
        </w:tabs>
        <w:rPr>
          <w:noProof/>
          <w:kern w:val="2"/>
          <w:sz w:val="24"/>
          <w:szCs w:val="24"/>
          <w:lang w:eastAsia="zh-CN"/>
          <w14:ligatures w14:val="standardContextual"/>
        </w:rPr>
      </w:pPr>
      <w:r>
        <w:rPr>
          <w:noProof/>
        </w:rPr>
        <w:t>1.2.6.4.8 Guided_Physical_Activity</w:t>
      </w:r>
      <w:r>
        <w:rPr>
          <w:noProof/>
        </w:rPr>
        <w:tab/>
        <w:t>109</w:t>
      </w:r>
    </w:p>
    <w:p w14:paraId="3DD92DFD" w14:textId="51419568" w:rsidR="00ED640F" w:rsidRDefault="00ED640F">
      <w:pPr>
        <w:pStyle w:val="TOC4"/>
        <w:tabs>
          <w:tab w:val="right" w:leader="dot" w:pos="8630"/>
        </w:tabs>
        <w:rPr>
          <w:noProof/>
          <w:kern w:val="2"/>
          <w:sz w:val="24"/>
          <w:szCs w:val="24"/>
          <w:lang w:eastAsia="zh-CN"/>
          <w14:ligatures w14:val="standardContextual"/>
        </w:rPr>
      </w:pPr>
      <w:r>
        <w:rPr>
          <w:noProof/>
        </w:rPr>
        <w:t>1.2.6.5 Meditation_Therapy</w:t>
      </w:r>
      <w:r>
        <w:rPr>
          <w:noProof/>
        </w:rPr>
        <w:tab/>
        <w:t>110</w:t>
      </w:r>
    </w:p>
    <w:p w14:paraId="4FC627B1" w14:textId="2EA51A19" w:rsidR="00ED640F" w:rsidRDefault="00ED640F">
      <w:pPr>
        <w:pStyle w:val="TOC5"/>
        <w:tabs>
          <w:tab w:val="right" w:leader="dot" w:pos="8630"/>
        </w:tabs>
        <w:rPr>
          <w:noProof/>
          <w:kern w:val="2"/>
          <w:sz w:val="24"/>
          <w:szCs w:val="24"/>
          <w:lang w:eastAsia="zh-CN"/>
          <w14:ligatures w14:val="standardContextual"/>
        </w:rPr>
      </w:pPr>
      <w:r>
        <w:rPr>
          <w:noProof/>
        </w:rPr>
        <w:t>1.2.6.5.1 Concentrative_Meditation</w:t>
      </w:r>
      <w:r>
        <w:rPr>
          <w:noProof/>
        </w:rPr>
        <w:tab/>
        <w:t>111</w:t>
      </w:r>
    </w:p>
    <w:p w14:paraId="7FED7EEC" w14:textId="2E61FF51" w:rsidR="00ED640F" w:rsidRDefault="00ED640F">
      <w:pPr>
        <w:pStyle w:val="TOC6"/>
        <w:tabs>
          <w:tab w:val="right" w:leader="dot" w:pos="8630"/>
        </w:tabs>
        <w:rPr>
          <w:noProof/>
          <w:kern w:val="2"/>
          <w:sz w:val="24"/>
          <w:szCs w:val="24"/>
          <w:lang w:eastAsia="zh-CN"/>
          <w14:ligatures w14:val="standardContextual"/>
        </w:rPr>
      </w:pPr>
      <w:r>
        <w:rPr>
          <w:noProof/>
        </w:rPr>
        <w:t>1.2.6.5.1.1 Mantra_Meditation</w:t>
      </w:r>
      <w:r>
        <w:rPr>
          <w:noProof/>
        </w:rPr>
        <w:tab/>
        <w:t>111</w:t>
      </w:r>
    </w:p>
    <w:p w14:paraId="552B2AD4" w14:textId="63382CA2" w:rsidR="00ED640F" w:rsidRDefault="00ED640F">
      <w:pPr>
        <w:pStyle w:val="TOC7"/>
        <w:tabs>
          <w:tab w:val="right" w:leader="dot" w:pos="8630"/>
        </w:tabs>
        <w:rPr>
          <w:noProof/>
          <w:kern w:val="2"/>
          <w:sz w:val="24"/>
          <w:szCs w:val="24"/>
          <w:lang w:eastAsia="zh-CN"/>
          <w14:ligatures w14:val="standardContextual"/>
        </w:rPr>
      </w:pPr>
      <w:r>
        <w:rPr>
          <w:noProof/>
        </w:rPr>
        <w:t>1.2.6.5.1.1.1 Transcendental_Meditation</w:t>
      </w:r>
      <w:r>
        <w:rPr>
          <w:noProof/>
        </w:rPr>
        <w:tab/>
        <w:t>111</w:t>
      </w:r>
    </w:p>
    <w:p w14:paraId="7416F409" w14:textId="6557E5E8" w:rsidR="00ED640F" w:rsidRDefault="00ED640F">
      <w:pPr>
        <w:pStyle w:val="TOC6"/>
        <w:tabs>
          <w:tab w:val="right" w:leader="dot" w:pos="8630"/>
        </w:tabs>
        <w:rPr>
          <w:noProof/>
          <w:kern w:val="2"/>
          <w:sz w:val="24"/>
          <w:szCs w:val="24"/>
          <w:lang w:eastAsia="zh-CN"/>
          <w14:ligatures w14:val="standardContextual"/>
        </w:rPr>
      </w:pPr>
      <w:r>
        <w:rPr>
          <w:noProof/>
        </w:rPr>
        <w:t>1.2.6.5.1.2 Zen_Meditation</w:t>
      </w:r>
      <w:r>
        <w:rPr>
          <w:noProof/>
        </w:rPr>
        <w:tab/>
        <w:t>111</w:t>
      </w:r>
    </w:p>
    <w:p w14:paraId="2F9CE220" w14:textId="1A93084B" w:rsidR="00ED640F" w:rsidRDefault="00ED640F">
      <w:pPr>
        <w:pStyle w:val="TOC6"/>
        <w:tabs>
          <w:tab w:val="right" w:leader="dot" w:pos="8630"/>
        </w:tabs>
        <w:rPr>
          <w:noProof/>
          <w:kern w:val="2"/>
          <w:sz w:val="24"/>
          <w:szCs w:val="24"/>
          <w:lang w:eastAsia="zh-CN"/>
          <w14:ligatures w14:val="standardContextual"/>
        </w:rPr>
      </w:pPr>
      <w:r>
        <w:rPr>
          <w:noProof/>
        </w:rPr>
        <w:t>1.2.6.5.1.3 Breath_Medication</w:t>
      </w:r>
      <w:r>
        <w:rPr>
          <w:noProof/>
        </w:rPr>
        <w:tab/>
        <w:t>112</w:t>
      </w:r>
    </w:p>
    <w:p w14:paraId="309BABFC" w14:textId="21F47B26" w:rsidR="00ED640F" w:rsidRDefault="00ED640F">
      <w:pPr>
        <w:pStyle w:val="TOC6"/>
        <w:tabs>
          <w:tab w:val="right" w:leader="dot" w:pos="8630"/>
        </w:tabs>
        <w:rPr>
          <w:noProof/>
          <w:kern w:val="2"/>
          <w:sz w:val="24"/>
          <w:szCs w:val="24"/>
          <w:lang w:eastAsia="zh-CN"/>
          <w14:ligatures w14:val="standardContextual"/>
        </w:rPr>
      </w:pPr>
      <w:r>
        <w:rPr>
          <w:noProof/>
        </w:rPr>
        <w:t>1.2.6.5.1.4 Guided_Medication</w:t>
      </w:r>
      <w:r>
        <w:rPr>
          <w:noProof/>
        </w:rPr>
        <w:tab/>
        <w:t>112</w:t>
      </w:r>
    </w:p>
    <w:p w14:paraId="5F21AB87" w14:textId="436AE5CC" w:rsidR="00ED640F" w:rsidRDefault="00ED640F">
      <w:pPr>
        <w:pStyle w:val="TOC5"/>
        <w:tabs>
          <w:tab w:val="right" w:leader="dot" w:pos="8630"/>
        </w:tabs>
        <w:rPr>
          <w:noProof/>
          <w:kern w:val="2"/>
          <w:sz w:val="24"/>
          <w:szCs w:val="24"/>
          <w:lang w:eastAsia="zh-CN"/>
          <w14:ligatures w14:val="standardContextual"/>
        </w:rPr>
      </w:pPr>
      <w:r>
        <w:rPr>
          <w:noProof/>
        </w:rPr>
        <w:t>1.2.6.5.2 Mindfulness_Meditation</w:t>
      </w:r>
      <w:r>
        <w:rPr>
          <w:noProof/>
        </w:rPr>
        <w:tab/>
        <w:t>112</w:t>
      </w:r>
    </w:p>
    <w:p w14:paraId="29BE30BD" w14:textId="14C7F2DD" w:rsidR="00ED640F" w:rsidRDefault="00ED640F">
      <w:pPr>
        <w:pStyle w:val="TOC6"/>
        <w:tabs>
          <w:tab w:val="right" w:leader="dot" w:pos="8630"/>
        </w:tabs>
        <w:rPr>
          <w:noProof/>
          <w:kern w:val="2"/>
          <w:sz w:val="24"/>
          <w:szCs w:val="24"/>
          <w:lang w:eastAsia="zh-CN"/>
          <w14:ligatures w14:val="standardContextual"/>
        </w:rPr>
      </w:pPr>
      <w:r>
        <w:rPr>
          <w:noProof/>
        </w:rPr>
        <w:t>1.2.6.5.2.1 Body_Scanning_Meditation</w:t>
      </w:r>
      <w:r>
        <w:rPr>
          <w:noProof/>
        </w:rPr>
        <w:tab/>
        <w:t>112</w:t>
      </w:r>
    </w:p>
    <w:p w14:paraId="00607C36" w14:textId="19FCABD3" w:rsidR="00ED640F" w:rsidRDefault="00ED640F">
      <w:pPr>
        <w:pStyle w:val="TOC6"/>
        <w:tabs>
          <w:tab w:val="right" w:leader="dot" w:pos="8630"/>
        </w:tabs>
        <w:rPr>
          <w:noProof/>
          <w:kern w:val="2"/>
          <w:sz w:val="24"/>
          <w:szCs w:val="24"/>
          <w:lang w:eastAsia="zh-CN"/>
          <w14:ligatures w14:val="standardContextual"/>
        </w:rPr>
      </w:pPr>
      <w:r>
        <w:rPr>
          <w:noProof/>
        </w:rPr>
        <w:t>1.2.6.5.2.2 Mindful_Intervention</w:t>
      </w:r>
      <w:r>
        <w:rPr>
          <w:noProof/>
        </w:rPr>
        <w:tab/>
        <w:t>113</w:t>
      </w:r>
    </w:p>
    <w:p w14:paraId="1089C3EA" w14:textId="7892092F" w:rsidR="00ED640F" w:rsidRDefault="00ED640F">
      <w:pPr>
        <w:pStyle w:val="TOC7"/>
        <w:tabs>
          <w:tab w:val="right" w:leader="dot" w:pos="8630"/>
        </w:tabs>
        <w:rPr>
          <w:noProof/>
          <w:kern w:val="2"/>
          <w:sz w:val="24"/>
          <w:szCs w:val="24"/>
          <w:lang w:eastAsia="zh-CN"/>
          <w14:ligatures w14:val="standardContextual"/>
        </w:rPr>
      </w:pPr>
      <w:r>
        <w:rPr>
          <w:noProof/>
        </w:rPr>
        <w:t>1.2.6.5.2.2.1 Mindful_Eating</w:t>
      </w:r>
      <w:r>
        <w:rPr>
          <w:noProof/>
        </w:rPr>
        <w:tab/>
        <w:t>113</w:t>
      </w:r>
    </w:p>
    <w:p w14:paraId="102DA681" w14:textId="4AAD7CC4" w:rsidR="00ED640F" w:rsidRDefault="00ED640F">
      <w:pPr>
        <w:pStyle w:val="TOC7"/>
        <w:tabs>
          <w:tab w:val="right" w:leader="dot" w:pos="8630"/>
        </w:tabs>
        <w:rPr>
          <w:noProof/>
          <w:kern w:val="2"/>
          <w:sz w:val="24"/>
          <w:szCs w:val="24"/>
          <w:lang w:eastAsia="zh-CN"/>
          <w14:ligatures w14:val="standardContextual"/>
        </w:rPr>
      </w:pPr>
      <w:r>
        <w:rPr>
          <w:noProof/>
        </w:rPr>
        <w:t>1.2.6.5.2.2.2 Mindfulness_Based_Art_Therapy</w:t>
      </w:r>
      <w:r>
        <w:rPr>
          <w:noProof/>
        </w:rPr>
        <w:tab/>
        <w:t>113</w:t>
      </w:r>
    </w:p>
    <w:p w14:paraId="42595113" w14:textId="33900382" w:rsidR="00ED640F" w:rsidRDefault="00ED640F">
      <w:pPr>
        <w:pStyle w:val="TOC7"/>
        <w:tabs>
          <w:tab w:val="right" w:leader="dot" w:pos="8630"/>
        </w:tabs>
        <w:rPr>
          <w:noProof/>
          <w:kern w:val="2"/>
          <w:sz w:val="24"/>
          <w:szCs w:val="24"/>
          <w:lang w:eastAsia="zh-CN"/>
          <w14:ligatures w14:val="standardContextual"/>
        </w:rPr>
      </w:pPr>
      <w:r>
        <w:rPr>
          <w:noProof/>
        </w:rPr>
        <w:t>1.2.6.5.2.2.3 Mindfulness_Based_Stress_Reduction_Meditation</w:t>
      </w:r>
      <w:r>
        <w:rPr>
          <w:noProof/>
        </w:rPr>
        <w:tab/>
        <w:t>113</w:t>
      </w:r>
    </w:p>
    <w:p w14:paraId="77882A5C" w14:textId="24B3DE75" w:rsidR="00ED640F" w:rsidRDefault="00ED640F">
      <w:pPr>
        <w:pStyle w:val="TOC8"/>
        <w:tabs>
          <w:tab w:val="right" w:leader="dot" w:pos="8630"/>
        </w:tabs>
        <w:rPr>
          <w:noProof/>
          <w:kern w:val="2"/>
          <w:sz w:val="24"/>
          <w:szCs w:val="24"/>
          <w:lang w:eastAsia="zh-CN"/>
          <w14:ligatures w14:val="standardContextual"/>
        </w:rPr>
      </w:pPr>
      <w:r>
        <w:rPr>
          <w:noProof/>
        </w:rPr>
        <w:lastRenderedPageBreak/>
        <w:t>1.2.6.5.2.2.3.1 Cognitive_Behavioral_and_Mindfulness_Based_Stress_Reduction</w:t>
      </w:r>
      <w:r>
        <w:rPr>
          <w:noProof/>
        </w:rPr>
        <w:tab/>
        <w:t>113</w:t>
      </w:r>
    </w:p>
    <w:p w14:paraId="3DCE0362" w14:textId="489DF2B8" w:rsidR="00ED640F" w:rsidRDefault="00ED640F">
      <w:pPr>
        <w:pStyle w:val="TOC7"/>
        <w:tabs>
          <w:tab w:val="right" w:leader="dot" w:pos="8630"/>
        </w:tabs>
        <w:rPr>
          <w:noProof/>
          <w:kern w:val="2"/>
          <w:sz w:val="24"/>
          <w:szCs w:val="24"/>
          <w:lang w:eastAsia="zh-CN"/>
          <w14:ligatures w14:val="standardContextual"/>
        </w:rPr>
      </w:pPr>
      <w:r>
        <w:rPr>
          <w:noProof/>
        </w:rPr>
        <w:t>1.2.6.5.2.2.4 Walking_Medication</w:t>
      </w:r>
      <w:r>
        <w:rPr>
          <w:noProof/>
        </w:rPr>
        <w:tab/>
        <w:t>114</w:t>
      </w:r>
    </w:p>
    <w:p w14:paraId="2364991A" w14:textId="4F8449F0" w:rsidR="00ED640F" w:rsidRDefault="00ED640F">
      <w:pPr>
        <w:pStyle w:val="TOC7"/>
        <w:tabs>
          <w:tab w:val="right" w:leader="dot" w:pos="8630"/>
        </w:tabs>
        <w:rPr>
          <w:noProof/>
          <w:kern w:val="2"/>
          <w:sz w:val="24"/>
          <w:szCs w:val="24"/>
          <w:lang w:eastAsia="zh-CN"/>
          <w14:ligatures w14:val="standardContextual"/>
        </w:rPr>
      </w:pPr>
      <w:r>
        <w:rPr>
          <w:noProof/>
        </w:rPr>
        <w:t>1.2.6.5.2.2.5 Mindfulness_Based_Relapse_Prevention</w:t>
      </w:r>
      <w:r>
        <w:rPr>
          <w:noProof/>
        </w:rPr>
        <w:tab/>
        <w:t>114</w:t>
      </w:r>
    </w:p>
    <w:p w14:paraId="65522D65" w14:textId="5A979CC9" w:rsidR="00ED640F" w:rsidRDefault="00ED640F">
      <w:pPr>
        <w:pStyle w:val="TOC7"/>
        <w:tabs>
          <w:tab w:val="right" w:leader="dot" w:pos="8630"/>
        </w:tabs>
        <w:rPr>
          <w:noProof/>
          <w:kern w:val="2"/>
          <w:sz w:val="24"/>
          <w:szCs w:val="24"/>
          <w:lang w:eastAsia="zh-CN"/>
          <w14:ligatures w14:val="standardContextual"/>
        </w:rPr>
      </w:pPr>
      <w:r>
        <w:rPr>
          <w:noProof/>
        </w:rPr>
        <w:t>1.2.6.5.2.2.6 Adapted_Mindfulness_Based_Intervention</w:t>
      </w:r>
      <w:r>
        <w:rPr>
          <w:noProof/>
        </w:rPr>
        <w:tab/>
        <w:t>114</w:t>
      </w:r>
    </w:p>
    <w:p w14:paraId="1CA46950" w14:textId="0EE9F5EC" w:rsidR="00ED640F" w:rsidRDefault="00ED640F">
      <w:pPr>
        <w:pStyle w:val="TOC7"/>
        <w:tabs>
          <w:tab w:val="right" w:leader="dot" w:pos="8630"/>
        </w:tabs>
        <w:rPr>
          <w:noProof/>
          <w:kern w:val="2"/>
          <w:sz w:val="24"/>
          <w:szCs w:val="24"/>
          <w:lang w:eastAsia="zh-CN"/>
          <w14:ligatures w14:val="standardContextual"/>
        </w:rPr>
      </w:pPr>
      <w:r>
        <w:rPr>
          <w:noProof/>
        </w:rPr>
        <w:t>1.2.6.5.2.2.7 Mindfulness_and_Acceptance_Based_Group_Therapy</w:t>
      </w:r>
      <w:r>
        <w:rPr>
          <w:noProof/>
        </w:rPr>
        <w:tab/>
        <w:t>115</w:t>
      </w:r>
    </w:p>
    <w:p w14:paraId="6A68F1EF" w14:textId="48039726" w:rsidR="00ED640F" w:rsidRDefault="00ED640F">
      <w:pPr>
        <w:pStyle w:val="TOC7"/>
        <w:tabs>
          <w:tab w:val="right" w:leader="dot" w:pos="8630"/>
        </w:tabs>
        <w:rPr>
          <w:noProof/>
          <w:kern w:val="2"/>
          <w:sz w:val="24"/>
          <w:szCs w:val="24"/>
          <w:lang w:eastAsia="zh-CN"/>
          <w14:ligatures w14:val="standardContextual"/>
        </w:rPr>
      </w:pPr>
      <w:r>
        <w:rPr>
          <w:noProof/>
        </w:rPr>
        <w:t>1.2.6.5.2.2.8 Mindfulness_Awareness_Practice</w:t>
      </w:r>
      <w:r>
        <w:rPr>
          <w:noProof/>
        </w:rPr>
        <w:tab/>
        <w:t>115</w:t>
      </w:r>
    </w:p>
    <w:p w14:paraId="57164FCA" w14:textId="5A6B8D25" w:rsidR="00ED640F" w:rsidRDefault="00ED640F">
      <w:pPr>
        <w:pStyle w:val="TOC7"/>
        <w:tabs>
          <w:tab w:val="right" w:leader="dot" w:pos="8630"/>
        </w:tabs>
        <w:rPr>
          <w:noProof/>
          <w:kern w:val="2"/>
          <w:sz w:val="24"/>
          <w:szCs w:val="24"/>
          <w:lang w:eastAsia="zh-CN"/>
          <w14:ligatures w14:val="standardContextual"/>
        </w:rPr>
      </w:pPr>
      <w:r>
        <w:rPr>
          <w:noProof/>
        </w:rPr>
        <w:t>1.2.6.5.2.2.9 Mindfulness_Based_Cognitive_Therapy</w:t>
      </w:r>
      <w:r>
        <w:rPr>
          <w:noProof/>
        </w:rPr>
        <w:tab/>
        <w:t>115</w:t>
      </w:r>
    </w:p>
    <w:p w14:paraId="0DFFDCCA" w14:textId="3E3BBD9E" w:rsidR="00ED640F" w:rsidRDefault="00ED640F">
      <w:pPr>
        <w:pStyle w:val="TOC7"/>
        <w:tabs>
          <w:tab w:val="right" w:leader="dot" w:pos="8630"/>
        </w:tabs>
        <w:rPr>
          <w:noProof/>
          <w:kern w:val="2"/>
          <w:sz w:val="24"/>
          <w:szCs w:val="24"/>
          <w:lang w:eastAsia="zh-CN"/>
          <w14:ligatures w14:val="standardContextual"/>
        </w:rPr>
      </w:pPr>
      <w:r>
        <w:rPr>
          <w:noProof/>
        </w:rPr>
        <w:t>1.2.6.5.2.2.10 Mindfulness_Based_Alzheimer_Stimulation</w:t>
      </w:r>
      <w:r>
        <w:rPr>
          <w:noProof/>
        </w:rPr>
        <w:tab/>
        <w:t>115</w:t>
      </w:r>
    </w:p>
    <w:p w14:paraId="2BC5F425" w14:textId="54AC4E86" w:rsidR="00ED640F" w:rsidRDefault="00ED640F">
      <w:pPr>
        <w:pStyle w:val="TOC7"/>
        <w:tabs>
          <w:tab w:val="right" w:leader="dot" w:pos="8630"/>
        </w:tabs>
        <w:rPr>
          <w:noProof/>
          <w:kern w:val="2"/>
          <w:sz w:val="24"/>
          <w:szCs w:val="24"/>
          <w:lang w:eastAsia="zh-CN"/>
          <w14:ligatures w14:val="standardContextual"/>
        </w:rPr>
      </w:pPr>
      <w:r>
        <w:rPr>
          <w:noProof/>
        </w:rPr>
        <w:t>1.2.6.5.2.2.11 Mindfulness_Based_Exposure_Therapy</w:t>
      </w:r>
      <w:r>
        <w:rPr>
          <w:noProof/>
        </w:rPr>
        <w:tab/>
        <w:t>116</w:t>
      </w:r>
    </w:p>
    <w:p w14:paraId="64340336" w14:textId="4EE8CEF3" w:rsidR="00ED640F" w:rsidRDefault="00ED640F">
      <w:pPr>
        <w:pStyle w:val="TOC5"/>
        <w:tabs>
          <w:tab w:val="right" w:leader="dot" w:pos="8630"/>
        </w:tabs>
        <w:rPr>
          <w:noProof/>
          <w:kern w:val="2"/>
          <w:sz w:val="24"/>
          <w:szCs w:val="24"/>
          <w:lang w:eastAsia="zh-CN"/>
          <w14:ligatures w14:val="standardContextual"/>
        </w:rPr>
      </w:pPr>
      <w:r>
        <w:rPr>
          <w:noProof/>
        </w:rPr>
        <w:t>1.2.6.5.3 Vipassana_Meditation</w:t>
      </w:r>
      <w:r>
        <w:rPr>
          <w:noProof/>
        </w:rPr>
        <w:tab/>
        <w:t>116</w:t>
      </w:r>
    </w:p>
    <w:p w14:paraId="3A6C0B4E" w14:textId="6AF80C27" w:rsidR="00ED640F" w:rsidRDefault="00ED640F">
      <w:pPr>
        <w:pStyle w:val="TOC5"/>
        <w:tabs>
          <w:tab w:val="right" w:leader="dot" w:pos="8630"/>
        </w:tabs>
        <w:rPr>
          <w:noProof/>
          <w:kern w:val="2"/>
          <w:sz w:val="24"/>
          <w:szCs w:val="24"/>
          <w:lang w:eastAsia="zh-CN"/>
          <w14:ligatures w14:val="standardContextual"/>
        </w:rPr>
      </w:pPr>
      <w:r>
        <w:rPr>
          <w:noProof/>
        </w:rPr>
        <w:t>1.2.6.5.4 Analytical_Meditation</w:t>
      </w:r>
      <w:r>
        <w:rPr>
          <w:noProof/>
        </w:rPr>
        <w:tab/>
        <w:t>116</w:t>
      </w:r>
    </w:p>
    <w:p w14:paraId="5DFA7D43" w14:textId="030A5B61" w:rsidR="00ED640F" w:rsidRDefault="00ED640F">
      <w:pPr>
        <w:pStyle w:val="TOC4"/>
        <w:tabs>
          <w:tab w:val="right" w:leader="dot" w:pos="8630"/>
        </w:tabs>
        <w:rPr>
          <w:noProof/>
          <w:kern w:val="2"/>
          <w:sz w:val="24"/>
          <w:szCs w:val="24"/>
          <w:lang w:eastAsia="zh-CN"/>
          <w14:ligatures w14:val="standardContextual"/>
        </w:rPr>
      </w:pPr>
      <w:r>
        <w:rPr>
          <w:noProof/>
        </w:rPr>
        <w:t>1.2.6.6 Movement_Education</w:t>
      </w:r>
      <w:r>
        <w:rPr>
          <w:noProof/>
        </w:rPr>
        <w:tab/>
        <w:t>116</w:t>
      </w:r>
    </w:p>
    <w:p w14:paraId="6DA44994" w14:textId="28F72783" w:rsidR="00ED640F" w:rsidRDefault="00ED640F">
      <w:pPr>
        <w:pStyle w:val="TOC5"/>
        <w:tabs>
          <w:tab w:val="right" w:leader="dot" w:pos="8630"/>
        </w:tabs>
        <w:rPr>
          <w:noProof/>
          <w:kern w:val="2"/>
          <w:sz w:val="24"/>
          <w:szCs w:val="24"/>
          <w:lang w:eastAsia="zh-CN"/>
          <w14:ligatures w14:val="standardContextual"/>
        </w:rPr>
      </w:pPr>
      <w:r>
        <w:rPr>
          <w:noProof/>
        </w:rPr>
        <w:t>1.2.6.6.1 Alexander_Technique</w:t>
      </w:r>
      <w:r>
        <w:rPr>
          <w:noProof/>
        </w:rPr>
        <w:tab/>
        <w:t>117</w:t>
      </w:r>
    </w:p>
    <w:p w14:paraId="52A7B597" w14:textId="10851C8F" w:rsidR="00ED640F" w:rsidRDefault="00ED640F">
      <w:pPr>
        <w:pStyle w:val="TOC6"/>
        <w:tabs>
          <w:tab w:val="right" w:leader="dot" w:pos="8630"/>
        </w:tabs>
        <w:rPr>
          <w:noProof/>
          <w:kern w:val="2"/>
          <w:sz w:val="24"/>
          <w:szCs w:val="24"/>
          <w:lang w:eastAsia="zh-CN"/>
          <w14:ligatures w14:val="standardContextual"/>
        </w:rPr>
      </w:pPr>
      <w:r>
        <w:rPr>
          <w:noProof/>
        </w:rPr>
        <w:t>1.2.6.6.1.1 Alexander_Proprioception</w:t>
      </w:r>
      <w:r>
        <w:rPr>
          <w:noProof/>
        </w:rPr>
        <w:tab/>
        <w:t>117</w:t>
      </w:r>
    </w:p>
    <w:p w14:paraId="06EE4165" w14:textId="4A1405F7" w:rsidR="00ED640F" w:rsidRDefault="00ED640F">
      <w:pPr>
        <w:pStyle w:val="TOC5"/>
        <w:tabs>
          <w:tab w:val="right" w:leader="dot" w:pos="8630"/>
        </w:tabs>
        <w:rPr>
          <w:noProof/>
          <w:kern w:val="2"/>
          <w:sz w:val="24"/>
          <w:szCs w:val="24"/>
          <w:lang w:eastAsia="zh-CN"/>
          <w14:ligatures w14:val="standardContextual"/>
        </w:rPr>
      </w:pPr>
      <w:r>
        <w:rPr>
          <w:noProof/>
        </w:rPr>
        <w:t>1.2.6.6.2 Aston_Patterning</w:t>
      </w:r>
      <w:r>
        <w:rPr>
          <w:noProof/>
        </w:rPr>
        <w:tab/>
        <w:t>117</w:t>
      </w:r>
    </w:p>
    <w:p w14:paraId="7D4F6381" w14:textId="5BCC07DF" w:rsidR="00ED640F" w:rsidRDefault="00ED640F">
      <w:pPr>
        <w:pStyle w:val="TOC4"/>
        <w:tabs>
          <w:tab w:val="right" w:leader="dot" w:pos="8630"/>
        </w:tabs>
        <w:rPr>
          <w:noProof/>
          <w:kern w:val="2"/>
          <w:sz w:val="24"/>
          <w:szCs w:val="24"/>
          <w:lang w:eastAsia="zh-CN"/>
          <w14:ligatures w14:val="standardContextual"/>
        </w:rPr>
      </w:pPr>
      <w:r>
        <w:rPr>
          <w:noProof/>
        </w:rPr>
        <w:t>1.2.6.7 Art_of_Living</w:t>
      </w:r>
      <w:r>
        <w:rPr>
          <w:noProof/>
        </w:rPr>
        <w:tab/>
        <w:t>118</w:t>
      </w:r>
    </w:p>
    <w:p w14:paraId="69A94552" w14:textId="5087E6C2" w:rsidR="00ED640F" w:rsidRDefault="00ED640F">
      <w:pPr>
        <w:pStyle w:val="TOC5"/>
        <w:tabs>
          <w:tab w:val="right" w:leader="dot" w:pos="8630"/>
        </w:tabs>
        <w:rPr>
          <w:noProof/>
          <w:kern w:val="2"/>
          <w:sz w:val="24"/>
          <w:szCs w:val="24"/>
          <w:lang w:eastAsia="zh-CN"/>
          <w14:ligatures w14:val="standardContextual"/>
        </w:rPr>
      </w:pPr>
      <w:r>
        <w:rPr>
          <w:noProof/>
        </w:rPr>
        <w:t>1.2.6.7.1 5h_Program</w:t>
      </w:r>
      <w:r>
        <w:rPr>
          <w:noProof/>
        </w:rPr>
        <w:tab/>
        <w:t>118</w:t>
      </w:r>
    </w:p>
    <w:p w14:paraId="1DD54590" w14:textId="3E239C2D" w:rsidR="00ED640F" w:rsidRDefault="00ED640F">
      <w:pPr>
        <w:pStyle w:val="TOC4"/>
        <w:tabs>
          <w:tab w:val="right" w:leader="dot" w:pos="8630"/>
        </w:tabs>
        <w:rPr>
          <w:noProof/>
          <w:kern w:val="2"/>
          <w:sz w:val="24"/>
          <w:szCs w:val="24"/>
          <w:lang w:eastAsia="zh-CN"/>
          <w14:ligatures w14:val="standardContextual"/>
        </w:rPr>
      </w:pPr>
      <w:r>
        <w:rPr>
          <w:noProof/>
        </w:rPr>
        <w:t>1.2.6.8 Eurythmy</w:t>
      </w:r>
      <w:r>
        <w:rPr>
          <w:noProof/>
        </w:rPr>
        <w:tab/>
        <w:t>118</w:t>
      </w:r>
    </w:p>
    <w:p w14:paraId="19DA78EF" w14:textId="55840119" w:rsidR="00ED640F" w:rsidRDefault="00ED640F">
      <w:pPr>
        <w:pStyle w:val="TOC4"/>
        <w:tabs>
          <w:tab w:val="right" w:leader="dot" w:pos="8630"/>
        </w:tabs>
        <w:rPr>
          <w:noProof/>
          <w:kern w:val="2"/>
          <w:sz w:val="24"/>
          <w:szCs w:val="24"/>
          <w:lang w:eastAsia="zh-CN"/>
          <w14:ligatures w14:val="standardContextual"/>
        </w:rPr>
      </w:pPr>
      <w:r>
        <w:rPr>
          <w:noProof/>
        </w:rPr>
        <w:t>1.2.6.9 Feldenkrais_Method</w:t>
      </w:r>
      <w:r>
        <w:rPr>
          <w:noProof/>
        </w:rPr>
        <w:tab/>
        <w:t>118</w:t>
      </w:r>
    </w:p>
    <w:p w14:paraId="6D5E3792" w14:textId="4EBFD880" w:rsidR="00ED640F" w:rsidRDefault="00ED640F">
      <w:pPr>
        <w:pStyle w:val="TOC5"/>
        <w:tabs>
          <w:tab w:val="right" w:leader="dot" w:pos="8630"/>
        </w:tabs>
        <w:rPr>
          <w:noProof/>
          <w:kern w:val="2"/>
          <w:sz w:val="24"/>
          <w:szCs w:val="24"/>
          <w:lang w:eastAsia="zh-CN"/>
          <w14:ligatures w14:val="standardContextual"/>
        </w:rPr>
      </w:pPr>
      <w:r>
        <w:rPr>
          <w:noProof/>
        </w:rPr>
        <w:t>1.2.6.9.1 Functional_Integration</w:t>
      </w:r>
      <w:r>
        <w:rPr>
          <w:noProof/>
        </w:rPr>
        <w:tab/>
        <w:t>119</w:t>
      </w:r>
    </w:p>
    <w:p w14:paraId="5286D892" w14:textId="19F5076E" w:rsidR="00ED640F" w:rsidRDefault="00ED640F">
      <w:pPr>
        <w:pStyle w:val="TOC4"/>
        <w:tabs>
          <w:tab w:val="right" w:leader="dot" w:pos="8630"/>
        </w:tabs>
        <w:rPr>
          <w:noProof/>
          <w:kern w:val="2"/>
          <w:sz w:val="24"/>
          <w:szCs w:val="24"/>
          <w:lang w:eastAsia="zh-CN"/>
          <w14:ligatures w14:val="standardContextual"/>
        </w:rPr>
      </w:pPr>
      <w:r>
        <w:rPr>
          <w:noProof/>
        </w:rPr>
        <w:t>1.2.6.10 Flotation_Therapy</w:t>
      </w:r>
      <w:r>
        <w:rPr>
          <w:noProof/>
        </w:rPr>
        <w:tab/>
        <w:t>119</w:t>
      </w:r>
    </w:p>
    <w:p w14:paraId="1A2F2EAF" w14:textId="29DD2571" w:rsidR="00ED640F" w:rsidRDefault="00ED640F">
      <w:pPr>
        <w:pStyle w:val="TOC4"/>
        <w:tabs>
          <w:tab w:val="right" w:leader="dot" w:pos="8630"/>
        </w:tabs>
        <w:rPr>
          <w:noProof/>
          <w:kern w:val="2"/>
          <w:sz w:val="24"/>
          <w:szCs w:val="24"/>
          <w:lang w:eastAsia="zh-CN"/>
          <w14:ligatures w14:val="standardContextual"/>
        </w:rPr>
      </w:pPr>
      <w:r>
        <w:rPr>
          <w:noProof/>
        </w:rPr>
        <w:t>1.2.6.11 Sophrology</w:t>
      </w:r>
      <w:r>
        <w:rPr>
          <w:noProof/>
        </w:rPr>
        <w:tab/>
        <w:t>119</w:t>
      </w:r>
    </w:p>
    <w:p w14:paraId="1F1EBAA8" w14:textId="648D0186" w:rsidR="00ED640F" w:rsidRDefault="00ED640F">
      <w:pPr>
        <w:pStyle w:val="TOC3"/>
        <w:tabs>
          <w:tab w:val="right" w:leader="dot" w:pos="8630"/>
        </w:tabs>
        <w:rPr>
          <w:noProof/>
          <w:kern w:val="2"/>
          <w:sz w:val="24"/>
          <w:szCs w:val="24"/>
          <w:lang w:eastAsia="zh-CN"/>
          <w14:ligatures w14:val="standardContextual"/>
        </w:rPr>
      </w:pPr>
      <w:r>
        <w:rPr>
          <w:noProof/>
        </w:rPr>
        <w:t>1.2.7 Movement_Therapy</w:t>
      </w:r>
      <w:r>
        <w:rPr>
          <w:noProof/>
        </w:rPr>
        <w:tab/>
        <w:t>120</w:t>
      </w:r>
    </w:p>
    <w:p w14:paraId="78EB72A7" w14:textId="0CE7B794" w:rsidR="00ED640F" w:rsidRDefault="00ED640F">
      <w:pPr>
        <w:pStyle w:val="TOC4"/>
        <w:tabs>
          <w:tab w:val="right" w:leader="dot" w:pos="8630"/>
        </w:tabs>
        <w:rPr>
          <w:noProof/>
          <w:kern w:val="2"/>
          <w:sz w:val="24"/>
          <w:szCs w:val="24"/>
          <w:lang w:eastAsia="zh-CN"/>
          <w14:ligatures w14:val="standardContextual"/>
        </w:rPr>
      </w:pPr>
      <w:r>
        <w:rPr>
          <w:noProof/>
        </w:rPr>
        <w:t>1.2.7.1 Continuous_Passive_Movement_Therapy</w:t>
      </w:r>
      <w:r>
        <w:rPr>
          <w:noProof/>
        </w:rPr>
        <w:tab/>
        <w:t>120</w:t>
      </w:r>
    </w:p>
    <w:p w14:paraId="7B9A76A3" w14:textId="6F271249" w:rsidR="00ED640F" w:rsidRDefault="00ED640F">
      <w:pPr>
        <w:pStyle w:val="TOC3"/>
        <w:tabs>
          <w:tab w:val="right" w:leader="dot" w:pos="8630"/>
        </w:tabs>
        <w:rPr>
          <w:noProof/>
          <w:kern w:val="2"/>
          <w:sz w:val="24"/>
          <w:szCs w:val="24"/>
          <w:lang w:eastAsia="zh-CN"/>
          <w14:ligatures w14:val="standardContextual"/>
        </w:rPr>
      </w:pPr>
      <w:r>
        <w:rPr>
          <w:noProof/>
        </w:rPr>
        <w:t>1.2.8 Energy_Based_Therapy</w:t>
      </w:r>
      <w:r>
        <w:rPr>
          <w:noProof/>
        </w:rPr>
        <w:tab/>
        <w:t>120</w:t>
      </w:r>
    </w:p>
    <w:p w14:paraId="6FC642B9" w14:textId="29FB15A1" w:rsidR="00ED640F" w:rsidRDefault="00ED640F">
      <w:pPr>
        <w:pStyle w:val="TOC4"/>
        <w:tabs>
          <w:tab w:val="right" w:leader="dot" w:pos="8630"/>
        </w:tabs>
        <w:rPr>
          <w:noProof/>
          <w:kern w:val="2"/>
          <w:sz w:val="24"/>
          <w:szCs w:val="24"/>
          <w:lang w:eastAsia="zh-CN"/>
          <w14:ligatures w14:val="standardContextual"/>
        </w:rPr>
      </w:pPr>
      <w:r>
        <w:rPr>
          <w:noProof/>
        </w:rPr>
        <w:t>1.2.8.1 Putative_Energy_Therapy</w:t>
      </w:r>
      <w:r>
        <w:rPr>
          <w:noProof/>
        </w:rPr>
        <w:tab/>
        <w:t>121</w:t>
      </w:r>
    </w:p>
    <w:p w14:paraId="23FAA89F" w14:textId="7171ADBD" w:rsidR="00ED640F" w:rsidRDefault="00ED640F">
      <w:pPr>
        <w:pStyle w:val="TOC5"/>
        <w:tabs>
          <w:tab w:val="right" w:leader="dot" w:pos="8630"/>
        </w:tabs>
        <w:rPr>
          <w:noProof/>
          <w:kern w:val="2"/>
          <w:sz w:val="24"/>
          <w:szCs w:val="24"/>
          <w:lang w:eastAsia="zh-CN"/>
          <w14:ligatures w14:val="standardContextual"/>
        </w:rPr>
      </w:pPr>
      <w:r>
        <w:rPr>
          <w:noProof/>
        </w:rPr>
        <w:t>1.2.8.1.1 Tai_Chi</w:t>
      </w:r>
      <w:r>
        <w:rPr>
          <w:noProof/>
        </w:rPr>
        <w:tab/>
        <w:t>121</w:t>
      </w:r>
    </w:p>
    <w:p w14:paraId="6223A783" w14:textId="181D9E6C" w:rsidR="00ED640F" w:rsidRDefault="00ED640F">
      <w:pPr>
        <w:pStyle w:val="TOC5"/>
        <w:tabs>
          <w:tab w:val="right" w:leader="dot" w:pos="8630"/>
        </w:tabs>
        <w:rPr>
          <w:noProof/>
          <w:kern w:val="2"/>
          <w:sz w:val="24"/>
          <w:szCs w:val="24"/>
          <w:lang w:eastAsia="zh-CN"/>
          <w14:ligatures w14:val="standardContextual"/>
        </w:rPr>
      </w:pPr>
      <w:r>
        <w:rPr>
          <w:noProof/>
        </w:rPr>
        <w:t>1.2.8.1.2 Biofield_Therapy</w:t>
      </w:r>
      <w:r>
        <w:rPr>
          <w:noProof/>
        </w:rPr>
        <w:tab/>
        <w:t>121</w:t>
      </w:r>
    </w:p>
    <w:p w14:paraId="0CDE3EEF" w14:textId="2898EF07" w:rsidR="00ED640F" w:rsidRDefault="00ED640F">
      <w:pPr>
        <w:pStyle w:val="TOC6"/>
        <w:tabs>
          <w:tab w:val="right" w:leader="dot" w:pos="8630"/>
        </w:tabs>
        <w:rPr>
          <w:noProof/>
          <w:kern w:val="2"/>
          <w:sz w:val="24"/>
          <w:szCs w:val="24"/>
          <w:lang w:eastAsia="zh-CN"/>
          <w14:ligatures w14:val="standardContextual"/>
        </w:rPr>
      </w:pPr>
      <w:r>
        <w:rPr>
          <w:noProof/>
        </w:rPr>
        <w:t>1.2.8.1.2.1 Reiki_Therapy</w:t>
      </w:r>
      <w:r>
        <w:rPr>
          <w:noProof/>
        </w:rPr>
        <w:tab/>
        <w:t>122</w:t>
      </w:r>
    </w:p>
    <w:p w14:paraId="45211158" w14:textId="360B2EED" w:rsidR="00ED640F" w:rsidRDefault="00ED640F">
      <w:pPr>
        <w:pStyle w:val="TOC7"/>
        <w:tabs>
          <w:tab w:val="right" w:leader="dot" w:pos="8630"/>
        </w:tabs>
        <w:rPr>
          <w:noProof/>
          <w:kern w:val="2"/>
          <w:sz w:val="24"/>
          <w:szCs w:val="24"/>
          <w:lang w:eastAsia="zh-CN"/>
          <w14:ligatures w14:val="standardContextual"/>
        </w:rPr>
      </w:pPr>
      <w:r>
        <w:rPr>
          <w:noProof/>
        </w:rPr>
        <w:t>1.2.8.1.2.1.1 Japanese_Reiki</w:t>
      </w:r>
      <w:r>
        <w:rPr>
          <w:noProof/>
        </w:rPr>
        <w:tab/>
        <w:t>122</w:t>
      </w:r>
    </w:p>
    <w:p w14:paraId="20A3317D" w14:textId="36170E6D" w:rsidR="00ED640F" w:rsidRDefault="00ED640F">
      <w:pPr>
        <w:pStyle w:val="TOC7"/>
        <w:tabs>
          <w:tab w:val="right" w:leader="dot" w:pos="8630"/>
        </w:tabs>
        <w:rPr>
          <w:noProof/>
          <w:kern w:val="2"/>
          <w:sz w:val="24"/>
          <w:szCs w:val="24"/>
          <w:lang w:eastAsia="zh-CN"/>
          <w14:ligatures w14:val="standardContextual"/>
        </w:rPr>
      </w:pPr>
      <w:r>
        <w:rPr>
          <w:noProof/>
        </w:rPr>
        <w:t>1.2.8.1.2.1.2 Buddhist_Reiki</w:t>
      </w:r>
      <w:r>
        <w:rPr>
          <w:noProof/>
        </w:rPr>
        <w:tab/>
        <w:t>123</w:t>
      </w:r>
    </w:p>
    <w:p w14:paraId="2FAE5E0E" w14:textId="2384E839" w:rsidR="00ED640F" w:rsidRDefault="00ED640F">
      <w:pPr>
        <w:pStyle w:val="TOC6"/>
        <w:tabs>
          <w:tab w:val="right" w:leader="dot" w:pos="8630"/>
        </w:tabs>
        <w:rPr>
          <w:noProof/>
          <w:kern w:val="2"/>
          <w:sz w:val="24"/>
          <w:szCs w:val="24"/>
          <w:lang w:eastAsia="zh-CN"/>
          <w14:ligatures w14:val="standardContextual"/>
        </w:rPr>
      </w:pPr>
      <w:r>
        <w:rPr>
          <w:noProof/>
        </w:rPr>
        <w:t>1.2.8.1.2.2 Therapeutic_Touch</w:t>
      </w:r>
      <w:r>
        <w:rPr>
          <w:noProof/>
        </w:rPr>
        <w:tab/>
        <w:t>123</w:t>
      </w:r>
    </w:p>
    <w:p w14:paraId="4F5B0A2A" w14:textId="79C70664" w:rsidR="00ED640F" w:rsidRDefault="00ED640F">
      <w:pPr>
        <w:pStyle w:val="TOC6"/>
        <w:tabs>
          <w:tab w:val="right" w:leader="dot" w:pos="8630"/>
        </w:tabs>
        <w:rPr>
          <w:noProof/>
          <w:kern w:val="2"/>
          <w:sz w:val="24"/>
          <w:szCs w:val="24"/>
          <w:lang w:eastAsia="zh-CN"/>
          <w14:ligatures w14:val="standardContextual"/>
        </w:rPr>
      </w:pPr>
      <w:r>
        <w:rPr>
          <w:noProof/>
        </w:rPr>
        <w:lastRenderedPageBreak/>
        <w:t>1.2.8.1.2.3 Healing_Touch</w:t>
      </w:r>
      <w:r>
        <w:rPr>
          <w:noProof/>
        </w:rPr>
        <w:tab/>
        <w:t>123</w:t>
      </w:r>
    </w:p>
    <w:p w14:paraId="72A1C73E" w14:textId="0B4DF4A4" w:rsidR="00ED640F" w:rsidRDefault="00ED640F">
      <w:pPr>
        <w:pStyle w:val="TOC6"/>
        <w:tabs>
          <w:tab w:val="right" w:leader="dot" w:pos="8630"/>
        </w:tabs>
        <w:rPr>
          <w:noProof/>
          <w:kern w:val="2"/>
          <w:sz w:val="24"/>
          <w:szCs w:val="24"/>
          <w:lang w:eastAsia="zh-CN"/>
          <w14:ligatures w14:val="standardContextual"/>
        </w:rPr>
      </w:pPr>
      <w:r>
        <w:rPr>
          <w:noProof/>
        </w:rPr>
        <w:t>1.2.8.1.2.4 Zero_Balancing</w:t>
      </w:r>
      <w:r>
        <w:rPr>
          <w:noProof/>
        </w:rPr>
        <w:tab/>
        <w:t>124</w:t>
      </w:r>
    </w:p>
    <w:p w14:paraId="43659B7F" w14:textId="0F3AD3C4" w:rsidR="00ED640F" w:rsidRDefault="00ED640F">
      <w:pPr>
        <w:pStyle w:val="TOC6"/>
        <w:tabs>
          <w:tab w:val="right" w:leader="dot" w:pos="8630"/>
        </w:tabs>
        <w:rPr>
          <w:noProof/>
          <w:kern w:val="2"/>
          <w:sz w:val="24"/>
          <w:szCs w:val="24"/>
          <w:lang w:eastAsia="zh-CN"/>
          <w14:ligatures w14:val="standardContextual"/>
        </w:rPr>
      </w:pPr>
      <w:r>
        <w:rPr>
          <w:noProof/>
        </w:rPr>
        <w:t>1.2.8.1.2.5 Polarity_Therapy</w:t>
      </w:r>
      <w:r>
        <w:rPr>
          <w:noProof/>
        </w:rPr>
        <w:tab/>
        <w:t>124</w:t>
      </w:r>
    </w:p>
    <w:p w14:paraId="2C0B2849" w14:textId="470490E5" w:rsidR="00ED640F" w:rsidRDefault="00ED640F">
      <w:pPr>
        <w:pStyle w:val="TOC5"/>
        <w:tabs>
          <w:tab w:val="right" w:leader="dot" w:pos="8630"/>
        </w:tabs>
        <w:rPr>
          <w:noProof/>
          <w:kern w:val="2"/>
          <w:sz w:val="24"/>
          <w:szCs w:val="24"/>
          <w:lang w:eastAsia="zh-CN"/>
          <w14:ligatures w14:val="standardContextual"/>
        </w:rPr>
      </w:pPr>
      <w:r>
        <w:rPr>
          <w:noProof/>
        </w:rPr>
        <w:t>1.2.8.1.3 Qigong_Therapy</w:t>
      </w:r>
      <w:r>
        <w:rPr>
          <w:noProof/>
        </w:rPr>
        <w:tab/>
        <w:t>125</w:t>
      </w:r>
    </w:p>
    <w:p w14:paraId="4315477E" w14:textId="42D91892" w:rsidR="00ED640F" w:rsidRDefault="00ED640F">
      <w:pPr>
        <w:pStyle w:val="TOC6"/>
        <w:tabs>
          <w:tab w:val="right" w:leader="dot" w:pos="8630"/>
        </w:tabs>
        <w:rPr>
          <w:noProof/>
          <w:kern w:val="2"/>
          <w:sz w:val="24"/>
          <w:szCs w:val="24"/>
          <w:lang w:eastAsia="zh-CN"/>
          <w14:ligatures w14:val="standardContextual"/>
        </w:rPr>
      </w:pPr>
      <w:r>
        <w:rPr>
          <w:noProof/>
        </w:rPr>
        <w:t>1.2.8.1.3.1 Hua_Gong</w:t>
      </w:r>
      <w:r>
        <w:rPr>
          <w:noProof/>
        </w:rPr>
        <w:tab/>
        <w:t>125</w:t>
      </w:r>
    </w:p>
    <w:p w14:paraId="226497D9" w14:textId="519EC86A" w:rsidR="00ED640F" w:rsidRDefault="00ED640F">
      <w:pPr>
        <w:pStyle w:val="TOC6"/>
        <w:tabs>
          <w:tab w:val="right" w:leader="dot" w:pos="8630"/>
        </w:tabs>
        <w:rPr>
          <w:noProof/>
          <w:kern w:val="2"/>
          <w:sz w:val="24"/>
          <w:szCs w:val="24"/>
          <w:lang w:eastAsia="zh-CN"/>
          <w14:ligatures w14:val="standardContextual"/>
        </w:rPr>
      </w:pPr>
      <w:r>
        <w:rPr>
          <w:noProof/>
        </w:rPr>
        <w:t>1.2.8.1.3.2 Medical_Qigong</w:t>
      </w:r>
      <w:r>
        <w:rPr>
          <w:noProof/>
        </w:rPr>
        <w:tab/>
        <w:t>126</w:t>
      </w:r>
    </w:p>
    <w:p w14:paraId="082228F7" w14:textId="22516B5E" w:rsidR="00ED640F" w:rsidRDefault="00ED640F">
      <w:pPr>
        <w:pStyle w:val="TOC7"/>
        <w:tabs>
          <w:tab w:val="right" w:leader="dot" w:pos="8630"/>
        </w:tabs>
        <w:rPr>
          <w:noProof/>
          <w:kern w:val="2"/>
          <w:sz w:val="24"/>
          <w:szCs w:val="24"/>
          <w:lang w:eastAsia="zh-CN"/>
          <w14:ligatures w14:val="standardContextual"/>
        </w:rPr>
      </w:pPr>
      <w:r>
        <w:rPr>
          <w:noProof/>
        </w:rPr>
        <w:t>1.2.8.1.3.2.1 External_Qi_Gong_Therapy</w:t>
      </w:r>
      <w:r>
        <w:rPr>
          <w:noProof/>
        </w:rPr>
        <w:tab/>
        <w:t>126</w:t>
      </w:r>
    </w:p>
    <w:p w14:paraId="218A4A00" w14:textId="72C42DEA" w:rsidR="00ED640F" w:rsidRDefault="00ED640F">
      <w:pPr>
        <w:pStyle w:val="TOC7"/>
        <w:tabs>
          <w:tab w:val="right" w:leader="dot" w:pos="8630"/>
        </w:tabs>
        <w:rPr>
          <w:noProof/>
          <w:kern w:val="2"/>
          <w:sz w:val="24"/>
          <w:szCs w:val="24"/>
          <w:lang w:eastAsia="zh-CN"/>
          <w14:ligatures w14:val="standardContextual"/>
        </w:rPr>
      </w:pPr>
      <w:r>
        <w:rPr>
          <w:noProof/>
        </w:rPr>
        <w:t>1.2.8.1.3.2.2 Dongeui_Qigong</w:t>
      </w:r>
      <w:r>
        <w:rPr>
          <w:noProof/>
        </w:rPr>
        <w:tab/>
        <w:t>126</w:t>
      </w:r>
    </w:p>
    <w:p w14:paraId="5145934D" w14:textId="02BB4400" w:rsidR="00ED640F" w:rsidRDefault="00ED640F">
      <w:pPr>
        <w:pStyle w:val="TOC7"/>
        <w:tabs>
          <w:tab w:val="right" w:leader="dot" w:pos="8630"/>
        </w:tabs>
        <w:rPr>
          <w:noProof/>
          <w:kern w:val="2"/>
          <w:sz w:val="24"/>
          <w:szCs w:val="24"/>
          <w:lang w:eastAsia="zh-CN"/>
          <w14:ligatures w14:val="standardContextual"/>
        </w:rPr>
      </w:pPr>
      <w:r>
        <w:rPr>
          <w:noProof/>
        </w:rPr>
        <w:t>1.2.8.1.3.2.3 Guolin_Qigong</w:t>
      </w:r>
      <w:r>
        <w:rPr>
          <w:noProof/>
        </w:rPr>
        <w:tab/>
        <w:t>127</w:t>
      </w:r>
    </w:p>
    <w:p w14:paraId="7530DEBD" w14:textId="4D74A75F" w:rsidR="00ED640F" w:rsidRDefault="00ED640F">
      <w:pPr>
        <w:pStyle w:val="TOC7"/>
        <w:tabs>
          <w:tab w:val="right" w:leader="dot" w:pos="8630"/>
        </w:tabs>
        <w:rPr>
          <w:noProof/>
          <w:kern w:val="2"/>
          <w:sz w:val="24"/>
          <w:szCs w:val="24"/>
          <w:lang w:eastAsia="zh-CN"/>
          <w14:ligatures w14:val="standardContextual"/>
        </w:rPr>
      </w:pPr>
      <w:r>
        <w:rPr>
          <w:noProof/>
        </w:rPr>
        <w:t>1.2.8.1.3.2.4 Qigong_Healer</w:t>
      </w:r>
      <w:r>
        <w:rPr>
          <w:noProof/>
        </w:rPr>
        <w:tab/>
        <w:t>127</w:t>
      </w:r>
    </w:p>
    <w:p w14:paraId="6EDDFCD5" w14:textId="3F70BFF1" w:rsidR="00ED640F" w:rsidRDefault="00ED640F">
      <w:pPr>
        <w:pStyle w:val="TOC6"/>
        <w:tabs>
          <w:tab w:val="right" w:leader="dot" w:pos="8630"/>
        </w:tabs>
        <w:rPr>
          <w:noProof/>
          <w:kern w:val="2"/>
          <w:sz w:val="24"/>
          <w:szCs w:val="24"/>
          <w:lang w:eastAsia="zh-CN"/>
          <w14:ligatures w14:val="standardContextual"/>
        </w:rPr>
      </w:pPr>
      <w:r>
        <w:rPr>
          <w:noProof/>
        </w:rPr>
        <w:t>1.2.8.1.3.3 Chan_Mi_Gong</w:t>
      </w:r>
      <w:r>
        <w:rPr>
          <w:noProof/>
        </w:rPr>
        <w:tab/>
        <w:t>127</w:t>
      </w:r>
    </w:p>
    <w:p w14:paraId="5539611A" w14:textId="26BDF64C" w:rsidR="00ED640F" w:rsidRDefault="00ED640F">
      <w:pPr>
        <w:pStyle w:val="TOC6"/>
        <w:tabs>
          <w:tab w:val="right" w:leader="dot" w:pos="8630"/>
        </w:tabs>
        <w:rPr>
          <w:noProof/>
          <w:kern w:val="2"/>
          <w:sz w:val="24"/>
          <w:szCs w:val="24"/>
          <w:lang w:eastAsia="zh-CN"/>
          <w14:ligatures w14:val="standardContextual"/>
        </w:rPr>
      </w:pPr>
      <w:r>
        <w:rPr>
          <w:noProof/>
        </w:rPr>
        <w:t>1.2.8.1.3.4 Yi_Jia_Gong</w:t>
      </w:r>
      <w:r>
        <w:rPr>
          <w:noProof/>
        </w:rPr>
        <w:tab/>
        <w:t>127</w:t>
      </w:r>
    </w:p>
    <w:p w14:paraId="154F07AD" w14:textId="46411F2A" w:rsidR="00ED640F" w:rsidRDefault="00ED640F">
      <w:pPr>
        <w:pStyle w:val="TOC6"/>
        <w:tabs>
          <w:tab w:val="right" w:leader="dot" w:pos="8630"/>
        </w:tabs>
        <w:rPr>
          <w:noProof/>
          <w:kern w:val="2"/>
          <w:sz w:val="24"/>
          <w:szCs w:val="24"/>
          <w:lang w:eastAsia="zh-CN"/>
          <w14:ligatures w14:val="standardContextual"/>
        </w:rPr>
      </w:pPr>
      <w:r>
        <w:rPr>
          <w:noProof/>
        </w:rPr>
        <w:t>1.2.8.1.3.5 Biyun_Qi_Gong</w:t>
      </w:r>
      <w:r>
        <w:rPr>
          <w:noProof/>
        </w:rPr>
        <w:tab/>
        <w:t>128</w:t>
      </w:r>
    </w:p>
    <w:p w14:paraId="13E63A89" w14:textId="2F5B8357" w:rsidR="00ED640F" w:rsidRDefault="00ED640F">
      <w:pPr>
        <w:pStyle w:val="TOC6"/>
        <w:tabs>
          <w:tab w:val="right" w:leader="dot" w:pos="8630"/>
        </w:tabs>
        <w:rPr>
          <w:noProof/>
          <w:kern w:val="2"/>
          <w:sz w:val="24"/>
          <w:szCs w:val="24"/>
          <w:lang w:eastAsia="zh-CN"/>
          <w14:ligatures w14:val="standardContextual"/>
        </w:rPr>
      </w:pPr>
      <w:r>
        <w:rPr>
          <w:noProof/>
        </w:rPr>
        <w:t>1.2.8.1.3.6 Daoyin_Qi_Gong</w:t>
      </w:r>
      <w:r>
        <w:rPr>
          <w:noProof/>
        </w:rPr>
        <w:tab/>
        <w:t>128</w:t>
      </w:r>
    </w:p>
    <w:p w14:paraId="02606693" w14:textId="6BEBEF31" w:rsidR="00ED640F" w:rsidRDefault="00ED640F">
      <w:pPr>
        <w:pStyle w:val="TOC6"/>
        <w:tabs>
          <w:tab w:val="right" w:leader="dot" w:pos="8630"/>
        </w:tabs>
        <w:rPr>
          <w:noProof/>
          <w:kern w:val="2"/>
          <w:sz w:val="24"/>
          <w:szCs w:val="24"/>
          <w:lang w:eastAsia="zh-CN"/>
          <w14:ligatures w14:val="standardContextual"/>
        </w:rPr>
      </w:pPr>
      <w:r>
        <w:rPr>
          <w:noProof/>
        </w:rPr>
        <w:t>1.2.8.1.3.7 Qi_Gong_Yangsheng</w:t>
      </w:r>
      <w:r>
        <w:rPr>
          <w:noProof/>
        </w:rPr>
        <w:tab/>
        <w:t>128</w:t>
      </w:r>
    </w:p>
    <w:p w14:paraId="474BCFD9" w14:textId="694CBB63" w:rsidR="00ED640F" w:rsidRDefault="00ED640F">
      <w:pPr>
        <w:pStyle w:val="TOC6"/>
        <w:tabs>
          <w:tab w:val="right" w:leader="dot" w:pos="8630"/>
        </w:tabs>
        <w:rPr>
          <w:noProof/>
          <w:kern w:val="2"/>
          <w:sz w:val="24"/>
          <w:szCs w:val="24"/>
          <w:lang w:eastAsia="zh-CN"/>
          <w14:ligatures w14:val="standardContextual"/>
        </w:rPr>
      </w:pPr>
      <w:r>
        <w:rPr>
          <w:noProof/>
        </w:rPr>
        <w:t>1.2.8.1.3.8 Baduanjin_Qi_Gong</w:t>
      </w:r>
      <w:r>
        <w:rPr>
          <w:noProof/>
        </w:rPr>
        <w:tab/>
        <w:t>129</w:t>
      </w:r>
    </w:p>
    <w:p w14:paraId="42718563" w14:textId="477B62E9" w:rsidR="00ED640F" w:rsidRDefault="00ED640F">
      <w:pPr>
        <w:pStyle w:val="TOC6"/>
        <w:tabs>
          <w:tab w:val="right" w:leader="dot" w:pos="8630"/>
        </w:tabs>
        <w:rPr>
          <w:noProof/>
          <w:kern w:val="2"/>
          <w:sz w:val="24"/>
          <w:szCs w:val="24"/>
          <w:lang w:eastAsia="zh-CN"/>
          <w14:ligatures w14:val="standardContextual"/>
        </w:rPr>
      </w:pPr>
      <w:r>
        <w:rPr>
          <w:noProof/>
        </w:rPr>
        <w:t>1.2.8.1.3.9 Five_Animals_Qi_Gong</w:t>
      </w:r>
      <w:r>
        <w:rPr>
          <w:noProof/>
        </w:rPr>
        <w:tab/>
        <w:t>129</w:t>
      </w:r>
    </w:p>
    <w:p w14:paraId="1816F15F" w14:textId="31149B45" w:rsidR="00ED640F" w:rsidRDefault="00ED640F">
      <w:pPr>
        <w:pStyle w:val="TOC5"/>
        <w:tabs>
          <w:tab w:val="right" w:leader="dot" w:pos="8630"/>
        </w:tabs>
        <w:rPr>
          <w:noProof/>
          <w:kern w:val="2"/>
          <w:sz w:val="24"/>
          <w:szCs w:val="24"/>
          <w:lang w:eastAsia="zh-CN"/>
          <w14:ligatures w14:val="standardContextual"/>
        </w:rPr>
      </w:pPr>
      <w:r>
        <w:rPr>
          <w:noProof/>
        </w:rPr>
        <w:t>1.2.8.1.4 Color_Therapy</w:t>
      </w:r>
      <w:r>
        <w:rPr>
          <w:noProof/>
        </w:rPr>
        <w:tab/>
        <w:t>129</w:t>
      </w:r>
    </w:p>
    <w:p w14:paraId="43368B26" w14:textId="72F912D4" w:rsidR="00ED640F" w:rsidRDefault="00ED640F">
      <w:pPr>
        <w:pStyle w:val="TOC6"/>
        <w:tabs>
          <w:tab w:val="right" w:leader="dot" w:pos="8630"/>
        </w:tabs>
        <w:rPr>
          <w:noProof/>
          <w:kern w:val="2"/>
          <w:sz w:val="24"/>
          <w:szCs w:val="24"/>
          <w:lang w:eastAsia="zh-CN"/>
          <w14:ligatures w14:val="standardContextual"/>
        </w:rPr>
      </w:pPr>
      <w:r>
        <w:rPr>
          <w:noProof/>
        </w:rPr>
        <w:t>1.2.8.1.4.1 Aura_Soma_Therapy</w:t>
      </w:r>
      <w:r>
        <w:rPr>
          <w:noProof/>
        </w:rPr>
        <w:tab/>
        <w:t>130</w:t>
      </w:r>
    </w:p>
    <w:p w14:paraId="1E850F24" w14:textId="4D076C30" w:rsidR="00ED640F" w:rsidRDefault="00ED640F">
      <w:pPr>
        <w:pStyle w:val="TOC5"/>
        <w:tabs>
          <w:tab w:val="right" w:leader="dot" w:pos="8630"/>
        </w:tabs>
        <w:rPr>
          <w:noProof/>
          <w:kern w:val="2"/>
          <w:sz w:val="24"/>
          <w:szCs w:val="24"/>
          <w:lang w:eastAsia="zh-CN"/>
          <w14:ligatures w14:val="standardContextual"/>
        </w:rPr>
      </w:pPr>
      <w:r>
        <w:rPr>
          <w:noProof/>
        </w:rPr>
        <w:t>1.2.8.1.5 Crystal_Therapy</w:t>
      </w:r>
      <w:r>
        <w:rPr>
          <w:noProof/>
        </w:rPr>
        <w:tab/>
        <w:t>130</w:t>
      </w:r>
    </w:p>
    <w:p w14:paraId="71A2A5DA" w14:textId="58177BD1" w:rsidR="00ED640F" w:rsidRDefault="00ED640F">
      <w:pPr>
        <w:pStyle w:val="TOC6"/>
        <w:tabs>
          <w:tab w:val="right" w:leader="dot" w:pos="8630"/>
        </w:tabs>
        <w:rPr>
          <w:noProof/>
          <w:kern w:val="2"/>
          <w:sz w:val="24"/>
          <w:szCs w:val="24"/>
          <w:lang w:eastAsia="zh-CN"/>
          <w14:ligatures w14:val="standardContextual"/>
        </w:rPr>
      </w:pPr>
      <w:r>
        <w:rPr>
          <w:noProof/>
        </w:rPr>
        <w:t>1.2.8.1.5.1 Electrocrystal_Therapy</w:t>
      </w:r>
      <w:r>
        <w:rPr>
          <w:noProof/>
        </w:rPr>
        <w:tab/>
        <w:t>130</w:t>
      </w:r>
    </w:p>
    <w:p w14:paraId="07C18ADE" w14:textId="6AF289EA" w:rsidR="00ED640F" w:rsidRDefault="00ED640F">
      <w:pPr>
        <w:pStyle w:val="TOC6"/>
        <w:tabs>
          <w:tab w:val="right" w:leader="dot" w:pos="8630"/>
        </w:tabs>
        <w:rPr>
          <w:noProof/>
          <w:kern w:val="2"/>
          <w:sz w:val="24"/>
          <w:szCs w:val="24"/>
          <w:lang w:eastAsia="zh-CN"/>
          <w14:ligatures w14:val="standardContextual"/>
        </w:rPr>
      </w:pPr>
      <w:r>
        <w:rPr>
          <w:noProof/>
        </w:rPr>
        <w:t>1.2.8.1.5.2 Gemstone_Therapy</w:t>
      </w:r>
      <w:r>
        <w:rPr>
          <w:noProof/>
        </w:rPr>
        <w:tab/>
        <w:t>131</w:t>
      </w:r>
    </w:p>
    <w:p w14:paraId="26F92511" w14:textId="6C2EA7CC" w:rsidR="00ED640F" w:rsidRDefault="00ED640F">
      <w:pPr>
        <w:pStyle w:val="TOC5"/>
        <w:tabs>
          <w:tab w:val="right" w:leader="dot" w:pos="8630"/>
        </w:tabs>
        <w:rPr>
          <w:noProof/>
          <w:kern w:val="2"/>
          <w:sz w:val="24"/>
          <w:szCs w:val="24"/>
          <w:lang w:eastAsia="zh-CN"/>
          <w14:ligatures w14:val="standardContextual"/>
        </w:rPr>
      </w:pPr>
      <w:r>
        <w:rPr>
          <w:noProof/>
        </w:rPr>
        <w:t>1.2.8.1.6 Chakra_Balancing</w:t>
      </w:r>
      <w:r>
        <w:rPr>
          <w:noProof/>
        </w:rPr>
        <w:tab/>
        <w:t>131</w:t>
      </w:r>
    </w:p>
    <w:p w14:paraId="3F0FBC6A" w14:textId="06507FF3" w:rsidR="00ED640F" w:rsidRDefault="00ED640F">
      <w:pPr>
        <w:pStyle w:val="TOC5"/>
        <w:tabs>
          <w:tab w:val="right" w:leader="dot" w:pos="8630"/>
        </w:tabs>
        <w:rPr>
          <w:noProof/>
          <w:kern w:val="2"/>
          <w:sz w:val="24"/>
          <w:szCs w:val="24"/>
          <w:lang w:eastAsia="zh-CN"/>
          <w14:ligatures w14:val="standardContextual"/>
        </w:rPr>
      </w:pPr>
      <w:r>
        <w:rPr>
          <w:noProof/>
        </w:rPr>
        <w:t>1.2.8.1.7 Jin_Shin_Jyutsu</w:t>
      </w:r>
      <w:r>
        <w:rPr>
          <w:noProof/>
        </w:rPr>
        <w:tab/>
        <w:t>131</w:t>
      </w:r>
    </w:p>
    <w:p w14:paraId="59BC1409" w14:textId="52E1129C" w:rsidR="00ED640F" w:rsidRDefault="00ED640F">
      <w:pPr>
        <w:pStyle w:val="TOC5"/>
        <w:tabs>
          <w:tab w:val="right" w:leader="dot" w:pos="8630"/>
        </w:tabs>
        <w:rPr>
          <w:noProof/>
          <w:kern w:val="2"/>
          <w:sz w:val="24"/>
          <w:szCs w:val="24"/>
          <w:lang w:eastAsia="zh-CN"/>
          <w14:ligatures w14:val="standardContextual"/>
        </w:rPr>
      </w:pPr>
      <w:r>
        <w:rPr>
          <w:noProof/>
        </w:rPr>
        <w:t>1.2.8.1.8 Radionics</w:t>
      </w:r>
      <w:r>
        <w:rPr>
          <w:noProof/>
        </w:rPr>
        <w:tab/>
        <w:t>132</w:t>
      </w:r>
    </w:p>
    <w:p w14:paraId="1F597BD5" w14:textId="19CB28DB" w:rsidR="00ED640F" w:rsidRDefault="00ED640F">
      <w:pPr>
        <w:pStyle w:val="TOC4"/>
        <w:tabs>
          <w:tab w:val="right" w:leader="dot" w:pos="8630"/>
        </w:tabs>
        <w:rPr>
          <w:noProof/>
          <w:kern w:val="2"/>
          <w:sz w:val="24"/>
          <w:szCs w:val="24"/>
          <w:lang w:eastAsia="zh-CN"/>
          <w14:ligatures w14:val="standardContextual"/>
        </w:rPr>
      </w:pPr>
      <w:r>
        <w:rPr>
          <w:noProof/>
        </w:rPr>
        <w:t>1.2.8.2 Veritable_Energy_Therapy</w:t>
      </w:r>
      <w:r>
        <w:rPr>
          <w:noProof/>
        </w:rPr>
        <w:tab/>
        <w:t>132</w:t>
      </w:r>
    </w:p>
    <w:p w14:paraId="46F056B2" w14:textId="2D20E3A4" w:rsidR="00ED640F" w:rsidRDefault="00ED640F">
      <w:pPr>
        <w:pStyle w:val="TOC5"/>
        <w:tabs>
          <w:tab w:val="right" w:leader="dot" w:pos="8630"/>
        </w:tabs>
        <w:rPr>
          <w:noProof/>
          <w:kern w:val="2"/>
          <w:sz w:val="24"/>
          <w:szCs w:val="24"/>
          <w:lang w:eastAsia="zh-CN"/>
          <w14:ligatures w14:val="standardContextual"/>
        </w:rPr>
      </w:pPr>
      <w:r>
        <w:rPr>
          <w:noProof/>
        </w:rPr>
        <w:t>1.2.8.2.1 Bioresonance</w:t>
      </w:r>
      <w:r>
        <w:rPr>
          <w:noProof/>
        </w:rPr>
        <w:tab/>
        <w:t>132</w:t>
      </w:r>
    </w:p>
    <w:p w14:paraId="0D3ACCF9" w14:textId="13958EA1" w:rsidR="00ED640F" w:rsidRDefault="00ED640F">
      <w:pPr>
        <w:pStyle w:val="TOC5"/>
        <w:tabs>
          <w:tab w:val="right" w:leader="dot" w:pos="8630"/>
        </w:tabs>
        <w:rPr>
          <w:noProof/>
          <w:kern w:val="2"/>
          <w:sz w:val="24"/>
          <w:szCs w:val="24"/>
          <w:lang w:eastAsia="zh-CN"/>
          <w14:ligatures w14:val="standardContextual"/>
        </w:rPr>
      </w:pPr>
      <w:r>
        <w:rPr>
          <w:noProof/>
        </w:rPr>
        <w:t>1.2.8.2.2 Cranial_Electrical_Stimulation</w:t>
      </w:r>
      <w:r>
        <w:rPr>
          <w:noProof/>
        </w:rPr>
        <w:tab/>
        <w:t>133</w:t>
      </w:r>
    </w:p>
    <w:p w14:paraId="23D62BEC" w14:textId="140EBBA1" w:rsidR="00ED640F" w:rsidRDefault="00ED640F">
      <w:pPr>
        <w:pStyle w:val="TOC5"/>
        <w:tabs>
          <w:tab w:val="right" w:leader="dot" w:pos="8630"/>
        </w:tabs>
        <w:rPr>
          <w:noProof/>
          <w:kern w:val="2"/>
          <w:sz w:val="24"/>
          <w:szCs w:val="24"/>
          <w:lang w:eastAsia="zh-CN"/>
          <w14:ligatures w14:val="standardContextual"/>
        </w:rPr>
      </w:pPr>
      <w:r>
        <w:rPr>
          <w:noProof/>
        </w:rPr>
        <w:t>1.2.8.2.3 Magnet_Therapy</w:t>
      </w:r>
      <w:r>
        <w:rPr>
          <w:noProof/>
        </w:rPr>
        <w:tab/>
        <w:t>133</w:t>
      </w:r>
    </w:p>
    <w:p w14:paraId="6A5FD0CD" w14:textId="62B5101B" w:rsidR="00ED640F" w:rsidRDefault="00ED640F">
      <w:pPr>
        <w:pStyle w:val="TOC6"/>
        <w:tabs>
          <w:tab w:val="right" w:leader="dot" w:pos="8630"/>
        </w:tabs>
        <w:rPr>
          <w:noProof/>
          <w:kern w:val="2"/>
          <w:sz w:val="24"/>
          <w:szCs w:val="24"/>
          <w:lang w:eastAsia="zh-CN"/>
          <w14:ligatures w14:val="standardContextual"/>
        </w:rPr>
      </w:pPr>
      <w:r>
        <w:rPr>
          <w:noProof/>
        </w:rPr>
        <w:t>1.2.8.2.3.1 Static_Magnet_Therapy</w:t>
      </w:r>
      <w:r>
        <w:rPr>
          <w:noProof/>
        </w:rPr>
        <w:tab/>
        <w:t>133</w:t>
      </w:r>
    </w:p>
    <w:p w14:paraId="78DA4107" w14:textId="4ACD9326" w:rsidR="00ED640F" w:rsidRDefault="00ED640F">
      <w:pPr>
        <w:pStyle w:val="TOC7"/>
        <w:tabs>
          <w:tab w:val="right" w:leader="dot" w:pos="8630"/>
        </w:tabs>
        <w:rPr>
          <w:noProof/>
          <w:kern w:val="2"/>
          <w:sz w:val="24"/>
          <w:szCs w:val="24"/>
          <w:lang w:eastAsia="zh-CN"/>
          <w14:ligatures w14:val="standardContextual"/>
        </w:rPr>
      </w:pPr>
      <w:r>
        <w:rPr>
          <w:noProof/>
        </w:rPr>
        <w:t>1.2.8.2.3.1.1 Biomagnetic_Therapy</w:t>
      </w:r>
      <w:r>
        <w:rPr>
          <w:noProof/>
        </w:rPr>
        <w:tab/>
        <w:t>134</w:t>
      </w:r>
    </w:p>
    <w:p w14:paraId="67FDB3B5" w14:textId="4DA5659D" w:rsidR="00ED640F" w:rsidRDefault="00ED640F">
      <w:pPr>
        <w:pStyle w:val="TOC6"/>
        <w:tabs>
          <w:tab w:val="right" w:leader="dot" w:pos="8630"/>
        </w:tabs>
        <w:rPr>
          <w:noProof/>
          <w:kern w:val="2"/>
          <w:sz w:val="24"/>
          <w:szCs w:val="24"/>
          <w:lang w:eastAsia="zh-CN"/>
          <w14:ligatures w14:val="standardContextual"/>
        </w:rPr>
      </w:pPr>
      <w:r>
        <w:rPr>
          <w:noProof/>
        </w:rPr>
        <w:t>1.2.8.2.3.2 Electromagnetic_Based_Therapy</w:t>
      </w:r>
      <w:r>
        <w:rPr>
          <w:noProof/>
        </w:rPr>
        <w:tab/>
        <w:t>134</w:t>
      </w:r>
    </w:p>
    <w:p w14:paraId="0AE424DD" w14:textId="12A810D7" w:rsidR="00ED640F" w:rsidRDefault="00ED640F">
      <w:pPr>
        <w:pStyle w:val="TOC7"/>
        <w:tabs>
          <w:tab w:val="right" w:leader="dot" w:pos="8630"/>
        </w:tabs>
        <w:rPr>
          <w:noProof/>
          <w:kern w:val="2"/>
          <w:sz w:val="24"/>
          <w:szCs w:val="24"/>
          <w:lang w:eastAsia="zh-CN"/>
          <w14:ligatures w14:val="standardContextual"/>
        </w:rPr>
      </w:pPr>
      <w:r>
        <w:rPr>
          <w:noProof/>
        </w:rPr>
        <w:t>1.2.8.2.3.2.1 Pulsed_Electromagnetic_Fields_Therapy</w:t>
      </w:r>
      <w:r>
        <w:rPr>
          <w:noProof/>
        </w:rPr>
        <w:tab/>
        <w:t>134</w:t>
      </w:r>
    </w:p>
    <w:p w14:paraId="6D66DA4B" w14:textId="4054F7D2" w:rsidR="00ED640F" w:rsidRDefault="00ED640F">
      <w:pPr>
        <w:pStyle w:val="TOC7"/>
        <w:tabs>
          <w:tab w:val="right" w:leader="dot" w:pos="8630"/>
        </w:tabs>
        <w:rPr>
          <w:noProof/>
          <w:kern w:val="2"/>
          <w:sz w:val="24"/>
          <w:szCs w:val="24"/>
          <w:lang w:eastAsia="zh-CN"/>
          <w14:ligatures w14:val="standardContextual"/>
        </w:rPr>
      </w:pPr>
      <w:r>
        <w:rPr>
          <w:noProof/>
        </w:rPr>
        <w:lastRenderedPageBreak/>
        <w:t>1.2.8.2.3.2.2 Transcranial_Magnetic_Stimulation</w:t>
      </w:r>
      <w:r>
        <w:rPr>
          <w:noProof/>
        </w:rPr>
        <w:tab/>
        <w:t>135</w:t>
      </w:r>
    </w:p>
    <w:p w14:paraId="1DD16F4D" w14:textId="6AB2FBFE" w:rsidR="00ED640F" w:rsidRDefault="00ED640F">
      <w:pPr>
        <w:pStyle w:val="TOC8"/>
        <w:tabs>
          <w:tab w:val="right" w:leader="dot" w:pos="8630"/>
        </w:tabs>
        <w:rPr>
          <w:noProof/>
          <w:kern w:val="2"/>
          <w:sz w:val="24"/>
          <w:szCs w:val="24"/>
          <w:lang w:eastAsia="zh-CN"/>
          <w14:ligatures w14:val="standardContextual"/>
        </w:rPr>
      </w:pPr>
      <w:r>
        <w:rPr>
          <w:noProof/>
        </w:rPr>
        <w:t>1.2.8.2.3.2.2.1 Repetitive_Transcranial_Magnetic_Stimulation</w:t>
      </w:r>
      <w:r>
        <w:rPr>
          <w:noProof/>
        </w:rPr>
        <w:tab/>
        <w:t>135</w:t>
      </w:r>
    </w:p>
    <w:p w14:paraId="06A7A0C9" w14:textId="618DDAB6" w:rsidR="00ED640F" w:rsidRDefault="00ED640F">
      <w:pPr>
        <w:pStyle w:val="TOC5"/>
        <w:tabs>
          <w:tab w:val="right" w:leader="dot" w:pos="8630"/>
        </w:tabs>
        <w:rPr>
          <w:noProof/>
          <w:kern w:val="2"/>
          <w:sz w:val="24"/>
          <w:szCs w:val="24"/>
          <w:lang w:eastAsia="zh-CN"/>
          <w14:ligatures w14:val="standardContextual"/>
        </w:rPr>
      </w:pPr>
      <w:r>
        <w:rPr>
          <w:noProof/>
        </w:rPr>
        <w:t>1.2.8.2.4 Electrical_Therapy</w:t>
      </w:r>
      <w:r>
        <w:rPr>
          <w:noProof/>
        </w:rPr>
        <w:tab/>
        <w:t>135</w:t>
      </w:r>
    </w:p>
    <w:p w14:paraId="67D00141" w14:textId="61CA2CB9" w:rsidR="00ED640F" w:rsidRDefault="00ED640F">
      <w:pPr>
        <w:pStyle w:val="TOC5"/>
        <w:tabs>
          <w:tab w:val="right" w:leader="dot" w:pos="8630"/>
        </w:tabs>
        <w:rPr>
          <w:noProof/>
          <w:kern w:val="2"/>
          <w:sz w:val="24"/>
          <w:szCs w:val="24"/>
          <w:lang w:eastAsia="zh-CN"/>
          <w14:ligatures w14:val="standardContextual"/>
        </w:rPr>
      </w:pPr>
      <w:r>
        <w:rPr>
          <w:noProof/>
        </w:rPr>
        <w:t>1.2.8.2.5 Anodyne_Therapy</w:t>
      </w:r>
      <w:r>
        <w:rPr>
          <w:noProof/>
        </w:rPr>
        <w:tab/>
        <w:t>135</w:t>
      </w:r>
    </w:p>
    <w:p w14:paraId="31CD0A55" w14:textId="49195623" w:rsidR="00ED640F" w:rsidRDefault="00ED640F">
      <w:pPr>
        <w:pStyle w:val="TOC5"/>
        <w:tabs>
          <w:tab w:val="right" w:leader="dot" w:pos="8630"/>
        </w:tabs>
        <w:rPr>
          <w:noProof/>
          <w:kern w:val="2"/>
          <w:sz w:val="24"/>
          <w:szCs w:val="24"/>
          <w:lang w:eastAsia="zh-CN"/>
          <w14:ligatures w14:val="standardContextual"/>
        </w:rPr>
      </w:pPr>
      <w:r>
        <w:rPr>
          <w:noProof/>
        </w:rPr>
        <w:t>1.2.8.2.6 Bioacoustics_Therapy</w:t>
      </w:r>
      <w:r>
        <w:rPr>
          <w:noProof/>
        </w:rPr>
        <w:tab/>
        <w:t>136</w:t>
      </w:r>
    </w:p>
    <w:p w14:paraId="2212320D" w14:textId="5E93D096" w:rsidR="00ED640F" w:rsidRDefault="00ED640F">
      <w:pPr>
        <w:pStyle w:val="TOC5"/>
        <w:tabs>
          <w:tab w:val="right" w:leader="dot" w:pos="8630"/>
        </w:tabs>
        <w:rPr>
          <w:noProof/>
          <w:kern w:val="2"/>
          <w:sz w:val="24"/>
          <w:szCs w:val="24"/>
          <w:lang w:eastAsia="zh-CN"/>
          <w14:ligatures w14:val="standardContextual"/>
        </w:rPr>
      </w:pPr>
      <w:r>
        <w:rPr>
          <w:noProof/>
        </w:rPr>
        <w:t>1.2.8.2.7 Cellubike</w:t>
      </w:r>
      <w:r>
        <w:rPr>
          <w:noProof/>
        </w:rPr>
        <w:tab/>
        <w:t>136</w:t>
      </w:r>
    </w:p>
    <w:p w14:paraId="2F16E807" w14:textId="7D5CFD8D" w:rsidR="00ED640F" w:rsidRDefault="00ED640F">
      <w:pPr>
        <w:pStyle w:val="TOC5"/>
        <w:tabs>
          <w:tab w:val="right" w:leader="dot" w:pos="8630"/>
        </w:tabs>
        <w:rPr>
          <w:noProof/>
          <w:kern w:val="2"/>
          <w:sz w:val="24"/>
          <w:szCs w:val="24"/>
          <w:lang w:eastAsia="zh-CN"/>
          <w14:ligatures w14:val="standardContextual"/>
        </w:rPr>
      </w:pPr>
      <w:r>
        <w:rPr>
          <w:noProof/>
        </w:rPr>
        <w:t>1.2.8.2.8 Light_Therapy</w:t>
      </w:r>
      <w:r>
        <w:rPr>
          <w:noProof/>
        </w:rPr>
        <w:tab/>
        <w:t>136</w:t>
      </w:r>
    </w:p>
    <w:p w14:paraId="1CD01D13" w14:textId="68C2440A" w:rsidR="00ED640F" w:rsidRDefault="00ED640F">
      <w:pPr>
        <w:pStyle w:val="TOC6"/>
        <w:tabs>
          <w:tab w:val="right" w:leader="dot" w:pos="8630"/>
        </w:tabs>
        <w:rPr>
          <w:noProof/>
          <w:kern w:val="2"/>
          <w:sz w:val="24"/>
          <w:szCs w:val="24"/>
          <w:lang w:eastAsia="zh-CN"/>
          <w14:ligatures w14:val="standardContextual"/>
        </w:rPr>
      </w:pPr>
      <w:r>
        <w:rPr>
          <w:noProof/>
        </w:rPr>
        <w:t>1.2.8.2.8.1 Ultraviolet_Therapy</w:t>
      </w:r>
      <w:r>
        <w:rPr>
          <w:noProof/>
        </w:rPr>
        <w:tab/>
        <w:t>137</w:t>
      </w:r>
    </w:p>
    <w:p w14:paraId="76F83525" w14:textId="494E158E" w:rsidR="00ED640F" w:rsidRDefault="00ED640F">
      <w:pPr>
        <w:pStyle w:val="TOC7"/>
        <w:tabs>
          <w:tab w:val="right" w:leader="dot" w:pos="8630"/>
        </w:tabs>
        <w:rPr>
          <w:noProof/>
          <w:kern w:val="2"/>
          <w:sz w:val="24"/>
          <w:szCs w:val="24"/>
          <w:lang w:eastAsia="zh-CN"/>
          <w14:ligatures w14:val="standardContextual"/>
        </w:rPr>
      </w:pPr>
      <w:r>
        <w:rPr>
          <w:noProof/>
        </w:rPr>
        <w:t>1.2.8.2.8.1.1 Bath_Puva</w:t>
      </w:r>
      <w:r>
        <w:rPr>
          <w:noProof/>
        </w:rPr>
        <w:tab/>
        <w:t>137</w:t>
      </w:r>
    </w:p>
    <w:p w14:paraId="2B1BC514" w14:textId="0E478B37" w:rsidR="00ED640F" w:rsidRDefault="00ED640F">
      <w:pPr>
        <w:pStyle w:val="TOC6"/>
        <w:tabs>
          <w:tab w:val="right" w:leader="dot" w:pos="8630"/>
        </w:tabs>
        <w:rPr>
          <w:noProof/>
          <w:kern w:val="2"/>
          <w:sz w:val="24"/>
          <w:szCs w:val="24"/>
          <w:lang w:eastAsia="zh-CN"/>
          <w14:ligatures w14:val="standardContextual"/>
        </w:rPr>
      </w:pPr>
      <w:r>
        <w:rPr>
          <w:noProof/>
        </w:rPr>
        <w:t>1.2.8.2.8.2 Photodynamic_Therapy</w:t>
      </w:r>
      <w:r>
        <w:rPr>
          <w:noProof/>
        </w:rPr>
        <w:tab/>
        <w:t>137</w:t>
      </w:r>
    </w:p>
    <w:p w14:paraId="636454D3" w14:textId="0238DFCE" w:rsidR="00ED640F" w:rsidRDefault="00ED640F">
      <w:pPr>
        <w:pStyle w:val="TOC7"/>
        <w:tabs>
          <w:tab w:val="right" w:leader="dot" w:pos="8630"/>
        </w:tabs>
        <w:rPr>
          <w:noProof/>
          <w:kern w:val="2"/>
          <w:sz w:val="24"/>
          <w:szCs w:val="24"/>
          <w:lang w:eastAsia="zh-CN"/>
          <w14:ligatures w14:val="standardContextual"/>
        </w:rPr>
      </w:pPr>
      <w:r>
        <w:rPr>
          <w:noProof/>
        </w:rPr>
        <w:t>1.2.8.2.8.2.1 Ocular_Light_Therapy</w:t>
      </w:r>
      <w:r>
        <w:rPr>
          <w:noProof/>
        </w:rPr>
        <w:tab/>
        <w:t>138</w:t>
      </w:r>
    </w:p>
    <w:p w14:paraId="1B170436" w14:textId="38D2ABC6" w:rsidR="00ED640F" w:rsidRDefault="00ED640F">
      <w:pPr>
        <w:pStyle w:val="TOC6"/>
        <w:tabs>
          <w:tab w:val="right" w:leader="dot" w:pos="8630"/>
        </w:tabs>
        <w:rPr>
          <w:noProof/>
          <w:kern w:val="2"/>
          <w:sz w:val="24"/>
          <w:szCs w:val="24"/>
          <w:lang w:eastAsia="zh-CN"/>
          <w14:ligatures w14:val="standardContextual"/>
        </w:rPr>
      </w:pPr>
      <w:r>
        <w:rPr>
          <w:noProof/>
        </w:rPr>
        <w:t>1.2.8.2.8.3 Balneophototherapy</w:t>
      </w:r>
      <w:r>
        <w:rPr>
          <w:noProof/>
        </w:rPr>
        <w:tab/>
        <w:t>138</w:t>
      </w:r>
    </w:p>
    <w:p w14:paraId="5D095220" w14:textId="773C7BED" w:rsidR="00ED640F" w:rsidRDefault="00ED640F">
      <w:pPr>
        <w:pStyle w:val="TOC7"/>
        <w:tabs>
          <w:tab w:val="right" w:leader="dot" w:pos="8630"/>
        </w:tabs>
        <w:rPr>
          <w:noProof/>
          <w:kern w:val="2"/>
          <w:sz w:val="24"/>
          <w:szCs w:val="24"/>
          <w:lang w:eastAsia="zh-CN"/>
          <w14:ligatures w14:val="standardContextual"/>
        </w:rPr>
      </w:pPr>
      <w:r>
        <w:rPr>
          <w:noProof/>
        </w:rPr>
        <w:t>1.2.8.2.8.3.1 Dead_Sea_Climatotherapy</w:t>
      </w:r>
      <w:r>
        <w:rPr>
          <w:noProof/>
        </w:rPr>
        <w:tab/>
        <w:t>138</w:t>
      </w:r>
    </w:p>
    <w:p w14:paraId="49A06C8B" w14:textId="5CFADDE0" w:rsidR="00ED640F" w:rsidRDefault="00ED640F">
      <w:pPr>
        <w:pStyle w:val="TOC6"/>
        <w:tabs>
          <w:tab w:val="right" w:leader="dot" w:pos="8630"/>
        </w:tabs>
        <w:rPr>
          <w:noProof/>
          <w:kern w:val="2"/>
          <w:sz w:val="24"/>
          <w:szCs w:val="24"/>
          <w:lang w:eastAsia="zh-CN"/>
          <w14:ligatures w14:val="standardContextual"/>
        </w:rPr>
      </w:pPr>
      <w:r>
        <w:rPr>
          <w:noProof/>
        </w:rPr>
        <w:t>1.2.8.2.8.4 Led_Phototherapy</w:t>
      </w:r>
      <w:r>
        <w:rPr>
          <w:noProof/>
        </w:rPr>
        <w:tab/>
        <w:t>138</w:t>
      </w:r>
    </w:p>
    <w:p w14:paraId="2A70DEF3" w14:textId="6864771A" w:rsidR="00ED640F" w:rsidRDefault="00ED640F">
      <w:pPr>
        <w:pStyle w:val="TOC7"/>
        <w:tabs>
          <w:tab w:val="right" w:leader="dot" w:pos="8630"/>
        </w:tabs>
        <w:rPr>
          <w:noProof/>
          <w:kern w:val="2"/>
          <w:sz w:val="24"/>
          <w:szCs w:val="24"/>
          <w:lang w:eastAsia="zh-CN"/>
          <w14:ligatures w14:val="standardContextual"/>
        </w:rPr>
      </w:pPr>
      <w:r>
        <w:rPr>
          <w:noProof/>
        </w:rPr>
        <w:t>1.2.8.2.8.4.1 Light_Emitting_Diode_Phototherapy</w:t>
      </w:r>
      <w:r>
        <w:rPr>
          <w:noProof/>
        </w:rPr>
        <w:tab/>
        <w:t>139</w:t>
      </w:r>
    </w:p>
    <w:p w14:paraId="4725CA92" w14:textId="1971E9FC" w:rsidR="00ED640F" w:rsidRDefault="00ED640F">
      <w:pPr>
        <w:pStyle w:val="TOC7"/>
        <w:tabs>
          <w:tab w:val="right" w:leader="dot" w:pos="8630"/>
        </w:tabs>
        <w:rPr>
          <w:noProof/>
          <w:kern w:val="2"/>
          <w:sz w:val="24"/>
          <w:szCs w:val="24"/>
          <w:lang w:eastAsia="zh-CN"/>
          <w14:ligatures w14:val="standardContextual"/>
        </w:rPr>
      </w:pPr>
      <w:r>
        <w:rPr>
          <w:noProof/>
        </w:rPr>
        <w:t>1.2.8.2.8.4.2 Bright_Light_Therapy</w:t>
      </w:r>
      <w:r>
        <w:rPr>
          <w:noProof/>
        </w:rPr>
        <w:tab/>
        <w:t>139</w:t>
      </w:r>
    </w:p>
    <w:p w14:paraId="0FD92905" w14:textId="783A3FC1" w:rsidR="00ED640F" w:rsidRDefault="00ED640F">
      <w:pPr>
        <w:pStyle w:val="TOC6"/>
        <w:tabs>
          <w:tab w:val="right" w:leader="dot" w:pos="8630"/>
        </w:tabs>
        <w:rPr>
          <w:noProof/>
          <w:kern w:val="2"/>
          <w:sz w:val="24"/>
          <w:szCs w:val="24"/>
          <w:lang w:eastAsia="zh-CN"/>
          <w14:ligatures w14:val="standardContextual"/>
        </w:rPr>
      </w:pPr>
      <w:r>
        <w:rPr>
          <w:noProof/>
        </w:rPr>
        <w:t>1.2.8.2.8.5 Fiber_Optic_Phototherapy</w:t>
      </w:r>
      <w:r>
        <w:rPr>
          <w:noProof/>
        </w:rPr>
        <w:tab/>
        <w:t>139</w:t>
      </w:r>
    </w:p>
    <w:p w14:paraId="19076076" w14:textId="4AC2CEF1" w:rsidR="00ED640F" w:rsidRDefault="00ED640F">
      <w:pPr>
        <w:pStyle w:val="TOC6"/>
        <w:tabs>
          <w:tab w:val="right" w:leader="dot" w:pos="8630"/>
        </w:tabs>
        <w:rPr>
          <w:noProof/>
          <w:kern w:val="2"/>
          <w:sz w:val="24"/>
          <w:szCs w:val="24"/>
          <w:lang w:eastAsia="zh-CN"/>
          <w14:ligatures w14:val="standardContextual"/>
        </w:rPr>
      </w:pPr>
      <w:r>
        <w:rPr>
          <w:noProof/>
        </w:rPr>
        <w:t>1.2.8.2.8.6 Nontargeted_Light_Therapy</w:t>
      </w:r>
      <w:r>
        <w:rPr>
          <w:noProof/>
        </w:rPr>
        <w:tab/>
        <w:t>140</w:t>
      </w:r>
    </w:p>
    <w:p w14:paraId="4B0C58D2" w14:textId="3F856390" w:rsidR="00ED640F" w:rsidRDefault="00ED640F">
      <w:pPr>
        <w:pStyle w:val="TOC6"/>
        <w:tabs>
          <w:tab w:val="right" w:leader="dot" w:pos="8630"/>
        </w:tabs>
        <w:rPr>
          <w:noProof/>
          <w:kern w:val="2"/>
          <w:sz w:val="24"/>
          <w:szCs w:val="24"/>
          <w:lang w:eastAsia="zh-CN"/>
          <w14:ligatures w14:val="standardContextual"/>
        </w:rPr>
      </w:pPr>
      <w:r>
        <w:rPr>
          <w:noProof/>
        </w:rPr>
        <w:t>1.2.8.2.8.7 Targeted_Light_Therapy</w:t>
      </w:r>
      <w:r>
        <w:rPr>
          <w:noProof/>
        </w:rPr>
        <w:tab/>
        <w:t>140</w:t>
      </w:r>
    </w:p>
    <w:p w14:paraId="33B854D8" w14:textId="0809A8CF" w:rsidR="00ED640F" w:rsidRDefault="00ED640F">
      <w:pPr>
        <w:pStyle w:val="TOC6"/>
        <w:tabs>
          <w:tab w:val="right" w:leader="dot" w:pos="8630"/>
        </w:tabs>
        <w:rPr>
          <w:noProof/>
          <w:kern w:val="2"/>
          <w:sz w:val="24"/>
          <w:szCs w:val="24"/>
          <w:lang w:eastAsia="zh-CN"/>
          <w14:ligatures w14:val="standardContextual"/>
        </w:rPr>
      </w:pPr>
      <w:r>
        <w:rPr>
          <w:noProof/>
        </w:rPr>
        <w:t>1.2.8.2.8.8 Acu_Light_Therapy</w:t>
      </w:r>
      <w:r>
        <w:rPr>
          <w:noProof/>
        </w:rPr>
        <w:tab/>
        <w:t>140</w:t>
      </w:r>
    </w:p>
    <w:p w14:paraId="419BB32B" w14:textId="1621B512" w:rsidR="00ED640F" w:rsidRDefault="00ED640F">
      <w:pPr>
        <w:pStyle w:val="TOC6"/>
        <w:tabs>
          <w:tab w:val="right" w:leader="dot" w:pos="8630"/>
        </w:tabs>
        <w:rPr>
          <w:noProof/>
          <w:kern w:val="2"/>
          <w:sz w:val="24"/>
          <w:szCs w:val="24"/>
          <w:lang w:eastAsia="zh-CN"/>
          <w14:ligatures w14:val="standardContextual"/>
        </w:rPr>
      </w:pPr>
      <w:r>
        <w:rPr>
          <w:noProof/>
        </w:rPr>
        <w:t>1.2.8.2.8.9 Esogetic_Colorpuncture</w:t>
      </w:r>
      <w:r>
        <w:rPr>
          <w:noProof/>
        </w:rPr>
        <w:tab/>
        <w:t>140</w:t>
      </w:r>
    </w:p>
    <w:p w14:paraId="0D354427" w14:textId="45D3BC52" w:rsidR="00ED640F" w:rsidRDefault="00ED640F">
      <w:pPr>
        <w:pStyle w:val="TOC6"/>
        <w:tabs>
          <w:tab w:val="right" w:leader="dot" w:pos="8630"/>
        </w:tabs>
        <w:rPr>
          <w:noProof/>
          <w:kern w:val="2"/>
          <w:sz w:val="24"/>
          <w:szCs w:val="24"/>
          <w:lang w:eastAsia="zh-CN"/>
          <w14:ligatures w14:val="standardContextual"/>
        </w:rPr>
      </w:pPr>
      <w:r>
        <w:rPr>
          <w:noProof/>
        </w:rPr>
        <w:t>1.2.8.2.8.10 Reprocessing_Light_Therapy</w:t>
      </w:r>
      <w:r>
        <w:rPr>
          <w:noProof/>
        </w:rPr>
        <w:tab/>
        <w:t>141</w:t>
      </w:r>
    </w:p>
    <w:p w14:paraId="4F84433D" w14:textId="2B6033AA" w:rsidR="00ED640F" w:rsidRDefault="00ED640F">
      <w:pPr>
        <w:pStyle w:val="TOC5"/>
        <w:tabs>
          <w:tab w:val="right" w:leader="dot" w:pos="8630"/>
        </w:tabs>
        <w:rPr>
          <w:noProof/>
          <w:kern w:val="2"/>
          <w:sz w:val="24"/>
          <w:szCs w:val="24"/>
          <w:lang w:eastAsia="zh-CN"/>
          <w14:ligatures w14:val="standardContextual"/>
        </w:rPr>
      </w:pPr>
      <w:r>
        <w:rPr>
          <w:noProof/>
        </w:rPr>
        <w:t>1.2.8.2.9 Low_Level_Laser_Therapy</w:t>
      </w:r>
      <w:r>
        <w:rPr>
          <w:noProof/>
        </w:rPr>
        <w:tab/>
        <w:t>141</w:t>
      </w:r>
    </w:p>
    <w:p w14:paraId="20146868" w14:textId="2E0FB144" w:rsidR="00ED640F" w:rsidRDefault="00ED640F">
      <w:pPr>
        <w:pStyle w:val="TOC3"/>
        <w:tabs>
          <w:tab w:val="right" w:leader="dot" w:pos="8630"/>
        </w:tabs>
        <w:rPr>
          <w:noProof/>
          <w:kern w:val="2"/>
          <w:sz w:val="24"/>
          <w:szCs w:val="24"/>
          <w:lang w:eastAsia="zh-CN"/>
          <w14:ligatures w14:val="standardContextual"/>
        </w:rPr>
      </w:pPr>
      <w:r>
        <w:rPr>
          <w:noProof/>
        </w:rPr>
        <w:t>1.2.9 Speleotherapy</w:t>
      </w:r>
      <w:r>
        <w:rPr>
          <w:noProof/>
        </w:rPr>
        <w:tab/>
        <w:t>141</w:t>
      </w:r>
    </w:p>
    <w:p w14:paraId="49F6312D" w14:textId="4C5304CF" w:rsidR="00ED640F" w:rsidRDefault="00ED640F">
      <w:pPr>
        <w:pStyle w:val="TOC3"/>
        <w:tabs>
          <w:tab w:val="right" w:leader="dot" w:pos="8630"/>
        </w:tabs>
        <w:rPr>
          <w:noProof/>
          <w:kern w:val="2"/>
          <w:sz w:val="24"/>
          <w:szCs w:val="24"/>
          <w:lang w:eastAsia="zh-CN"/>
          <w14:ligatures w14:val="standardContextual"/>
        </w:rPr>
      </w:pPr>
      <w:r>
        <w:rPr>
          <w:noProof/>
        </w:rPr>
        <w:t>1.2.10 Diffuse_Noxious_Inhibitory_Control</w:t>
      </w:r>
      <w:r>
        <w:rPr>
          <w:noProof/>
        </w:rPr>
        <w:tab/>
        <w:t>142</w:t>
      </w:r>
    </w:p>
    <w:p w14:paraId="04C96B8F" w14:textId="70D60469" w:rsidR="00ED640F" w:rsidRDefault="00ED640F">
      <w:pPr>
        <w:pStyle w:val="TOC3"/>
        <w:tabs>
          <w:tab w:val="right" w:leader="dot" w:pos="8630"/>
        </w:tabs>
        <w:rPr>
          <w:noProof/>
          <w:kern w:val="2"/>
          <w:sz w:val="24"/>
          <w:szCs w:val="24"/>
          <w:lang w:eastAsia="zh-CN"/>
          <w14:ligatures w14:val="standardContextual"/>
        </w:rPr>
      </w:pPr>
      <w:r>
        <w:rPr>
          <w:noProof/>
        </w:rPr>
        <w:t>1.2.11 Mesotherapy</w:t>
      </w:r>
      <w:r>
        <w:rPr>
          <w:noProof/>
        </w:rPr>
        <w:tab/>
        <w:t>142</w:t>
      </w:r>
    </w:p>
    <w:p w14:paraId="3E30091E" w14:textId="5DAFAA17" w:rsidR="00ED640F" w:rsidRDefault="00ED640F">
      <w:pPr>
        <w:pStyle w:val="TOC3"/>
        <w:tabs>
          <w:tab w:val="right" w:leader="dot" w:pos="8630"/>
        </w:tabs>
        <w:rPr>
          <w:noProof/>
          <w:kern w:val="2"/>
          <w:sz w:val="24"/>
          <w:szCs w:val="24"/>
          <w:lang w:eastAsia="zh-CN"/>
          <w14:ligatures w14:val="standardContextual"/>
        </w:rPr>
      </w:pPr>
      <w:r>
        <w:rPr>
          <w:noProof/>
        </w:rPr>
        <w:t>1.2.12 Moxibustion</w:t>
      </w:r>
      <w:r>
        <w:rPr>
          <w:noProof/>
        </w:rPr>
        <w:tab/>
        <w:t>142</w:t>
      </w:r>
    </w:p>
    <w:p w14:paraId="53DA9844" w14:textId="784F5BCB" w:rsidR="00ED640F" w:rsidRDefault="00ED640F">
      <w:pPr>
        <w:pStyle w:val="TOC4"/>
        <w:tabs>
          <w:tab w:val="right" w:leader="dot" w:pos="8630"/>
        </w:tabs>
        <w:rPr>
          <w:noProof/>
          <w:kern w:val="2"/>
          <w:sz w:val="24"/>
          <w:szCs w:val="24"/>
          <w:lang w:eastAsia="zh-CN"/>
          <w14:ligatures w14:val="standardContextual"/>
        </w:rPr>
      </w:pPr>
      <w:r>
        <w:rPr>
          <w:noProof/>
        </w:rPr>
        <w:t>1.2.12.1 Acu_Moxibustion</w:t>
      </w:r>
      <w:r>
        <w:rPr>
          <w:noProof/>
        </w:rPr>
        <w:tab/>
        <w:t>143</w:t>
      </w:r>
    </w:p>
    <w:p w14:paraId="041056C7" w14:textId="6CC64395" w:rsidR="00ED640F" w:rsidRDefault="00ED640F">
      <w:pPr>
        <w:pStyle w:val="TOC5"/>
        <w:tabs>
          <w:tab w:val="right" w:leader="dot" w:pos="8630"/>
        </w:tabs>
        <w:rPr>
          <w:noProof/>
          <w:kern w:val="2"/>
          <w:sz w:val="24"/>
          <w:szCs w:val="24"/>
          <w:lang w:eastAsia="zh-CN"/>
          <w14:ligatures w14:val="standardContextual"/>
        </w:rPr>
      </w:pPr>
      <w:r>
        <w:rPr>
          <w:noProof/>
        </w:rPr>
        <w:t>1.2.12.1.1 Needle_Moxibustion</w:t>
      </w:r>
      <w:r>
        <w:rPr>
          <w:noProof/>
        </w:rPr>
        <w:tab/>
        <w:t>143</w:t>
      </w:r>
    </w:p>
    <w:p w14:paraId="01DDBD41" w14:textId="73E49E55" w:rsidR="00ED640F" w:rsidRDefault="00ED640F">
      <w:pPr>
        <w:pStyle w:val="TOC6"/>
        <w:tabs>
          <w:tab w:val="right" w:leader="dot" w:pos="8630"/>
        </w:tabs>
        <w:rPr>
          <w:noProof/>
          <w:kern w:val="2"/>
          <w:sz w:val="24"/>
          <w:szCs w:val="24"/>
          <w:lang w:eastAsia="zh-CN"/>
          <w14:ligatures w14:val="standardContextual"/>
        </w:rPr>
      </w:pPr>
      <w:r>
        <w:rPr>
          <w:noProof/>
        </w:rPr>
        <w:t>1.2.12.1.1.1 Warm_Needle_Moxibustion</w:t>
      </w:r>
      <w:r>
        <w:rPr>
          <w:noProof/>
        </w:rPr>
        <w:tab/>
        <w:t>143</w:t>
      </w:r>
    </w:p>
    <w:p w14:paraId="32B2197E" w14:textId="2A2D0F9E" w:rsidR="00ED640F" w:rsidRDefault="00ED640F">
      <w:pPr>
        <w:pStyle w:val="TOC4"/>
        <w:tabs>
          <w:tab w:val="right" w:leader="dot" w:pos="8630"/>
        </w:tabs>
        <w:rPr>
          <w:noProof/>
          <w:kern w:val="2"/>
          <w:sz w:val="24"/>
          <w:szCs w:val="24"/>
          <w:lang w:eastAsia="zh-CN"/>
          <w14:ligatures w14:val="standardContextual"/>
        </w:rPr>
      </w:pPr>
      <w:r>
        <w:rPr>
          <w:noProof/>
        </w:rPr>
        <w:t>1.2.12.2 Mild_Moxibustion</w:t>
      </w:r>
      <w:r>
        <w:rPr>
          <w:noProof/>
        </w:rPr>
        <w:tab/>
        <w:t>143</w:t>
      </w:r>
    </w:p>
    <w:p w14:paraId="7588B710" w14:textId="20457408" w:rsidR="00ED640F" w:rsidRDefault="00ED640F">
      <w:pPr>
        <w:pStyle w:val="TOC5"/>
        <w:tabs>
          <w:tab w:val="right" w:leader="dot" w:pos="8630"/>
        </w:tabs>
        <w:rPr>
          <w:noProof/>
          <w:kern w:val="2"/>
          <w:sz w:val="24"/>
          <w:szCs w:val="24"/>
          <w:lang w:eastAsia="zh-CN"/>
          <w14:ligatures w14:val="standardContextual"/>
        </w:rPr>
      </w:pPr>
      <w:r>
        <w:rPr>
          <w:noProof/>
        </w:rPr>
        <w:t>1.2.12.2.1 Cake_Separated_Moxibustion</w:t>
      </w:r>
      <w:r>
        <w:rPr>
          <w:noProof/>
        </w:rPr>
        <w:tab/>
        <w:t>143</w:t>
      </w:r>
    </w:p>
    <w:p w14:paraId="18E3CBD0" w14:textId="4ECDDA39" w:rsidR="00ED640F" w:rsidRDefault="00ED640F">
      <w:pPr>
        <w:pStyle w:val="TOC6"/>
        <w:tabs>
          <w:tab w:val="right" w:leader="dot" w:pos="8630"/>
        </w:tabs>
        <w:rPr>
          <w:noProof/>
          <w:kern w:val="2"/>
          <w:sz w:val="24"/>
          <w:szCs w:val="24"/>
          <w:lang w:eastAsia="zh-CN"/>
          <w14:ligatures w14:val="standardContextual"/>
        </w:rPr>
      </w:pPr>
      <w:r>
        <w:rPr>
          <w:noProof/>
        </w:rPr>
        <w:t>1.2.12.2.1.1 Aconite_Cake_Separated_Moxibustion</w:t>
      </w:r>
      <w:r>
        <w:rPr>
          <w:noProof/>
        </w:rPr>
        <w:tab/>
        <w:t>144</w:t>
      </w:r>
    </w:p>
    <w:p w14:paraId="760EACB9" w14:textId="4ABADA8E" w:rsidR="00ED640F" w:rsidRDefault="00ED640F">
      <w:pPr>
        <w:pStyle w:val="TOC6"/>
        <w:tabs>
          <w:tab w:val="right" w:leader="dot" w:pos="8630"/>
        </w:tabs>
        <w:rPr>
          <w:noProof/>
          <w:kern w:val="2"/>
          <w:sz w:val="24"/>
          <w:szCs w:val="24"/>
          <w:lang w:eastAsia="zh-CN"/>
          <w14:ligatures w14:val="standardContextual"/>
        </w:rPr>
      </w:pPr>
      <w:r>
        <w:rPr>
          <w:noProof/>
        </w:rPr>
        <w:lastRenderedPageBreak/>
        <w:t>1.2.12.2.1.2 Angelica_Cake_Moxibustion</w:t>
      </w:r>
      <w:r>
        <w:rPr>
          <w:noProof/>
        </w:rPr>
        <w:tab/>
        <w:t>144</w:t>
      </w:r>
    </w:p>
    <w:p w14:paraId="2C051DF5" w14:textId="785C8A8C" w:rsidR="00ED640F" w:rsidRDefault="00ED640F">
      <w:pPr>
        <w:pStyle w:val="TOC6"/>
        <w:tabs>
          <w:tab w:val="right" w:leader="dot" w:pos="8630"/>
        </w:tabs>
        <w:rPr>
          <w:noProof/>
          <w:kern w:val="2"/>
          <w:sz w:val="24"/>
          <w:szCs w:val="24"/>
          <w:lang w:eastAsia="zh-CN"/>
          <w14:ligatures w14:val="standardContextual"/>
        </w:rPr>
      </w:pPr>
      <w:r>
        <w:rPr>
          <w:noProof/>
        </w:rPr>
        <w:t>1.2.12.2.1.3 Cake_Separated_Mild_Warm_Moxibustion</w:t>
      </w:r>
      <w:r>
        <w:rPr>
          <w:noProof/>
        </w:rPr>
        <w:tab/>
        <w:t>144</w:t>
      </w:r>
    </w:p>
    <w:p w14:paraId="5B5B1772" w14:textId="2D420211" w:rsidR="00ED640F" w:rsidRDefault="00ED640F">
      <w:pPr>
        <w:pStyle w:val="TOC7"/>
        <w:tabs>
          <w:tab w:val="right" w:leader="dot" w:pos="8630"/>
        </w:tabs>
        <w:rPr>
          <w:noProof/>
          <w:kern w:val="2"/>
          <w:sz w:val="24"/>
          <w:szCs w:val="24"/>
          <w:lang w:eastAsia="zh-CN"/>
          <w14:ligatures w14:val="standardContextual"/>
        </w:rPr>
      </w:pPr>
      <w:r>
        <w:rPr>
          <w:noProof/>
        </w:rPr>
        <w:t>1.2.12.2.1.3.1 Monkshood_Cake_Separated_Mild_Warm_Moxibustion</w:t>
      </w:r>
      <w:r>
        <w:rPr>
          <w:noProof/>
        </w:rPr>
        <w:tab/>
        <w:t>144</w:t>
      </w:r>
    </w:p>
    <w:p w14:paraId="509F4947" w14:textId="5686EF84" w:rsidR="00ED640F" w:rsidRDefault="00ED640F">
      <w:pPr>
        <w:pStyle w:val="TOC4"/>
        <w:tabs>
          <w:tab w:val="right" w:leader="dot" w:pos="8630"/>
        </w:tabs>
        <w:rPr>
          <w:noProof/>
          <w:kern w:val="2"/>
          <w:sz w:val="24"/>
          <w:szCs w:val="24"/>
          <w:lang w:eastAsia="zh-CN"/>
          <w14:ligatures w14:val="standardContextual"/>
        </w:rPr>
      </w:pPr>
      <w:r>
        <w:rPr>
          <w:noProof/>
        </w:rPr>
        <w:t>1.2.12.3 Bird_Pecking_Moxibustion</w:t>
      </w:r>
      <w:r>
        <w:rPr>
          <w:noProof/>
        </w:rPr>
        <w:tab/>
        <w:t>145</w:t>
      </w:r>
    </w:p>
    <w:p w14:paraId="09CB12F8" w14:textId="66F0C434" w:rsidR="00ED640F" w:rsidRDefault="00ED640F">
      <w:pPr>
        <w:pStyle w:val="TOC4"/>
        <w:tabs>
          <w:tab w:val="right" w:leader="dot" w:pos="8630"/>
        </w:tabs>
        <w:rPr>
          <w:noProof/>
          <w:kern w:val="2"/>
          <w:sz w:val="24"/>
          <w:szCs w:val="24"/>
          <w:lang w:eastAsia="zh-CN"/>
          <w14:ligatures w14:val="standardContextual"/>
        </w:rPr>
      </w:pPr>
      <w:r>
        <w:rPr>
          <w:noProof/>
        </w:rPr>
        <w:t>1.2.12.4 Cone_Moxibustion</w:t>
      </w:r>
      <w:r>
        <w:rPr>
          <w:noProof/>
        </w:rPr>
        <w:tab/>
        <w:t>145</w:t>
      </w:r>
    </w:p>
    <w:p w14:paraId="4EA37654" w14:textId="5DCFA40B" w:rsidR="00ED640F" w:rsidRDefault="00ED640F">
      <w:pPr>
        <w:pStyle w:val="TOC5"/>
        <w:tabs>
          <w:tab w:val="right" w:leader="dot" w:pos="8630"/>
        </w:tabs>
        <w:rPr>
          <w:noProof/>
          <w:kern w:val="2"/>
          <w:sz w:val="24"/>
          <w:szCs w:val="24"/>
          <w:lang w:eastAsia="zh-CN"/>
          <w14:ligatures w14:val="standardContextual"/>
        </w:rPr>
      </w:pPr>
      <w:r>
        <w:rPr>
          <w:noProof/>
        </w:rPr>
        <w:t>1.2.12.4.1 Direct_Cone_Moxibustion</w:t>
      </w:r>
      <w:r>
        <w:rPr>
          <w:noProof/>
        </w:rPr>
        <w:tab/>
        <w:t>145</w:t>
      </w:r>
    </w:p>
    <w:p w14:paraId="6FFF643B" w14:textId="2C91A929" w:rsidR="00ED640F" w:rsidRDefault="00ED640F">
      <w:pPr>
        <w:pStyle w:val="TOC4"/>
        <w:tabs>
          <w:tab w:val="right" w:leader="dot" w:pos="8630"/>
        </w:tabs>
        <w:rPr>
          <w:noProof/>
          <w:kern w:val="2"/>
          <w:sz w:val="24"/>
          <w:szCs w:val="24"/>
          <w:lang w:eastAsia="zh-CN"/>
          <w14:ligatures w14:val="standardContextual"/>
        </w:rPr>
      </w:pPr>
      <w:r>
        <w:rPr>
          <w:noProof/>
        </w:rPr>
        <w:t>1.2.12.5 Indirect_Moxibustion</w:t>
      </w:r>
      <w:r>
        <w:rPr>
          <w:noProof/>
        </w:rPr>
        <w:tab/>
        <w:t>146</w:t>
      </w:r>
    </w:p>
    <w:p w14:paraId="33B524F8" w14:textId="59D2120D" w:rsidR="00ED640F" w:rsidRDefault="00ED640F">
      <w:pPr>
        <w:pStyle w:val="TOC5"/>
        <w:tabs>
          <w:tab w:val="right" w:leader="dot" w:pos="8630"/>
        </w:tabs>
        <w:rPr>
          <w:noProof/>
          <w:kern w:val="2"/>
          <w:sz w:val="24"/>
          <w:szCs w:val="24"/>
          <w:lang w:eastAsia="zh-CN"/>
          <w14:ligatures w14:val="standardContextual"/>
        </w:rPr>
      </w:pPr>
      <w:r>
        <w:rPr>
          <w:noProof/>
        </w:rPr>
        <w:t>1.2.12.5.1 Suspended_Moxibustion</w:t>
      </w:r>
      <w:r>
        <w:rPr>
          <w:noProof/>
        </w:rPr>
        <w:tab/>
        <w:t>146</w:t>
      </w:r>
    </w:p>
    <w:p w14:paraId="4758098C" w14:textId="0FE3FA63" w:rsidR="00ED640F" w:rsidRDefault="00ED640F">
      <w:pPr>
        <w:pStyle w:val="TOC6"/>
        <w:tabs>
          <w:tab w:val="right" w:leader="dot" w:pos="8630"/>
        </w:tabs>
        <w:rPr>
          <w:noProof/>
          <w:kern w:val="2"/>
          <w:sz w:val="24"/>
          <w:szCs w:val="24"/>
          <w:lang w:eastAsia="zh-CN"/>
          <w14:ligatures w14:val="standardContextual"/>
        </w:rPr>
      </w:pPr>
      <w:r>
        <w:rPr>
          <w:noProof/>
        </w:rPr>
        <w:t>1.2.12.5.1.1 Circling_Moxibustion</w:t>
      </w:r>
      <w:r>
        <w:rPr>
          <w:noProof/>
        </w:rPr>
        <w:tab/>
        <w:t>146</w:t>
      </w:r>
    </w:p>
    <w:p w14:paraId="17731654" w14:textId="64B94EB8" w:rsidR="00ED640F" w:rsidRDefault="00ED640F">
      <w:pPr>
        <w:pStyle w:val="TOC6"/>
        <w:tabs>
          <w:tab w:val="right" w:leader="dot" w:pos="8630"/>
        </w:tabs>
        <w:rPr>
          <w:noProof/>
          <w:kern w:val="2"/>
          <w:sz w:val="24"/>
          <w:szCs w:val="24"/>
          <w:lang w:eastAsia="zh-CN"/>
          <w14:ligatures w14:val="standardContextual"/>
        </w:rPr>
      </w:pPr>
      <w:r>
        <w:rPr>
          <w:noProof/>
        </w:rPr>
        <w:t>1.2.12.5.1.2 Hand_Moxibustion</w:t>
      </w:r>
      <w:r>
        <w:rPr>
          <w:noProof/>
        </w:rPr>
        <w:tab/>
        <w:t>146</w:t>
      </w:r>
    </w:p>
    <w:p w14:paraId="352C5F85" w14:textId="31504304" w:rsidR="00ED640F" w:rsidRDefault="00ED640F">
      <w:pPr>
        <w:pStyle w:val="TOC6"/>
        <w:tabs>
          <w:tab w:val="right" w:leader="dot" w:pos="8630"/>
        </w:tabs>
        <w:rPr>
          <w:noProof/>
          <w:kern w:val="2"/>
          <w:sz w:val="24"/>
          <w:szCs w:val="24"/>
          <w:lang w:eastAsia="zh-CN"/>
          <w14:ligatures w14:val="standardContextual"/>
        </w:rPr>
      </w:pPr>
      <w:r>
        <w:rPr>
          <w:noProof/>
        </w:rPr>
        <w:t>1.2.12.5.1.3 Hanging_Moxibustion</w:t>
      </w:r>
      <w:r>
        <w:rPr>
          <w:noProof/>
        </w:rPr>
        <w:tab/>
        <w:t>147</w:t>
      </w:r>
    </w:p>
    <w:p w14:paraId="02594457" w14:textId="27ED5275" w:rsidR="00ED640F" w:rsidRDefault="00ED640F">
      <w:pPr>
        <w:pStyle w:val="TOC6"/>
        <w:tabs>
          <w:tab w:val="right" w:leader="dot" w:pos="8630"/>
        </w:tabs>
        <w:rPr>
          <w:noProof/>
          <w:kern w:val="2"/>
          <w:sz w:val="24"/>
          <w:szCs w:val="24"/>
          <w:lang w:eastAsia="zh-CN"/>
          <w14:ligatures w14:val="standardContextual"/>
        </w:rPr>
      </w:pPr>
      <w:r>
        <w:rPr>
          <w:noProof/>
        </w:rPr>
        <w:t>1.2.12.5.1.4 Dynamic_Moxibustion</w:t>
      </w:r>
      <w:r>
        <w:rPr>
          <w:noProof/>
        </w:rPr>
        <w:tab/>
        <w:t>147</w:t>
      </w:r>
    </w:p>
    <w:p w14:paraId="359F7AF9" w14:textId="7D8CD1AA" w:rsidR="00ED640F" w:rsidRDefault="00ED640F">
      <w:pPr>
        <w:pStyle w:val="TOC6"/>
        <w:tabs>
          <w:tab w:val="right" w:leader="dot" w:pos="8630"/>
        </w:tabs>
        <w:rPr>
          <w:noProof/>
          <w:kern w:val="2"/>
          <w:sz w:val="24"/>
          <w:szCs w:val="24"/>
          <w:lang w:eastAsia="zh-CN"/>
          <w14:ligatures w14:val="standardContextual"/>
        </w:rPr>
      </w:pPr>
      <w:r>
        <w:rPr>
          <w:noProof/>
        </w:rPr>
        <w:t>1.2.12.5.1.5 Heat_Sensitive_Moxibustion</w:t>
      </w:r>
      <w:r>
        <w:rPr>
          <w:noProof/>
        </w:rPr>
        <w:tab/>
        <w:t>147</w:t>
      </w:r>
    </w:p>
    <w:p w14:paraId="423D733B" w14:textId="1BAF2BE0" w:rsidR="00ED640F" w:rsidRDefault="00ED640F">
      <w:pPr>
        <w:pStyle w:val="TOC6"/>
        <w:tabs>
          <w:tab w:val="right" w:leader="dot" w:pos="8630"/>
        </w:tabs>
        <w:rPr>
          <w:noProof/>
          <w:kern w:val="2"/>
          <w:sz w:val="24"/>
          <w:szCs w:val="24"/>
          <w:lang w:eastAsia="zh-CN"/>
          <w14:ligatures w14:val="standardContextual"/>
        </w:rPr>
      </w:pPr>
      <w:r>
        <w:rPr>
          <w:noProof/>
        </w:rPr>
        <w:t>1.2.12.5.1.6 Electric_Heating_Moxibustion</w:t>
      </w:r>
      <w:r>
        <w:rPr>
          <w:noProof/>
        </w:rPr>
        <w:tab/>
        <w:t>148</w:t>
      </w:r>
    </w:p>
    <w:p w14:paraId="4A7A87EF" w14:textId="50B145F7" w:rsidR="00ED640F" w:rsidRDefault="00ED640F">
      <w:pPr>
        <w:pStyle w:val="TOC6"/>
        <w:tabs>
          <w:tab w:val="right" w:leader="dot" w:pos="8630"/>
        </w:tabs>
        <w:rPr>
          <w:noProof/>
          <w:kern w:val="2"/>
          <w:sz w:val="24"/>
          <w:szCs w:val="24"/>
          <w:lang w:eastAsia="zh-CN"/>
          <w14:ligatures w14:val="standardContextual"/>
        </w:rPr>
      </w:pPr>
      <w:r>
        <w:rPr>
          <w:noProof/>
        </w:rPr>
        <w:t>1.2.12.5.1.7 Electronic_Moxibustion</w:t>
      </w:r>
      <w:r>
        <w:rPr>
          <w:noProof/>
        </w:rPr>
        <w:tab/>
        <w:t>148</w:t>
      </w:r>
    </w:p>
    <w:p w14:paraId="59BDAC12" w14:textId="3D499074" w:rsidR="00ED640F" w:rsidRDefault="00ED640F">
      <w:pPr>
        <w:pStyle w:val="TOC6"/>
        <w:tabs>
          <w:tab w:val="right" w:leader="dot" w:pos="8630"/>
        </w:tabs>
        <w:rPr>
          <w:noProof/>
          <w:kern w:val="2"/>
          <w:sz w:val="24"/>
          <w:szCs w:val="24"/>
          <w:lang w:eastAsia="zh-CN"/>
          <w14:ligatures w14:val="standardContextual"/>
        </w:rPr>
      </w:pPr>
      <w:r>
        <w:rPr>
          <w:noProof/>
        </w:rPr>
        <w:t>1.2.12.5.1.8 Electrothermal_Bian_Stone_Moxibustion</w:t>
      </w:r>
      <w:r>
        <w:rPr>
          <w:noProof/>
        </w:rPr>
        <w:tab/>
        <w:t>148</w:t>
      </w:r>
    </w:p>
    <w:p w14:paraId="5C7F1CFB" w14:textId="033FD7ED" w:rsidR="00ED640F" w:rsidRDefault="00ED640F">
      <w:pPr>
        <w:pStyle w:val="TOC6"/>
        <w:tabs>
          <w:tab w:val="right" w:leader="dot" w:pos="8630"/>
        </w:tabs>
        <w:rPr>
          <w:noProof/>
          <w:kern w:val="2"/>
          <w:sz w:val="24"/>
          <w:szCs w:val="24"/>
          <w:lang w:eastAsia="zh-CN"/>
          <w14:ligatures w14:val="standardContextual"/>
        </w:rPr>
      </w:pPr>
      <w:r>
        <w:rPr>
          <w:noProof/>
        </w:rPr>
        <w:t>1.2.12.5.1.9 Laser_Moxibustion</w:t>
      </w:r>
      <w:r>
        <w:rPr>
          <w:noProof/>
        </w:rPr>
        <w:tab/>
        <w:t>149</w:t>
      </w:r>
    </w:p>
    <w:p w14:paraId="1387BF59" w14:textId="3800344E" w:rsidR="00ED640F" w:rsidRDefault="00ED640F">
      <w:pPr>
        <w:pStyle w:val="TOC7"/>
        <w:tabs>
          <w:tab w:val="right" w:leader="dot" w:pos="8630"/>
        </w:tabs>
        <w:rPr>
          <w:noProof/>
          <w:kern w:val="2"/>
          <w:sz w:val="24"/>
          <w:szCs w:val="24"/>
          <w:lang w:eastAsia="zh-CN"/>
          <w14:ligatures w14:val="standardContextual"/>
        </w:rPr>
      </w:pPr>
      <w:r>
        <w:rPr>
          <w:noProof/>
        </w:rPr>
        <w:t>1.2.12.5.1.9.1 Infrared_Laser_Moxibustion</w:t>
      </w:r>
      <w:r>
        <w:rPr>
          <w:noProof/>
        </w:rPr>
        <w:tab/>
        <w:t>149</w:t>
      </w:r>
    </w:p>
    <w:p w14:paraId="59C47DF7" w14:textId="4ED16CEC" w:rsidR="00ED640F" w:rsidRDefault="00ED640F">
      <w:pPr>
        <w:pStyle w:val="TOC6"/>
        <w:tabs>
          <w:tab w:val="right" w:leader="dot" w:pos="8630"/>
        </w:tabs>
        <w:rPr>
          <w:noProof/>
          <w:kern w:val="2"/>
          <w:sz w:val="24"/>
          <w:szCs w:val="24"/>
          <w:lang w:eastAsia="zh-CN"/>
          <w14:ligatures w14:val="standardContextual"/>
        </w:rPr>
      </w:pPr>
      <w:r>
        <w:rPr>
          <w:noProof/>
        </w:rPr>
        <w:t>1.2.12.5.1.10 Warming_Cup_Moxibustion</w:t>
      </w:r>
      <w:r>
        <w:rPr>
          <w:noProof/>
        </w:rPr>
        <w:tab/>
        <w:t>149</w:t>
      </w:r>
    </w:p>
    <w:p w14:paraId="62215541" w14:textId="52F2E54A" w:rsidR="00ED640F" w:rsidRDefault="00ED640F">
      <w:pPr>
        <w:pStyle w:val="TOC6"/>
        <w:tabs>
          <w:tab w:val="right" w:leader="dot" w:pos="8630"/>
        </w:tabs>
        <w:rPr>
          <w:noProof/>
          <w:kern w:val="2"/>
          <w:sz w:val="24"/>
          <w:szCs w:val="24"/>
          <w:lang w:eastAsia="zh-CN"/>
          <w14:ligatures w14:val="standardContextual"/>
        </w:rPr>
      </w:pPr>
      <w:r>
        <w:rPr>
          <w:noProof/>
        </w:rPr>
        <w:t>1.2.12.5.1.11 Warming_Moxibustion</w:t>
      </w:r>
      <w:r>
        <w:rPr>
          <w:noProof/>
        </w:rPr>
        <w:tab/>
        <w:t>149</w:t>
      </w:r>
    </w:p>
    <w:p w14:paraId="33D0875D" w14:textId="0AB99BAE" w:rsidR="00ED640F" w:rsidRDefault="00ED640F">
      <w:pPr>
        <w:pStyle w:val="TOC5"/>
        <w:tabs>
          <w:tab w:val="right" w:leader="dot" w:pos="8630"/>
        </w:tabs>
        <w:rPr>
          <w:noProof/>
          <w:kern w:val="2"/>
          <w:sz w:val="24"/>
          <w:szCs w:val="24"/>
          <w:lang w:eastAsia="zh-CN"/>
          <w14:ligatures w14:val="standardContextual"/>
        </w:rPr>
      </w:pPr>
      <w:r>
        <w:rPr>
          <w:noProof/>
        </w:rPr>
        <w:t>1.2.12.5.2 Substance_Partitioned_Moxibustion</w:t>
      </w:r>
      <w:r>
        <w:rPr>
          <w:noProof/>
        </w:rPr>
        <w:tab/>
        <w:t>150</w:t>
      </w:r>
    </w:p>
    <w:p w14:paraId="61E5D213" w14:textId="76E59B1E" w:rsidR="00ED640F" w:rsidRDefault="00ED640F">
      <w:pPr>
        <w:pStyle w:val="TOC6"/>
        <w:tabs>
          <w:tab w:val="right" w:leader="dot" w:pos="8630"/>
        </w:tabs>
        <w:rPr>
          <w:noProof/>
          <w:kern w:val="2"/>
          <w:sz w:val="24"/>
          <w:szCs w:val="24"/>
          <w:lang w:eastAsia="zh-CN"/>
          <w14:ligatures w14:val="standardContextual"/>
        </w:rPr>
      </w:pPr>
      <w:r>
        <w:rPr>
          <w:noProof/>
        </w:rPr>
        <w:t>1.2.12.5.2.1 Crude_Herb_Moxibustion</w:t>
      </w:r>
      <w:r>
        <w:rPr>
          <w:noProof/>
        </w:rPr>
        <w:tab/>
        <w:t>150</w:t>
      </w:r>
    </w:p>
    <w:p w14:paraId="48B91432" w14:textId="5E5092A3" w:rsidR="00ED640F" w:rsidRDefault="00ED640F">
      <w:pPr>
        <w:pStyle w:val="TOC6"/>
        <w:tabs>
          <w:tab w:val="right" w:leader="dot" w:pos="8630"/>
        </w:tabs>
        <w:rPr>
          <w:noProof/>
          <w:kern w:val="2"/>
          <w:sz w:val="24"/>
          <w:szCs w:val="24"/>
          <w:lang w:eastAsia="zh-CN"/>
          <w14:ligatures w14:val="standardContextual"/>
        </w:rPr>
      </w:pPr>
      <w:r>
        <w:rPr>
          <w:noProof/>
        </w:rPr>
        <w:t>1.2.12.5.2.2 Dogbi_(st35)_and__Sulan_Moxibustion</w:t>
      </w:r>
      <w:r>
        <w:rPr>
          <w:noProof/>
        </w:rPr>
        <w:tab/>
        <w:t>150</w:t>
      </w:r>
    </w:p>
    <w:p w14:paraId="7F488E36" w14:textId="4CE6C5BF" w:rsidR="00ED640F" w:rsidRDefault="00ED640F">
      <w:pPr>
        <w:pStyle w:val="TOC6"/>
        <w:tabs>
          <w:tab w:val="right" w:leader="dot" w:pos="8630"/>
        </w:tabs>
        <w:rPr>
          <w:noProof/>
          <w:kern w:val="2"/>
          <w:sz w:val="24"/>
          <w:szCs w:val="24"/>
          <w:lang w:eastAsia="zh-CN"/>
          <w14:ligatures w14:val="standardContextual"/>
        </w:rPr>
      </w:pPr>
      <w:r>
        <w:rPr>
          <w:noProof/>
        </w:rPr>
        <w:t>1.2.12.5.2.3 Drug_Separated_Moxibustion</w:t>
      </w:r>
      <w:r>
        <w:rPr>
          <w:noProof/>
        </w:rPr>
        <w:tab/>
        <w:t>151</w:t>
      </w:r>
    </w:p>
    <w:p w14:paraId="1D84BBD5" w14:textId="3604EB31" w:rsidR="00ED640F" w:rsidRDefault="00ED640F">
      <w:pPr>
        <w:pStyle w:val="TOC6"/>
        <w:tabs>
          <w:tab w:val="right" w:leader="dot" w:pos="8630"/>
        </w:tabs>
        <w:rPr>
          <w:noProof/>
          <w:kern w:val="2"/>
          <w:sz w:val="24"/>
          <w:szCs w:val="24"/>
          <w:lang w:eastAsia="zh-CN"/>
          <w14:ligatures w14:val="standardContextual"/>
        </w:rPr>
      </w:pPr>
      <w:r>
        <w:rPr>
          <w:noProof/>
        </w:rPr>
        <w:t>1.2.12.5.2.4 Du_Moxibustion</w:t>
      </w:r>
      <w:r>
        <w:rPr>
          <w:noProof/>
        </w:rPr>
        <w:tab/>
        <w:t>151</w:t>
      </w:r>
    </w:p>
    <w:p w14:paraId="0826AAEE" w14:textId="237BAEAD" w:rsidR="00ED640F" w:rsidRDefault="00ED640F">
      <w:pPr>
        <w:pStyle w:val="TOC6"/>
        <w:tabs>
          <w:tab w:val="right" w:leader="dot" w:pos="8630"/>
        </w:tabs>
        <w:rPr>
          <w:noProof/>
          <w:kern w:val="2"/>
          <w:sz w:val="24"/>
          <w:szCs w:val="24"/>
          <w:lang w:eastAsia="zh-CN"/>
          <w14:ligatures w14:val="standardContextual"/>
        </w:rPr>
      </w:pPr>
      <w:r>
        <w:rPr>
          <w:noProof/>
        </w:rPr>
        <w:t>1.2.12.5.2.5 Garlic_Moxibustion</w:t>
      </w:r>
      <w:r>
        <w:rPr>
          <w:noProof/>
        </w:rPr>
        <w:tab/>
        <w:t>151</w:t>
      </w:r>
    </w:p>
    <w:p w14:paraId="4E782A0D" w14:textId="546B96FC" w:rsidR="00ED640F" w:rsidRDefault="00ED640F">
      <w:pPr>
        <w:pStyle w:val="TOC6"/>
        <w:tabs>
          <w:tab w:val="right" w:leader="dot" w:pos="8630"/>
        </w:tabs>
        <w:rPr>
          <w:noProof/>
          <w:kern w:val="2"/>
          <w:sz w:val="24"/>
          <w:szCs w:val="24"/>
          <w:lang w:eastAsia="zh-CN"/>
          <w14:ligatures w14:val="standardContextual"/>
        </w:rPr>
      </w:pPr>
      <w:r>
        <w:rPr>
          <w:noProof/>
        </w:rPr>
        <w:t>1.2.12.5.2.6 Ginger_Indirect_Moxibustion</w:t>
      </w:r>
      <w:r>
        <w:rPr>
          <w:noProof/>
        </w:rPr>
        <w:tab/>
        <w:t>151</w:t>
      </w:r>
    </w:p>
    <w:p w14:paraId="72F21A66" w14:textId="6ED40C9A" w:rsidR="00ED640F" w:rsidRDefault="00ED640F">
      <w:pPr>
        <w:pStyle w:val="TOC6"/>
        <w:tabs>
          <w:tab w:val="right" w:leader="dot" w:pos="8630"/>
        </w:tabs>
        <w:rPr>
          <w:noProof/>
          <w:kern w:val="2"/>
          <w:sz w:val="24"/>
          <w:szCs w:val="24"/>
          <w:lang w:eastAsia="zh-CN"/>
          <w14:ligatures w14:val="standardContextual"/>
        </w:rPr>
      </w:pPr>
      <w:r>
        <w:rPr>
          <w:noProof/>
        </w:rPr>
        <w:t>1.2.12.5.2.7 Ginger_Partitioned_Moxibustion</w:t>
      </w:r>
      <w:r>
        <w:rPr>
          <w:noProof/>
        </w:rPr>
        <w:tab/>
        <w:t>152</w:t>
      </w:r>
    </w:p>
    <w:p w14:paraId="4CEBA78D" w14:textId="562A0299" w:rsidR="00ED640F" w:rsidRDefault="00ED640F">
      <w:pPr>
        <w:pStyle w:val="TOC6"/>
        <w:tabs>
          <w:tab w:val="right" w:leader="dot" w:pos="8630"/>
        </w:tabs>
        <w:rPr>
          <w:noProof/>
          <w:kern w:val="2"/>
          <w:sz w:val="24"/>
          <w:szCs w:val="24"/>
          <w:lang w:eastAsia="zh-CN"/>
          <w14:ligatures w14:val="standardContextual"/>
        </w:rPr>
      </w:pPr>
      <w:r>
        <w:rPr>
          <w:noProof/>
        </w:rPr>
        <w:t>1.2.12.5.2.8 Ginger_Salt_Partitioned_Moxibustion</w:t>
      </w:r>
      <w:r>
        <w:rPr>
          <w:noProof/>
        </w:rPr>
        <w:tab/>
        <w:t>152</w:t>
      </w:r>
    </w:p>
    <w:p w14:paraId="0787A6AA" w14:textId="7419158C" w:rsidR="00ED640F" w:rsidRDefault="00ED640F">
      <w:pPr>
        <w:pStyle w:val="TOC6"/>
        <w:tabs>
          <w:tab w:val="right" w:leader="dot" w:pos="8630"/>
        </w:tabs>
        <w:rPr>
          <w:noProof/>
          <w:kern w:val="2"/>
          <w:sz w:val="24"/>
          <w:szCs w:val="24"/>
          <w:lang w:eastAsia="zh-CN"/>
          <w14:ligatures w14:val="standardContextual"/>
        </w:rPr>
      </w:pPr>
      <w:r>
        <w:rPr>
          <w:noProof/>
        </w:rPr>
        <w:t>1.2.12.5.2.9 Herb_Cake_Seperated_Moxibustion</w:t>
      </w:r>
      <w:r>
        <w:rPr>
          <w:noProof/>
        </w:rPr>
        <w:tab/>
        <w:t>152</w:t>
      </w:r>
    </w:p>
    <w:p w14:paraId="7A118472" w14:textId="3FE81D83" w:rsidR="00ED640F" w:rsidRDefault="00ED640F">
      <w:pPr>
        <w:pStyle w:val="TOC6"/>
        <w:tabs>
          <w:tab w:val="right" w:leader="dot" w:pos="8630"/>
        </w:tabs>
        <w:rPr>
          <w:noProof/>
          <w:kern w:val="2"/>
          <w:sz w:val="24"/>
          <w:szCs w:val="24"/>
          <w:lang w:eastAsia="zh-CN"/>
          <w14:ligatures w14:val="standardContextual"/>
        </w:rPr>
      </w:pPr>
      <w:r>
        <w:rPr>
          <w:noProof/>
        </w:rPr>
        <w:t>1.2.12.5.2.10 Herb_Partitioned_Spread_Moxibustion</w:t>
      </w:r>
      <w:r>
        <w:rPr>
          <w:noProof/>
        </w:rPr>
        <w:tab/>
        <w:t>153</w:t>
      </w:r>
    </w:p>
    <w:p w14:paraId="0D130E91" w14:textId="2A872E81" w:rsidR="00ED640F" w:rsidRDefault="00ED640F">
      <w:pPr>
        <w:pStyle w:val="TOC6"/>
        <w:tabs>
          <w:tab w:val="right" w:leader="dot" w:pos="8630"/>
        </w:tabs>
        <w:rPr>
          <w:noProof/>
          <w:kern w:val="2"/>
          <w:sz w:val="24"/>
          <w:szCs w:val="24"/>
          <w:lang w:eastAsia="zh-CN"/>
          <w14:ligatures w14:val="standardContextual"/>
        </w:rPr>
      </w:pPr>
      <w:r>
        <w:rPr>
          <w:noProof/>
        </w:rPr>
        <w:t>1.2.12.5.2.11 Herbal_Moxa_Moxibustion</w:t>
      </w:r>
      <w:r>
        <w:rPr>
          <w:noProof/>
        </w:rPr>
        <w:tab/>
        <w:t>153</w:t>
      </w:r>
    </w:p>
    <w:p w14:paraId="2F227B9C" w14:textId="742C9AD4" w:rsidR="00ED640F" w:rsidRDefault="00ED640F">
      <w:pPr>
        <w:pStyle w:val="TOC6"/>
        <w:tabs>
          <w:tab w:val="right" w:leader="dot" w:pos="8630"/>
        </w:tabs>
        <w:rPr>
          <w:noProof/>
          <w:kern w:val="2"/>
          <w:sz w:val="24"/>
          <w:szCs w:val="24"/>
          <w:lang w:eastAsia="zh-CN"/>
          <w14:ligatures w14:val="standardContextual"/>
        </w:rPr>
      </w:pPr>
      <w:r>
        <w:rPr>
          <w:noProof/>
        </w:rPr>
        <w:t>1.2.12.5.2.12 Grain_Shaped_Moxibustion</w:t>
      </w:r>
      <w:r>
        <w:rPr>
          <w:noProof/>
        </w:rPr>
        <w:tab/>
        <w:t>153</w:t>
      </w:r>
    </w:p>
    <w:p w14:paraId="58ECEC95" w14:textId="0E6C28A1" w:rsidR="00ED640F" w:rsidRDefault="00ED640F">
      <w:pPr>
        <w:pStyle w:val="TOC6"/>
        <w:tabs>
          <w:tab w:val="right" w:leader="dot" w:pos="8630"/>
        </w:tabs>
        <w:rPr>
          <w:noProof/>
          <w:kern w:val="2"/>
          <w:sz w:val="24"/>
          <w:szCs w:val="24"/>
          <w:lang w:eastAsia="zh-CN"/>
          <w14:ligatures w14:val="standardContextual"/>
        </w:rPr>
      </w:pPr>
      <w:r>
        <w:rPr>
          <w:noProof/>
        </w:rPr>
        <w:lastRenderedPageBreak/>
        <w:t>1.2.12.5.2.13 Cotton_Sheet_Moxibustion</w:t>
      </w:r>
      <w:r>
        <w:rPr>
          <w:noProof/>
        </w:rPr>
        <w:tab/>
        <w:t>153</w:t>
      </w:r>
    </w:p>
    <w:p w14:paraId="143CF2F6" w14:textId="65CB2883" w:rsidR="00ED640F" w:rsidRDefault="00ED640F">
      <w:pPr>
        <w:pStyle w:val="TOC6"/>
        <w:tabs>
          <w:tab w:val="right" w:leader="dot" w:pos="8630"/>
        </w:tabs>
        <w:rPr>
          <w:noProof/>
          <w:kern w:val="2"/>
          <w:sz w:val="24"/>
          <w:szCs w:val="24"/>
          <w:lang w:eastAsia="zh-CN"/>
          <w14:ligatures w14:val="standardContextual"/>
        </w:rPr>
      </w:pPr>
      <w:r>
        <w:rPr>
          <w:noProof/>
        </w:rPr>
        <w:t>1.2.12.5.2.14 Thin_Cotton_Moxibustion</w:t>
      </w:r>
      <w:r>
        <w:rPr>
          <w:noProof/>
        </w:rPr>
        <w:tab/>
        <w:t>154</w:t>
      </w:r>
    </w:p>
    <w:p w14:paraId="01419140" w14:textId="5F4EE0EF" w:rsidR="00ED640F" w:rsidRDefault="00ED640F">
      <w:pPr>
        <w:pStyle w:val="TOC6"/>
        <w:tabs>
          <w:tab w:val="right" w:leader="dot" w:pos="8630"/>
        </w:tabs>
        <w:rPr>
          <w:noProof/>
          <w:kern w:val="2"/>
          <w:sz w:val="24"/>
          <w:szCs w:val="24"/>
          <w:lang w:eastAsia="zh-CN"/>
          <w14:ligatures w14:val="standardContextual"/>
        </w:rPr>
      </w:pPr>
      <w:r>
        <w:rPr>
          <w:noProof/>
        </w:rPr>
        <w:t>1.2.12.5.2.15 Thunder_Fire_Moxibustion</w:t>
      </w:r>
      <w:r>
        <w:rPr>
          <w:noProof/>
        </w:rPr>
        <w:tab/>
        <w:t>154</w:t>
      </w:r>
    </w:p>
    <w:p w14:paraId="4B6DFB79" w14:textId="55E3353A" w:rsidR="00ED640F" w:rsidRDefault="00ED640F">
      <w:pPr>
        <w:pStyle w:val="TOC6"/>
        <w:tabs>
          <w:tab w:val="right" w:leader="dot" w:pos="8630"/>
        </w:tabs>
        <w:rPr>
          <w:noProof/>
          <w:kern w:val="2"/>
          <w:sz w:val="24"/>
          <w:szCs w:val="24"/>
          <w:lang w:eastAsia="zh-CN"/>
          <w14:ligatures w14:val="standardContextual"/>
        </w:rPr>
      </w:pPr>
      <w:r>
        <w:rPr>
          <w:noProof/>
        </w:rPr>
        <w:t>1.2.12.5.2.16 Tortoise_Shell_Moxibustion</w:t>
      </w:r>
      <w:r>
        <w:rPr>
          <w:noProof/>
        </w:rPr>
        <w:tab/>
        <w:t>154</w:t>
      </w:r>
    </w:p>
    <w:p w14:paraId="555525C7" w14:textId="4CDFEB59" w:rsidR="00ED640F" w:rsidRDefault="00ED640F">
      <w:pPr>
        <w:pStyle w:val="TOC6"/>
        <w:tabs>
          <w:tab w:val="right" w:leader="dot" w:pos="8630"/>
        </w:tabs>
        <w:rPr>
          <w:noProof/>
          <w:kern w:val="2"/>
          <w:sz w:val="24"/>
          <w:szCs w:val="24"/>
          <w:lang w:eastAsia="zh-CN"/>
          <w14:ligatures w14:val="standardContextual"/>
        </w:rPr>
      </w:pPr>
      <w:r>
        <w:rPr>
          <w:noProof/>
        </w:rPr>
        <w:t>1.2.12.5.2.17 Partition_Bran_Moxibustion</w:t>
      </w:r>
      <w:r>
        <w:rPr>
          <w:noProof/>
        </w:rPr>
        <w:tab/>
        <w:t>155</w:t>
      </w:r>
    </w:p>
    <w:p w14:paraId="3E9719E9" w14:textId="1124DC07" w:rsidR="00ED640F" w:rsidRDefault="00ED640F">
      <w:pPr>
        <w:pStyle w:val="TOC6"/>
        <w:tabs>
          <w:tab w:val="right" w:leader="dot" w:pos="8630"/>
        </w:tabs>
        <w:rPr>
          <w:noProof/>
          <w:kern w:val="2"/>
          <w:sz w:val="24"/>
          <w:szCs w:val="24"/>
          <w:lang w:eastAsia="zh-CN"/>
          <w14:ligatures w14:val="standardContextual"/>
        </w:rPr>
      </w:pPr>
      <w:r>
        <w:rPr>
          <w:noProof/>
        </w:rPr>
        <w:t>1.2.12.5.2.18 Partition_Herb_Moxibustion</w:t>
      </w:r>
      <w:r>
        <w:rPr>
          <w:noProof/>
        </w:rPr>
        <w:tab/>
        <w:t>155</w:t>
      </w:r>
    </w:p>
    <w:p w14:paraId="45C9D896" w14:textId="10B8F97C" w:rsidR="00ED640F" w:rsidRDefault="00ED640F">
      <w:pPr>
        <w:pStyle w:val="TOC6"/>
        <w:tabs>
          <w:tab w:val="right" w:leader="dot" w:pos="8630"/>
        </w:tabs>
        <w:rPr>
          <w:noProof/>
          <w:kern w:val="2"/>
          <w:sz w:val="24"/>
          <w:szCs w:val="24"/>
          <w:lang w:eastAsia="zh-CN"/>
          <w14:ligatures w14:val="standardContextual"/>
        </w:rPr>
      </w:pPr>
      <w:r>
        <w:rPr>
          <w:noProof/>
        </w:rPr>
        <w:t>1.2.12.5.2.19 Isolated_Moxibustion</w:t>
      </w:r>
      <w:r>
        <w:rPr>
          <w:noProof/>
        </w:rPr>
        <w:tab/>
        <w:t>155</w:t>
      </w:r>
    </w:p>
    <w:p w14:paraId="6B86BD45" w14:textId="5CFEB896" w:rsidR="00ED640F" w:rsidRDefault="00ED640F">
      <w:pPr>
        <w:pStyle w:val="TOC5"/>
        <w:tabs>
          <w:tab w:val="right" w:leader="dot" w:pos="8630"/>
        </w:tabs>
        <w:rPr>
          <w:noProof/>
          <w:kern w:val="2"/>
          <w:sz w:val="24"/>
          <w:szCs w:val="24"/>
          <w:lang w:eastAsia="zh-CN"/>
          <w14:ligatures w14:val="standardContextual"/>
        </w:rPr>
      </w:pPr>
      <w:r>
        <w:rPr>
          <w:noProof/>
        </w:rPr>
        <w:t>1.2.12.5.3 Mild_Warm_Moxibustion</w:t>
      </w:r>
      <w:r>
        <w:rPr>
          <w:noProof/>
        </w:rPr>
        <w:tab/>
        <w:t>156</w:t>
      </w:r>
    </w:p>
    <w:p w14:paraId="2B17E48C" w14:textId="05520895" w:rsidR="00ED640F" w:rsidRDefault="00ED640F">
      <w:pPr>
        <w:pStyle w:val="TOC5"/>
        <w:tabs>
          <w:tab w:val="right" w:leader="dot" w:pos="8630"/>
        </w:tabs>
        <w:rPr>
          <w:noProof/>
          <w:kern w:val="2"/>
          <w:sz w:val="24"/>
          <w:szCs w:val="24"/>
          <w:lang w:eastAsia="zh-CN"/>
          <w14:ligatures w14:val="standardContextual"/>
        </w:rPr>
      </w:pPr>
      <w:r>
        <w:rPr>
          <w:noProof/>
        </w:rPr>
        <w:t>1.2.12.5.4 Moxa_Stick_Moxibustion</w:t>
      </w:r>
      <w:r>
        <w:rPr>
          <w:noProof/>
        </w:rPr>
        <w:tab/>
        <w:t>156</w:t>
      </w:r>
    </w:p>
    <w:p w14:paraId="4EA798AA" w14:textId="03E8A539" w:rsidR="00ED640F" w:rsidRDefault="00ED640F">
      <w:pPr>
        <w:pStyle w:val="TOC5"/>
        <w:tabs>
          <w:tab w:val="right" w:leader="dot" w:pos="8630"/>
        </w:tabs>
        <w:rPr>
          <w:noProof/>
          <w:kern w:val="2"/>
          <w:sz w:val="24"/>
          <w:szCs w:val="24"/>
          <w:lang w:eastAsia="zh-CN"/>
          <w14:ligatures w14:val="standardContextual"/>
        </w:rPr>
      </w:pPr>
      <w:r>
        <w:rPr>
          <w:noProof/>
        </w:rPr>
        <w:t>1.2.12.5.5 Governor_Moxibustion</w:t>
      </w:r>
      <w:r>
        <w:rPr>
          <w:noProof/>
        </w:rPr>
        <w:tab/>
        <w:t>156</w:t>
      </w:r>
    </w:p>
    <w:p w14:paraId="0E988861" w14:textId="287D2F81" w:rsidR="00ED640F" w:rsidRDefault="00ED640F">
      <w:pPr>
        <w:pStyle w:val="TOC5"/>
        <w:tabs>
          <w:tab w:val="right" w:leader="dot" w:pos="8630"/>
        </w:tabs>
        <w:rPr>
          <w:noProof/>
          <w:kern w:val="2"/>
          <w:sz w:val="24"/>
          <w:szCs w:val="24"/>
          <w:lang w:eastAsia="zh-CN"/>
          <w14:ligatures w14:val="standardContextual"/>
        </w:rPr>
      </w:pPr>
      <w:r>
        <w:rPr>
          <w:noProof/>
        </w:rPr>
        <w:t>1.2.12.5.6 Fu_Yang_Moxibustion</w:t>
      </w:r>
      <w:r>
        <w:rPr>
          <w:noProof/>
        </w:rPr>
        <w:tab/>
        <w:t>156</w:t>
      </w:r>
    </w:p>
    <w:p w14:paraId="0CB4A3D1" w14:textId="0FD018D9" w:rsidR="00ED640F" w:rsidRDefault="00ED640F">
      <w:pPr>
        <w:pStyle w:val="TOC4"/>
        <w:tabs>
          <w:tab w:val="right" w:leader="dot" w:pos="8630"/>
        </w:tabs>
        <w:rPr>
          <w:noProof/>
          <w:kern w:val="2"/>
          <w:sz w:val="24"/>
          <w:szCs w:val="24"/>
          <w:lang w:eastAsia="zh-CN"/>
          <w14:ligatures w14:val="standardContextual"/>
        </w:rPr>
      </w:pPr>
      <w:r>
        <w:rPr>
          <w:noProof/>
        </w:rPr>
        <w:t>1.2.12.6 Snake_Moxibustion</w:t>
      </w:r>
      <w:r>
        <w:rPr>
          <w:noProof/>
        </w:rPr>
        <w:tab/>
        <w:t>157</w:t>
      </w:r>
    </w:p>
    <w:p w14:paraId="08FD53B5" w14:textId="2B470CC2" w:rsidR="00ED640F" w:rsidRDefault="00ED640F">
      <w:pPr>
        <w:pStyle w:val="TOC5"/>
        <w:tabs>
          <w:tab w:val="right" w:leader="dot" w:pos="8630"/>
        </w:tabs>
        <w:rPr>
          <w:noProof/>
          <w:kern w:val="2"/>
          <w:sz w:val="24"/>
          <w:szCs w:val="24"/>
          <w:lang w:eastAsia="zh-CN"/>
          <w14:ligatures w14:val="standardContextual"/>
        </w:rPr>
      </w:pPr>
      <w:r>
        <w:rPr>
          <w:noProof/>
        </w:rPr>
        <w:t>1.2.12.6.1 Long_Snake_Moxibustion</w:t>
      </w:r>
      <w:r>
        <w:rPr>
          <w:noProof/>
        </w:rPr>
        <w:tab/>
        <w:t>157</w:t>
      </w:r>
    </w:p>
    <w:p w14:paraId="798104DE" w14:textId="5C942507" w:rsidR="00ED640F" w:rsidRDefault="00ED640F">
      <w:pPr>
        <w:pStyle w:val="TOC4"/>
        <w:tabs>
          <w:tab w:val="right" w:leader="dot" w:pos="8630"/>
        </w:tabs>
        <w:rPr>
          <w:noProof/>
          <w:kern w:val="2"/>
          <w:sz w:val="24"/>
          <w:szCs w:val="24"/>
          <w:lang w:eastAsia="zh-CN"/>
          <w14:ligatures w14:val="standardContextual"/>
        </w:rPr>
      </w:pPr>
      <w:r>
        <w:rPr>
          <w:noProof/>
        </w:rPr>
        <w:t>1.2.12.7 Medicated_Thread_Moxibustion</w:t>
      </w:r>
      <w:r>
        <w:rPr>
          <w:noProof/>
        </w:rPr>
        <w:tab/>
        <w:t>157</w:t>
      </w:r>
    </w:p>
    <w:p w14:paraId="65A4A8BD" w14:textId="305646FC" w:rsidR="00ED640F" w:rsidRDefault="00ED640F">
      <w:pPr>
        <w:pStyle w:val="TOC5"/>
        <w:tabs>
          <w:tab w:val="right" w:leader="dot" w:pos="8630"/>
        </w:tabs>
        <w:rPr>
          <w:noProof/>
          <w:kern w:val="2"/>
          <w:sz w:val="24"/>
          <w:szCs w:val="24"/>
          <w:lang w:eastAsia="zh-CN"/>
          <w14:ligatures w14:val="standardContextual"/>
        </w:rPr>
      </w:pPr>
      <w:r>
        <w:rPr>
          <w:noProof/>
        </w:rPr>
        <w:t>1.2.12.7.1 Medicated_Threads_Moxibustion_of_Zhuang_Nationality</w:t>
      </w:r>
      <w:r>
        <w:rPr>
          <w:noProof/>
        </w:rPr>
        <w:tab/>
        <w:t>158</w:t>
      </w:r>
    </w:p>
    <w:p w14:paraId="78EA50AB" w14:textId="6A9E9248" w:rsidR="00ED640F" w:rsidRDefault="00ED640F">
      <w:pPr>
        <w:pStyle w:val="TOC4"/>
        <w:tabs>
          <w:tab w:val="right" w:leader="dot" w:pos="8630"/>
        </w:tabs>
        <w:rPr>
          <w:noProof/>
          <w:kern w:val="2"/>
          <w:sz w:val="24"/>
          <w:szCs w:val="24"/>
          <w:lang w:eastAsia="zh-CN"/>
          <w14:ligatures w14:val="standardContextual"/>
        </w:rPr>
      </w:pPr>
      <w:r>
        <w:rPr>
          <w:noProof/>
        </w:rPr>
        <w:t>1.2.12.8 Zhuang_Medicated_Thread_Moxibustion</w:t>
      </w:r>
      <w:r>
        <w:rPr>
          <w:noProof/>
        </w:rPr>
        <w:tab/>
        <w:t>158</w:t>
      </w:r>
    </w:p>
    <w:p w14:paraId="5025B38B" w14:textId="30B14C0B" w:rsidR="00ED640F" w:rsidRDefault="00ED640F">
      <w:pPr>
        <w:pStyle w:val="TOC4"/>
        <w:tabs>
          <w:tab w:val="right" w:leader="dot" w:pos="8630"/>
        </w:tabs>
        <w:rPr>
          <w:noProof/>
          <w:kern w:val="2"/>
          <w:sz w:val="24"/>
          <w:szCs w:val="24"/>
          <w:lang w:eastAsia="zh-CN"/>
          <w14:ligatures w14:val="standardContextual"/>
        </w:rPr>
      </w:pPr>
      <w:r>
        <w:rPr>
          <w:noProof/>
        </w:rPr>
        <w:t>1.2.12.9 Rice_Sized_Direct_Moxa</w:t>
      </w:r>
      <w:r>
        <w:rPr>
          <w:noProof/>
        </w:rPr>
        <w:tab/>
        <w:t>158</w:t>
      </w:r>
    </w:p>
    <w:p w14:paraId="5165CC6A" w14:textId="269A3360" w:rsidR="00ED640F" w:rsidRDefault="00ED640F">
      <w:pPr>
        <w:pStyle w:val="TOC4"/>
        <w:tabs>
          <w:tab w:val="right" w:leader="dot" w:pos="8630"/>
        </w:tabs>
        <w:rPr>
          <w:noProof/>
          <w:kern w:val="2"/>
          <w:sz w:val="24"/>
          <w:szCs w:val="24"/>
          <w:lang w:eastAsia="zh-CN"/>
          <w14:ligatures w14:val="standardContextual"/>
        </w:rPr>
      </w:pPr>
      <w:r>
        <w:rPr>
          <w:noProof/>
        </w:rPr>
        <w:t>1.2.12.10 Solar_Term_Moxibustion</w:t>
      </w:r>
      <w:r>
        <w:rPr>
          <w:noProof/>
        </w:rPr>
        <w:tab/>
        <w:t>158</w:t>
      </w:r>
    </w:p>
    <w:p w14:paraId="495FCE15" w14:textId="335B8A57" w:rsidR="00ED640F" w:rsidRDefault="00ED640F">
      <w:pPr>
        <w:pStyle w:val="TOC3"/>
        <w:tabs>
          <w:tab w:val="right" w:leader="dot" w:pos="8630"/>
        </w:tabs>
        <w:rPr>
          <w:noProof/>
          <w:kern w:val="2"/>
          <w:sz w:val="24"/>
          <w:szCs w:val="24"/>
          <w:lang w:eastAsia="zh-CN"/>
          <w14:ligatures w14:val="standardContextual"/>
        </w:rPr>
      </w:pPr>
      <w:r>
        <w:rPr>
          <w:noProof/>
        </w:rPr>
        <w:t>1.2.13 Organotherapy</w:t>
      </w:r>
      <w:r>
        <w:rPr>
          <w:noProof/>
        </w:rPr>
        <w:tab/>
        <w:t>159</w:t>
      </w:r>
    </w:p>
    <w:p w14:paraId="7B71D1B8" w14:textId="6C9C9E72" w:rsidR="00ED640F" w:rsidRDefault="00ED640F">
      <w:pPr>
        <w:pStyle w:val="TOC4"/>
        <w:tabs>
          <w:tab w:val="right" w:leader="dot" w:pos="8630"/>
        </w:tabs>
        <w:rPr>
          <w:noProof/>
          <w:kern w:val="2"/>
          <w:sz w:val="24"/>
          <w:szCs w:val="24"/>
          <w:lang w:eastAsia="zh-CN"/>
          <w14:ligatures w14:val="standardContextual"/>
        </w:rPr>
      </w:pPr>
      <w:r>
        <w:rPr>
          <w:noProof/>
        </w:rPr>
        <w:t>1.2.13.1 Historical_Tissue_Therapy</w:t>
      </w:r>
      <w:r>
        <w:rPr>
          <w:noProof/>
        </w:rPr>
        <w:tab/>
        <w:t>159</w:t>
      </w:r>
    </w:p>
    <w:p w14:paraId="588774BB" w14:textId="42320262" w:rsidR="00ED640F" w:rsidRDefault="00ED640F">
      <w:pPr>
        <w:pStyle w:val="TOC3"/>
        <w:tabs>
          <w:tab w:val="right" w:leader="dot" w:pos="8630"/>
        </w:tabs>
        <w:rPr>
          <w:noProof/>
          <w:kern w:val="2"/>
          <w:sz w:val="24"/>
          <w:szCs w:val="24"/>
          <w:lang w:eastAsia="zh-CN"/>
          <w14:ligatures w14:val="standardContextual"/>
        </w:rPr>
      </w:pPr>
      <w:r>
        <w:rPr>
          <w:noProof/>
        </w:rPr>
        <w:t>1.2.14 Prolotherapy</w:t>
      </w:r>
      <w:r>
        <w:rPr>
          <w:noProof/>
        </w:rPr>
        <w:tab/>
        <w:t>160</w:t>
      </w:r>
    </w:p>
    <w:p w14:paraId="5F96118F" w14:textId="7234CE9E" w:rsidR="00ED640F" w:rsidRDefault="00ED640F">
      <w:pPr>
        <w:pStyle w:val="TOC3"/>
        <w:tabs>
          <w:tab w:val="right" w:leader="dot" w:pos="8630"/>
        </w:tabs>
        <w:rPr>
          <w:noProof/>
          <w:kern w:val="2"/>
          <w:sz w:val="24"/>
          <w:szCs w:val="24"/>
          <w:lang w:eastAsia="zh-CN"/>
          <w14:ligatures w14:val="standardContextual"/>
        </w:rPr>
      </w:pPr>
      <w:r>
        <w:rPr>
          <w:noProof/>
        </w:rPr>
        <w:t>1.2.15 Bodywork_Therapy</w:t>
      </w:r>
      <w:r>
        <w:rPr>
          <w:noProof/>
        </w:rPr>
        <w:tab/>
        <w:t>160</w:t>
      </w:r>
    </w:p>
    <w:p w14:paraId="1B2C7CCF" w14:textId="5FAB7D8B" w:rsidR="00ED640F" w:rsidRDefault="00ED640F">
      <w:pPr>
        <w:pStyle w:val="TOC4"/>
        <w:tabs>
          <w:tab w:val="right" w:leader="dot" w:pos="8630"/>
        </w:tabs>
        <w:rPr>
          <w:noProof/>
          <w:kern w:val="2"/>
          <w:sz w:val="24"/>
          <w:szCs w:val="24"/>
          <w:lang w:eastAsia="zh-CN"/>
          <w14:ligatures w14:val="standardContextual"/>
        </w:rPr>
      </w:pPr>
      <w:r>
        <w:rPr>
          <w:noProof/>
        </w:rPr>
        <w:t>1.2.15.1 Reflexology</w:t>
      </w:r>
      <w:r>
        <w:rPr>
          <w:noProof/>
        </w:rPr>
        <w:tab/>
        <w:t>160</w:t>
      </w:r>
    </w:p>
    <w:p w14:paraId="14BCCD38" w14:textId="62FD9207" w:rsidR="00ED640F" w:rsidRDefault="00ED640F">
      <w:pPr>
        <w:pStyle w:val="TOC5"/>
        <w:tabs>
          <w:tab w:val="right" w:leader="dot" w:pos="8630"/>
        </w:tabs>
        <w:rPr>
          <w:noProof/>
          <w:kern w:val="2"/>
          <w:sz w:val="24"/>
          <w:szCs w:val="24"/>
          <w:lang w:eastAsia="zh-CN"/>
          <w14:ligatures w14:val="standardContextual"/>
        </w:rPr>
      </w:pPr>
      <w:r>
        <w:rPr>
          <w:noProof/>
        </w:rPr>
        <w:t>1.2.15.1.1 Acu_Reflexology</w:t>
      </w:r>
      <w:r>
        <w:rPr>
          <w:noProof/>
        </w:rPr>
        <w:tab/>
        <w:t>160</w:t>
      </w:r>
    </w:p>
    <w:p w14:paraId="2A19A3C7" w14:textId="3FED12C4" w:rsidR="00ED640F" w:rsidRDefault="00ED640F">
      <w:pPr>
        <w:pStyle w:val="TOC5"/>
        <w:tabs>
          <w:tab w:val="right" w:leader="dot" w:pos="8630"/>
        </w:tabs>
        <w:rPr>
          <w:noProof/>
          <w:kern w:val="2"/>
          <w:sz w:val="24"/>
          <w:szCs w:val="24"/>
          <w:lang w:eastAsia="zh-CN"/>
          <w14:ligatures w14:val="standardContextual"/>
        </w:rPr>
      </w:pPr>
      <w:r>
        <w:rPr>
          <w:noProof/>
        </w:rPr>
        <w:t>1.2.15.1.2 Lymphatic_Reflexology</w:t>
      </w:r>
      <w:r>
        <w:rPr>
          <w:noProof/>
        </w:rPr>
        <w:tab/>
        <w:t>160</w:t>
      </w:r>
    </w:p>
    <w:p w14:paraId="34ACD93E" w14:textId="6057C158" w:rsidR="00ED640F" w:rsidRDefault="00ED640F">
      <w:pPr>
        <w:pStyle w:val="TOC5"/>
        <w:tabs>
          <w:tab w:val="right" w:leader="dot" w:pos="8630"/>
        </w:tabs>
        <w:rPr>
          <w:noProof/>
          <w:kern w:val="2"/>
          <w:sz w:val="24"/>
          <w:szCs w:val="24"/>
          <w:lang w:eastAsia="zh-CN"/>
          <w14:ligatures w14:val="standardContextual"/>
        </w:rPr>
      </w:pPr>
      <w:r>
        <w:rPr>
          <w:noProof/>
        </w:rPr>
        <w:t>1.2.15.1.3 Foot_Reflexology</w:t>
      </w:r>
      <w:r>
        <w:rPr>
          <w:noProof/>
        </w:rPr>
        <w:tab/>
        <w:t>160</w:t>
      </w:r>
    </w:p>
    <w:p w14:paraId="6616F218" w14:textId="234A6FF8" w:rsidR="00ED640F" w:rsidRDefault="00ED640F">
      <w:pPr>
        <w:pStyle w:val="TOC5"/>
        <w:tabs>
          <w:tab w:val="right" w:leader="dot" w:pos="8630"/>
        </w:tabs>
        <w:rPr>
          <w:noProof/>
          <w:kern w:val="2"/>
          <w:sz w:val="24"/>
          <w:szCs w:val="24"/>
          <w:lang w:eastAsia="zh-CN"/>
          <w14:ligatures w14:val="standardContextual"/>
        </w:rPr>
      </w:pPr>
      <w:r>
        <w:rPr>
          <w:noProof/>
        </w:rPr>
        <w:t>1.2.15.1.4 Hand_Reflexology</w:t>
      </w:r>
      <w:r>
        <w:rPr>
          <w:noProof/>
        </w:rPr>
        <w:tab/>
        <w:t>160</w:t>
      </w:r>
    </w:p>
    <w:p w14:paraId="19526301" w14:textId="1402C19F" w:rsidR="00ED640F" w:rsidRDefault="00ED640F">
      <w:pPr>
        <w:pStyle w:val="TOC5"/>
        <w:tabs>
          <w:tab w:val="right" w:leader="dot" w:pos="8630"/>
        </w:tabs>
        <w:rPr>
          <w:noProof/>
          <w:kern w:val="2"/>
          <w:sz w:val="24"/>
          <w:szCs w:val="24"/>
          <w:lang w:eastAsia="zh-CN"/>
          <w14:ligatures w14:val="standardContextual"/>
        </w:rPr>
      </w:pPr>
      <w:r>
        <w:rPr>
          <w:noProof/>
        </w:rPr>
        <w:t>1.2.15.1.5 Ear_Reflexology</w:t>
      </w:r>
      <w:r>
        <w:rPr>
          <w:noProof/>
        </w:rPr>
        <w:tab/>
        <w:t>161</w:t>
      </w:r>
    </w:p>
    <w:p w14:paraId="08ACE081" w14:textId="5BCF40C3" w:rsidR="00ED640F" w:rsidRDefault="00ED640F">
      <w:pPr>
        <w:pStyle w:val="TOC4"/>
        <w:tabs>
          <w:tab w:val="right" w:leader="dot" w:pos="8630"/>
        </w:tabs>
        <w:rPr>
          <w:noProof/>
          <w:kern w:val="2"/>
          <w:sz w:val="24"/>
          <w:szCs w:val="24"/>
          <w:lang w:eastAsia="zh-CN"/>
          <w14:ligatures w14:val="standardContextual"/>
        </w:rPr>
      </w:pPr>
      <w:r>
        <w:rPr>
          <w:noProof/>
        </w:rPr>
        <w:t>1.2.15.2 Cupping_Therapy</w:t>
      </w:r>
      <w:r>
        <w:rPr>
          <w:noProof/>
        </w:rPr>
        <w:tab/>
        <w:t>161</w:t>
      </w:r>
    </w:p>
    <w:p w14:paraId="6B2D5EBF" w14:textId="47C45888" w:rsidR="00ED640F" w:rsidRDefault="00ED640F">
      <w:pPr>
        <w:pStyle w:val="TOC5"/>
        <w:tabs>
          <w:tab w:val="right" w:leader="dot" w:pos="8630"/>
        </w:tabs>
        <w:rPr>
          <w:noProof/>
          <w:kern w:val="2"/>
          <w:sz w:val="24"/>
          <w:szCs w:val="24"/>
          <w:lang w:eastAsia="zh-CN"/>
          <w14:ligatures w14:val="standardContextual"/>
        </w:rPr>
      </w:pPr>
      <w:r>
        <w:rPr>
          <w:noProof/>
        </w:rPr>
        <w:t>1.2.15.2.1 Wet_Cupping</w:t>
      </w:r>
      <w:r>
        <w:rPr>
          <w:noProof/>
        </w:rPr>
        <w:tab/>
        <w:t>161</w:t>
      </w:r>
    </w:p>
    <w:p w14:paraId="4698B3D5" w14:textId="3F17417A" w:rsidR="00ED640F" w:rsidRDefault="00ED640F">
      <w:pPr>
        <w:pStyle w:val="TOC6"/>
        <w:tabs>
          <w:tab w:val="right" w:leader="dot" w:pos="8630"/>
        </w:tabs>
        <w:rPr>
          <w:noProof/>
          <w:kern w:val="2"/>
          <w:sz w:val="24"/>
          <w:szCs w:val="24"/>
          <w:lang w:eastAsia="zh-CN"/>
          <w14:ligatures w14:val="standardContextual"/>
        </w:rPr>
      </w:pPr>
      <w:r>
        <w:rPr>
          <w:noProof/>
        </w:rPr>
        <w:t>1.2.15.2.1.1 Blood_Letting_Cupping</w:t>
      </w:r>
      <w:r>
        <w:rPr>
          <w:noProof/>
        </w:rPr>
        <w:tab/>
        <w:t>162</w:t>
      </w:r>
    </w:p>
    <w:p w14:paraId="6B37C253" w14:textId="540C6712" w:rsidR="00ED640F" w:rsidRDefault="00ED640F">
      <w:pPr>
        <w:pStyle w:val="TOC5"/>
        <w:tabs>
          <w:tab w:val="right" w:leader="dot" w:pos="8630"/>
        </w:tabs>
        <w:rPr>
          <w:noProof/>
          <w:kern w:val="2"/>
          <w:sz w:val="24"/>
          <w:szCs w:val="24"/>
          <w:lang w:eastAsia="zh-CN"/>
          <w14:ligatures w14:val="standardContextual"/>
        </w:rPr>
      </w:pPr>
      <w:r>
        <w:rPr>
          <w:noProof/>
        </w:rPr>
        <w:t>1.2.15.2.2 Retained_Cupping</w:t>
      </w:r>
      <w:r>
        <w:rPr>
          <w:noProof/>
        </w:rPr>
        <w:tab/>
        <w:t>162</w:t>
      </w:r>
    </w:p>
    <w:p w14:paraId="5526E316" w14:textId="65F4A1BB" w:rsidR="00ED640F" w:rsidRDefault="00ED640F">
      <w:pPr>
        <w:pStyle w:val="TOC5"/>
        <w:tabs>
          <w:tab w:val="right" w:leader="dot" w:pos="8630"/>
        </w:tabs>
        <w:rPr>
          <w:noProof/>
          <w:kern w:val="2"/>
          <w:sz w:val="24"/>
          <w:szCs w:val="24"/>
          <w:lang w:eastAsia="zh-CN"/>
          <w14:ligatures w14:val="standardContextual"/>
        </w:rPr>
      </w:pPr>
      <w:r>
        <w:rPr>
          <w:noProof/>
        </w:rPr>
        <w:t>1.2.15.2.3 Multiple_Cupping</w:t>
      </w:r>
      <w:r>
        <w:rPr>
          <w:noProof/>
        </w:rPr>
        <w:tab/>
        <w:t>162</w:t>
      </w:r>
    </w:p>
    <w:p w14:paraId="4FE2A36D" w14:textId="025A4BA1" w:rsidR="00ED640F" w:rsidRDefault="00ED640F">
      <w:pPr>
        <w:pStyle w:val="TOC5"/>
        <w:tabs>
          <w:tab w:val="right" w:leader="dot" w:pos="8630"/>
        </w:tabs>
        <w:rPr>
          <w:noProof/>
          <w:kern w:val="2"/>
          <w:sz w:val="24"/>
          <w:szCs w:val="24"/>
          <w:lang w:eastAsia="zh-CN"/>
          <w14:ligatures w14:val="standardContextual"/>
        </w:rPr>
      </w:pPr>
      <w:r>
        <w:rPr>
          <w:noProof/>
        </w:rPr>
        <w:lastRenderedPageBreak/>
        <w:t>1.2.15.2.4 Dry_Cupping</w:t>
      </w:r>
      <w:r>
        <w:rPr>
          <w:noProof/>
        </w:rPr>
        <w:tab/>
        <w:t>163</w:t>
      </w:r>
    </w:p>
    <w:p w14:paraId="44A45DAC" w14:textId="03D6DD07" w:rsidR="00ED640F" w:rsidRDefault="00ED640F">
      <w:pPr>
        <w:pStyle w:val="TOC5"/>
        <w:tabs>
          <w:tab w:val="right" w:leader="dot" w:pos="8630"/>
        </w:tabs>
        <w:rPr>
          <w:noProof/>
          <w:kern w:val="2"/>
          <w:sz w:val="24"/>
          <w:szCs w:val="24"/>
          <w:lang w:eastAsia="zh-CN"/>
          <w14:ligatures w14:val="standardContextual"/>
        </w:rPr>
      </w:pPr>
      <w:r>
        <w:rPr>
          <w:noProof/>
        </w:rPr>
        <w:t>1.2.15.2.5 Needle_Cupping</w:t>
      </w:r>
      <w:r>
        <w:rPr>
          <w:noProof/>
        </w:rPr>
        <w:tab/>
        <w:t>163</w:t>
      </w:r>
    </w:p>
    <w:p w14:paraId="70AA577D" w14:textId="53C7FB58" w:rsidR="00ED640F" w:rsidRDefault="00ED640F">
      <w:pPr>
        <w:pStyle w:val="TOC5"/>
        <w:tabs>
          <w:tab w:val="right" w:leader="dot" w:pos="8630"/>
        </w:tabs>
        <w:rPr>
          <w:noProof/>
          <w:kern w:val="2"/>
          <w:sz w:val="24"/>
          <w:szCs w:val="24"/>
          <w:lang w:eastAsia="zh-CN"/>
          <w14:ligatures w14:val="standardContextual"/>
        </w:rPr>
      </w:pPr>
      <w:r>
        <w:rPr>
          <w:noProof/>
        </w:rPr>
        <w:t>1.2.15.2.6 Water_Cupping</w:t>
      </w:r>
      <w:r>
        <w:rPr>
          <w:noProof/>
        </w:rPr>
        <w:tab/>
        <w:t>163</w:t>
      </w:r>
    </w:p>
    <w:p w14:paraId="51EB459A" w14:textId="5C06BF0B" w:rsidR="00ED640F" w:rsidRDefault="00ED640F">
      <w:pPr>
        <w:pStyle w:val="TOC5"/>
        <w:tabs>
          <w:tab w:val="right" w:leader="dot" w:pos="8630"/>
        </w:tabs>
        <w:rPr>
          <w:noProof/>
          <w:kern w:val="2"/>
          <w:sz w:val="24"/>
          <w:szCs w:val="24"/>
          <w:lang w:eastAsia="zh-CN"/>
          <w14:ligatures w14:val="standardContextual"/>
        </w:rPr>
      </w:pPr>
      <w:r>
        <w:rPr>
          <w:noProof/>
        </w:rPr>
        <w:t>1.2.15.2.7 Flash_Cupping</w:t>
      </w:r>
      <w:r>
        <w:rPr>
          <w:noProof/>
        </w:rPr>
        <w:tab/>
        <w:t>164</w:t>
      </w:r>
    </w:p>
    <w:p w14:paraId="49DA1410" w14:textId="03D6D84E" w:rsidR="00ED640F" w:rsidRDefault="00ED640F">
      <w:pPr>
        <w:pStyle w:val="TOC5"/>
        <w:tabs>
          <w:tab w:val="right" w:leader="dot" w:pos="8630"/>
        </w:tabs>
        <w:rPr>
          <w:noProof/>
          <w:kern w:val="2"/>
          <w:sz w:val="24"/>
          <w:szCs w:val="24"/>
          <w:lang w:eastAsia="zh-CN"/>
          <w14:ligatures w14:val="standardContextual"/>
        </w:rPr>
      </w:pPr>
      <w:r>
        <w:rPr>
          <w:noProof/>
        </w:rPr>
        <w:t>1.2.15.2.8 Fire_Cupping</w:t>
      </w:r>
      <w:r>
        <w:rPr>
          <w:noProof/>
        </w:rPr>
        <w:tab/>
        <w:t>164</w:t>
      </w:r>
    </w:p>
    <w:p w14:paraId="4E4091F6" w14:textId="3CA12638" w:rsidR="00ED640F" w:rsidRDefault="00ED640F">
      <w:pPr>
        <w:pStyle w:val="TOC5"/>
        <w:tabs>
          <w:tab w:val="right" w:leader="dot" w:pos="8630"/>
        </w:tabs>
        <w:rPr>
          <w:noProof/>
          <w:kern w:val="2"/>
          <w:sz w:val="24"/>
          <w:szCs w:val="24"/>
          <w:lang w:eastAsia="zh-CN"/>
          <w14:ligatures w14:val="standardContextual"/>
        </w:rPr>
      </w:pPr>
      <w:r>
        <w:rPr>
          <w:noProof/>
        </w:rPr>
        <w:t>1.2.15.2.9 Moving_Cupping</w:t>
      </w:r>
      <w:r>
        <w:rPr>
          <w:noProof/>
        </w:rPr>
        <w:tab/>
        <w:t>164</w:t>
      </w:r>
    </w:p>
    <w:p w14:paraId="1E2C76A4" w14:textId="34656C7D" w:rsidR="00ED640F" w:rsidRDefault="00ED640F">
      <w:pPr>
        <w:pStyle w:val="TOC5"/>
        <w:tabs>
          <w:tab w:val="right" w:leader="dot" w:pos="8630"/>
        </w:tabs>
        <w:rPr>
          <w:noProof/>
          <w:kern w:val="2"/>
          <w:sz w:val="24"/>
          <w:szCs w:val="24"/>
          <w:lang w:eastAsia="zh-CN"/>
          <w14:ligatures w14:val="standardContextual"/>
        </w:rPr>
      </w:pPr>
      <w:r>
        <w:rPr>
          <w:noProof/>
        </w:rPr>
        <w:t>1.2.15.2.10 Pulsating_Cupping</w:t>
      </w:r>
      <w:r>
        <w:rPr>
          <w:noProof/>
        </w:rPr>
        <w:tab/>
        <w:t>164</w:t>
      </w:r>
    </w:p>
    <w:p w14:paraId="2AD0371D" w14:textId="44D7739A" w:rsidR="00ED640F" w:rsidRDefault="00ED640F">
      <w:pPr>
        <w:pStyle w:val="TOC4"/>
        <w:tabs>
          <w:tab w:val="right" w:leader="dot" w:pos="8630"/>
        </w:tabs>
        <w:rPr>
          <w:noProof/>
          <w:kern w:val="2"/>
          <w:sz w:val="24"/>
          <w:szCs w:val="24"/>
          <w:lang w:eastAsia="zh-CN"/>
          <w14:ligatures w14:val="standardContextual"/>
        </w:rPr>
      </w:pPr>
      <w:r>
        <w:rPr>
          <w:noProof/>
        </w:rPr>
        <w:t>1.2.15.3 Dry_Needling</w:t>
      </w:r>
      <w:r>
        <w:rPr>
          <w:noProof/>
        </w:rPr>
        <w:tab/>
        <w:t>165</w:t>
      </w:r>
    </w:p>
    <w:p w14:paraId="10DF1C98" w14:textId="66AF7F84" w:rsidR="00ED640F" w:rsidRDefault="00ED640F">
      <w:pPr>
        <w:pStyle w:val="TOC4"/>
        <w:tabs>
          <w:tab w:val="right" w:leader="dot" w:pos="8630"/>
        </w:tabs>
        <w:rPr>
          <w:noProof/>
          <w:kern w:val="2"/>
          <w:sz w:val="24"/>
          <w:szCs w:val="24"/>
          <w:lang w:eastAsia="zh-CN"/>
          <w14:ligatures w14:val="standardContextual"/>
        </w:rPr>
      </w:pPr>
      <w:r>
        <w:rPr>
          <w:noProof/>
        </w:rPr>
        <w:t>1.2.15.4 Bowen_Therapy</w:t>
      </w:r>
      <w:r>
        <w:rPr>
          <w:noProof/>
        </w:rPr>
        <w:tab/>
        <w:t>165</w:t>
      </w:r>
    </w:p>
    <w:p w14:paraId="5A58AA84" w14:textId="25991B6A" w:rsidR="00ED640F" w:rsidRDefault="00ED640F">
      <w:pPr>
        <w:pStyle w:val="TOC4"/>
        <w:tabs>
          <w:tab w:val="right" w:leader="dot" w:pos="8630"/>
        </w:tabs>
        <w:rPr>
          <w:noProof/>
          <w:kern w:val="2"/>
          <w:sz w:val="24"/>
          <w:szCs w:val="24"/>
          <w:lang w:eastAsia="zh-CN"/>
          <w14:ligatures w14:val="standardContextual"/>
        </w:rPr>
      </w:pPr>
      <w:r>
        <w:rPr>
          <w:noProof/>
        </w:rPr>
        <w:t>1.2.15.5 Manual_Therapy</w:t>
      </w:r>
      <w:r>
        <w:rPr>
          <w:noProof/>
        </w:rPr>
        <w:tab/>
        <w:t>165</w:t>
      </w:r>
    </w:p>
    <w:p w14:paraId="169265BE" w14:textId="49A8C2FB" w:rsidR="00ED640F" w:rsidRDefault="00ED640F">
      <w:pPr>
        <w:pStyle w:val="TOC5"/>
        <w:tabs>
          <w:tab w:val="right" w:leader="dot" w:pos="8630"/>
        </w:tabs>
        <w:rPr>
          <w:noProof/>
          <w:kern w:val="2"/>
          <w:sz w:val="24"/>
          <w:szCs w:val="24"/>
          <w:lang w:eastAsia="zh-CN"/>
          <w14:ligatures w14:val="standardContextual"/>
        </w:rPr>
      </w:pPr>
      <w:r>
        <w:rPr>
          <w:noProof/>
        </w:rPr>
        <w:t>1.2.15.5.1 Musculoskeletal_Manipulation</w:t>
      </w:r>
      <w:r>
        <w:rPr>
          <w:noProof/>
        </w:rPr>
        <w:tab/>
        <w:t>166</w:t>
      </w:r>
    </w:p>
    <w:p w14:paraId="0955F10F" w14:textId="6E5B844D" w:rsidR="00ED640F" w:rsidRDefault="00ED640F">
      <w:pPr>
        <w:pStyle w:val="TOC6"/>
        <w:tabs>
          <w:tab w:val="right" w:leader="dot" w:pos="8630"/>
        </w:tabs>
        <w:rPr>
          <w:noProof/>
          <w:kern w:val="2"/>
          <w:sz w:val="24"/>
          <w:szCs w:val="24"/>
          <w:lang w:eastAsia="zh-CN"/>
          <w14:ligatures w14:val="standardContextual"/>
        </w:rPr>
      </w:pPr>
      <w:r>
        <w:rPr>
          <w:noProof/>
        </w:rPr>
        <w:t>1.2.15.5.1.1 Chiropractic_Therapy</w:t>
      </w:r>
      <w:r>
        <w:rPr>
          <w:noProof/>
        </w:rPr>
        <w:tab/>
        <w:t>167</w:t>
      </w:r>
    </w:p>
    <w:p w14:paraId="410D876B" w14:textId="5F0FED7F" w:rsidR="00ED640F" w:rsidRDefault="00ED640F">
      <w:pPr>
        <w:pStyle w:val="TOC7"/>
        <w:tabs>
          <w:tab w:val="right" w:leader="dot" w:pos="8630"/>
        </w:tabs>
        <w:rPr>
          <w:noProof/>
          <w:kern w:val="2"/>
          <w:sz w:val="24"/>
          <w:szCs w:val="24"/>
          <w:lang w:eastAsia="zh-CN"/>
          <w14:ligatures w14:val="standardContextual"/>
        </w:rPr>
      </w:pPr>
      <w:r>
        <w:rPr>
          <w:noProof/>
        </w:rPr>
        <w:t>1.2.15.5.1.1.1 Chiropractic_Manipulation</w:t>
      </w:r>
      <w:r>
        <w:rPr>
          <w:noProof/>
        </w:rPr>
        <w:tab/>
        <w:t>167</w:t>
      </w:r>
    </w:p>
    <w:p w14:paraId="3F10EBD6" w14:textId="32806E43" w:rsidR="00ED640F" w:rsidRDefault="00ED640F">
      <w:pPr>
        <w:pStyle w:val="TOC6"/>
        <w:tabs>
          <w:tab w:val="right" w:leader="dot" w:pos="8630"/>
        </w:tabs>
        <w:rPr>
          <w:noProof/>
          <w:kern w:val="2"/>
          <w:sz w:val="24"/>
          <w:szCs w:val="24"/>
          <w:lang w:eastAsia="zh-CN"/>
          <w14:ligatures w14:val="standardContextual"/>
        </w:rPr>
      </w:pPr>
      <w:r>
        <w:rPr>
          <w:noProof/>
        </w:rPr>
        <w:t>1.2.15.5.1.2 Applied_Kinesiology</w:t>
      </w:r>
      <w:r>
        <w:rPr>
          <w:noProof/>
        </w:rPr>
        <w:tab/>
        <w:t>168</w:t>
      </w:r>
    </w:p>
    <w:p w14:paraId="07345407" w14:textId="06BDDAD5" w:rsidR="00ED640F" w:rsidRDefault="00ED640F">
      <w:pPr>
        <w:pStyle w:val="TOC7"/>
        <w:tabs>
          <w:tab w:val="right" w:leader="dot" w:pos="8630"/>
        </w:tabs>
        <w:rPr>
          <w:noProof/>
          <w:kern w:val="2"/>
          <w:sz w:val="24"/>
          <w:szCs w:val="24"/>
          <w:lang w:eastAsia="zh-CN"/>
          <w14:ligatures w14:val="standardContextual"/>
        </w:rPr>
      </w:pPr>
      <w:r>
        <w:rPr>
          <w:noProof/>
        </w:rPr>
        <w:t>1.2.15.5.1.2.1 Kinesiology_Muscle_Test</w:t>
      </w:r>
      <w:r>
        <w:rPr>
          <w:noProof/>
        </w:rPr>
        <w:tab/>
        <w:t>168</w:t>
      </w:r>
    </w:p>
    <w:p w14:paraId="7D883781" w14:textId="23EAF164" w:rsidR="00ED640F" w:rsidRDefault="00ED640F">
      <w:pPr>
        <w:pStyle w:val="TOC6"/>
        <w:tabs>
          <w:tab w:val="right" w:leader="dot" w:pos="8630"/>
        </w:tabs>
        <w:rPr>
          <w:noProof/>
          <w:kern w:val="2"/>
          <w:sz w:val="24"/>
          <w:szCs w:val="24"/>
          <w:lang w:eastAsia="zh-CN"/>
          <w14:ligatures w14:val="standardContextual"/>
        </w:rPr>
      </w:pPr>
      <w:r>
        <w:rPr>
          <w:noProof/>
        </w:rPr>
        <w:t>1.2.15.5.1.3 Orthopedic_Manipulation</w:t>
      </w:r>
      <w:r>
        <w:rPr>
          <w:noProof/>
        </w:rPr>
        <w:tab/>
        <w:t>169</w:t>
      </w:r>
    </w:p>
    <w:p w14:paraId="6DC63B15" w14:textId="18E11B83" w:rsidR="00ED640F" w:rsidRDefault="00ED640F">
      <w:pPr>
        <w:pStyle w:val="TOC6"/>
        <w:tabs>
          <w:tab w:val="right" w:leader="dot" w:pos="8630"/>
        </w:tabs>
        <w:rPr>
          <w:noProof/>
          <w:kern w:val="2"/>
          <w:sz w:val="24"/>
          <w:szCs w:val="24"/>
          <w:lang w:eastAsia="zh-CN"/>
          <w14:ligatures w14:val="standardContextual"/>
        </w:rPr>
      </w:pPr>
      <w:r>
        <w:rPr>
          <w:noProof/>
        </w:rPr>
        <w:t>1.2.15.5.1.4 Osteopathic_Manipulation</w:t>
      </w:r>
      <w:r>
        <w:rPr>
          <w:noProof/>
        </w:rPr>
        <w:tab/>
        <w:t>169</w:t>
      </w:r>
    </w:p>
    <w:p w14:paraId="68D59222" w14:textId="5CC31C15" w:rsidR="00ED640F" w:rsidRDefault="00ED640F">
      <w:pPr>
        <w:pStyle w:val="TOC6"/>
        <w:tabs>
          <w:tab w:val="right" w:leader="dot" w:pos="8630"/>
        </w:tabs>
        <w:rPr>
          <w:noProof/>
          <w:kern w:val="2"/>
          <w:sz w:val="24"/>
          <w:szCs w:val="24"/>
          <w:lang w:eastAsia="zh-CN"/>
          <w14:ligatures w14:val="standardContextual"/>
        </w:rPr>
      </w:pPr>
      <w:r>
        <w:rPr>
          <w:noProof/>
        </w:rPr>
        <w:t>1.2.15.5.1.5 Spinal_Manipulation</w:t>
      </w:r>
      <w:r>
        <w:rPr>
          <w:noProof/>
        </w:rPr>
        <w:tab/>
        <w:t>170</w:t>
      </w:r>
    </w:p>
    <w:p w14:paraId="645405C8" w14:textId="200A85C3" w:rsidR="00ED640F" w:rsidRDefault="00ED640F">
      <w:pPr>
        <w:pStyle w:val="TOC5"/>
        <w:tabs>
          <w:tab w:val="right" w:leader="dot" w:pos="8630"/>
        </w:tabs>
        <w:rPr>
          <w:noProof/>
          <w:kern w:val="2"/>
          <w:sz w:val="24"/>
          <w:szCs w:val="24"/>
          <w:lang w:eastAsia="zh-CN"/>
          <w14:ligatures w14:val="standardContextual"/>
        </w:rPr>
      </w:pPr>
      <w:r>
        <w:rPr>
          <w:noProof/>
        </w:rPr>
        <w:t>1.2.15.5.2 Mobilization</w:t>
      </w:r>
      <w:r>
        <w:rPr>
          <w:noProof/>
        </w:rPr>
        <w:tab/>
        <w:t>171</w:t>
      </w:r>
    </w:p>
    <w:p w14:paraId="066EA4EC" w14:textId="794A04F1" w:rsidR="00ED640F" w:rsidRDefault="00ED640F">
      <w:pPr>
        <w:pStyle w:val="TOC5"/>
        <w:tabs>
          <w:tab w:val="right" w:leader="dot" w:pos="8630"/>
        </w:tabs>
        <w:rPr>
          <w:noProof/>
          <w:kern w:val="2"/>
          <w:sz w:val="24"/>
          <w:szCs w:val="24"/>
          <w:lang w:eastAsia="zh-CN"/>
          <w14:ligatures w14:val="standardContextual"/>
        </w:rPr>
      </w:pPr>
      <w:r>
        <w:rPr>
          <w:noProof/>
        </w:rPr>
        <w:t>1.2.15.5.3 Soft_Tissue_Therapy</w:t>
      </w:r>
      <w:r>
        <w:rPr>
          <w:noProof/>
        </w:rPr>
        <w:tab/>
        <w:t>171</w:t>
      </w:r>
    </w:p>
    <w:p w14:paraId="5DB9AE5A" w14:textId="306E0F08" w:rsidR="00ED640F" w:rsidRDefault="00ED640F">
      <w:pPr>
        <w:pStyle w:val="TOC6"/>
        <w:tabs>
          <w:tab w:val="right" w:leader="dot" w:pos="8630"/>
        </w:tabs>
        <w:rPr>
          <w:noProof/>
          <w:kern w:val="2"/>
          <w:sz w:val="24"/>
          <w:szCs w:val="24"/>
          <w:lang w:eastAsia="zh-CN"/>
          <w14:ligatures w14:val="standardContextual"/>
        </w:rPr>
      </w:pPr>
      <w:r>
        <w:rPr>
          <w:noProof/>
        </w:rPr>
        <w:t>1.2.15.5.3.1 Acupressure_Therapy</w:t>
      </w:r>
      <w:r>
        <w:rPr>
          <w:noProof/>
        </w:rPr>
        <w:tab/>
        <w:t>171</w:t>
      </w:r>
    </w:p>
    <w:p w14:paraId="37628A83" w14:textId="4F7F9D73" w:rsidR="00ED640F" w:rsidRDefault="00ED640F">
      <w:pPr>
        <w:pStyle w:val="TOC6"/>
        <w:tabs>
          <w:tab w:val="right" w:leader="dot" w:pos="8630"/>
        </w:tabs>
        <w:rPr>
          <w:noProof/>
          <w:kern w:val="2"/>
          <w:sz w:val="24"/>
          <w:szCs w:val="24"/>
          <w:lang w:eastAsia="zh-CN"/>
          <w14:ligatures w14:val="standardContextual"/>
        </w:rPr>
      </w:pPr>
      <w:r>
        <w:rPr>
          <w:noProof/>
        </w:rPr>
        <w:t>1.2.15.5.3.2 Emmett_Technique</w:t>
      </w:r>
      <w:r>
        <w:rPr>
          <w:noProof/>
        </w:rPr>
        <w:tab/>
        <w:t>172</w:t>
      </w:r>
    </w:p>
    <w:p w14:paraId="5A6898EF" w14:textId="17657382" w:rsidR="00ED640F" w:rsidRDefault="00ED640F">
      <w:pPr>
        <w:pStyle w:val="TOC6"/>
        <w:tabs>
          <w:tab w:val="right" w:leader="dot" w:pos="8630"/>
        </w:tabs>
        <w:rPr>
          <w:noProof/>
          <w:kern w:val="2"/>
          <w:sz w:val="24"/>
          <w:szCs w:val="24"/>
          <w:lang w:eastAsia="zh-CN"/>
          <w14:ligatures w14:val="standardContextual"/>
        </w:rPr>
      </w:pPr>
      <w:r>
        <w:rPr>
          <w:noProof/>
        </w:rPr>
        <w:t>1.2.15.5.3.3 Myofascial_Release_Therapy</w:t>
      </w:r>
      <w:r>
        <w:rPr>
          <w:noProof/>
        </w:rPr>
        <w:tab/>
        <w:t>172</w:t>
      </w:r>
    </w:p>
    <w:p w14:paraId="79BFDE64" w14:textId="2DAB85E0" w:rsidR="00ED640F" w:rsidRDefault="00ED640F">
      <w:pPr>
        <w:pStyle w:val="TOC6"/>
        <w:tabs>
          <w:tab w:val="right" w:leader="dot" w:pos="8630"/>
        </w:tabs>
        <w:rPr>
          <w:noProof/>
          <w:kern w:val="2"/>
          <w:sz w:val="24"/>
          <w:szCs w:val="24"/>
          <w:lang w:eastAsia="zh-CN"/>
          <w14:ligatures w14:val="standardContextual"/>
        </w:rPr>
      </w:pPr>
      <w:r>
        <w:rPr>
          <w:noProof/>
        </w:rPr>
        <w:t>1.2.15.5.3.4 Myotherapy</w:t>
      </w:r>
      <w:r>
        <w:rPr>
          <w:noProof/>
        </w:rPr>
        <w:tab/>
        <w:t>173</w:t>
      </w:r>
    </w:p>
    <w:p w14:paraId="50C38CCD" w14:textId="40EE27AF" w:rsidR="00ED640F" w:rsidRDefault="00ED640F">
      <w:pPr>
        <w:pStyle w:val="TOC6"/>
        <w:tabs>
          <w:tab w:val="right" w:leader="dot" w:pos="8630"/>
        </w:tabs>
        <w:rPr>
          <w:noProof/>
          <w:kern w:val="2"/>
          <w:sz w:val="24"/>
          <w:szCs w:val="24"/>
          <w:lang w:eastAsia="zh-CN"/>
          <w14:ligatures w14:val="standardContextual"/>
        </w:rPr>
      </w:pPr>
      <w:r>
        <w:rPr>
          <w:noProof/>
        </w:rPr>
        <w:t>1.2.15.5.3.5 Soft_Tissue_Mobilization</w:t>
      </w:r>
      <w:r>
        <w:rPr>
          <w:noProof/>
        </w:rPr>
        <w:tab/>
        <w:t>173</w:t>
      </w:r>
    </w:p>
    <w:p w14:paraId="78FD72A8" w14:textId="152B67F1" w:rsidR="00ED640F" w:rsidRDefault="00ED640F">
      <w:pPr>
        <w:pStyle w:val="TOC6"/>
        <w:tabs>
          <w:tab w:val="right" w:leader="dot" w:pos="8630"/>
        </w:tabs>
        <w:rPr>
          <w:noProof/>
          <w:kern w:val="2"/>
          <w:sz w:val="24"/>
          <w:szCs w:val="24"/>
          <w:lang w:eastAsia="zh-CN"/>
          <w14:ligatures w14:val="standardContextual"/>
        </w:rPr>
      </w:pPr>
      <w:r>
        <w:rPr>
          <w:noProof/>
        </w:rPr>
        <w:t>1.2.15.5.3.6 Naprapathy</w:t>
      </w:r>
      <w:r>
        <w:rPr>
          <w:noProof/>
        </w:rPr>
        <w:tab/>
        <w:t>173</w:t>
      </w:r>
    </w:p>
    <w:p w14:paraId="2E247D3C" w14:textId="65BB7B77" w:rsidR="00ED640F" w:rsidRDefault="00ED640F">
      <w:pPr>
        <w:pStyle w:val="TOC6"/>
        <w:tabs>
          <w:tab w:val="right" w:leader="dot" w:pos="8630"/>
        </w:tabs>
        <w:rPr>
          <w:noProof/>
          <w:kern w:val="2"/>
          <w:sz w:val="24"/>
          <w:szCs w:val="24"/>
          <w:lang w:eastAsia="zh-CN"/>
          <w14:ligatures w14:val="standardContextual"/>
        </w:rPr>
      </w:pPr>
      <w:r>
        <w:rPr>
          <w:noProof/>
        </w:rPr>
        <w:t>1.2.15.5.3.7 Massage_Therapy</w:t>
      </w:r>
      <w:r>
        <w:rPr>
          <w:noProof/>
        </w:rPr>
        <w:tab/>
        <w:t>173</w:t>
      </w:r>
    </w:p>
    <w:p w14:paraId="48E53758" w14:textId="07C40F5B" w:rsidR="00ED640F" w:rsidRDefault="00ED640F">
      <w:pPr>
        <w:pStyle w:val="TOC7"/>
        <w:tabs>
          <w:tab w:val="right" w:leader="dot" w:pos="8630"/>
        </w:tabs>
        <w:rPr>
          <w:noProof/>
          <w:kern w:val="2"/>
          <w:sz w:val="24"/>
          <w:szCs w:val="24"/>
          <w:lang w:eastAsia="zh-CN"/>
          <w14:ligatures w14:val="standardContextual"/>
        </w:rPr>
      </w:pPr>
      <w:r>
        <w:rPr>
          <w:noProof/>
        </w:rPr>
        <w:t>1.2.15.5.3.7.1 Therapeutic_Massage</w:t>
      </w:r>
      <w:r>
        <w:rPr>
          <w:noProof/>
        </w:rPr>
        <w:tab/>
        <w:t>174</w:t>
      </w:r>
    </w:p>
    <w:p w14:paraId="1C890EED" w14:textId="72197FDF" w:rsidR="00ED640F" w:rsidRDefault="00ED640F">
      <w:pPr>
        <w:pStyle w:val="TOC8"/>
        <w:tabs>
          <w:tab w:val="right" w:leader="dot" w:pos="8630"/>
        </w:tabs>
        <w:rPr>
          <w:noProof/>
          <w:kern w:val="2"/>
          <w:sz w:val="24"/>
          <w:szCs w:val="24"/>
          <w:lang w:eastAsia="zh-CN"/>
          <w14:ligatures w14:val="standardContextual"/>
        </w:rPr>
      </w:pPr>
      <w:r>
        <w:rPr>
          <w:noProof/>
        </w:rPr>
        <w:t>1.2.15.5.3.7.1.1 Manual_Lymphatic_Drainage</w:t>
      </w:r>
      <w:r>
        <w:rPr>
          <w:noProof/>
        </w:rPr>
        <w:tab/>
        <w:t>175</w:t>
      </w:r>
    </w:p>
    <w:p w14:paraId="510E5969" w14:textId="39B70FF3" w:rsidR="00ED640F" w:rsidRDefault="00ED640F">
      <w:pPr>
        <w:pStyle w:val="TOC8"/>
        <w:tabs>
          <w:tab w:val="right" w:leader="dot" w:pos="8630"/>
        </w:tabs>
        <w:rPr>
          <w:noProof/>
          <w:kern w:val="2"/>
          <w:sz w:val="24"/>
          <w:szCs w:val="24"/>
          <w:lang w:eastAsia="zh-CN"/>
          <w14:ligatures w14:val="standardContextual"/>
        </w:rPr>
      </w:pPr>
      <w:r>
        <w:rPr>
          <w:noProof/>
        </w:rPr>
        <w:t>1.2.15.5.3.7.1.2 Deep_Tissue_Massage</w:t>
      </w:r>
      <w:r>
        <w:rPr>
          <w:noProof/>
        </w:rPr>
        <w:tab/>
        <w:t>175</w:t>
      </w:r>
    </w:p>
    <w:p w14:paraId="2E88FDA4" w14:textId="21982C7F" w:rsidR="00ED640F" w:rsidRDefault="00ED640F">
      <w:pPr>
        <w:pStyle w:val="TOC9"/>
        <w:tabs>
          <w:tab w:val="right" w:leader="dot" w:pos="8630"/>
        </w:tabs>
        <w:rPr>
          <w:noProof/>
          <w:kern w:val="2"/>
          <w:sz w:val="24"/>
          <w:szCs w:val="24"/>
          <w:lang w:eastAsia="zh-CN"/>
          <w14:ligatures w14:val="standardContextual"/>
        </w:rPr>
      </w:pPr>
      <w:r>
        <w:rPr>
          <w:noProof/>
        </w:rPr>
        <w:t>1.2.15.5.3.7.1.2.1 Deep_Transverse_Friction_Massage</w:t>
      </w:r>
      <w:r>
        <w:rPr>
          <w:noProof/>
        </w:rPr>
        <w:tab/>
        <w:t>175</w:t>
      </w:r>
    </w:p>
    <w:p w14:paraId="58775704" w14:textId="30D1F4C5" w:rsidR="00ED640F" w:rsidRDefault="00ED640F">
      <w:pPr>
        <w:pStyle w:val="TOC8"/>
        <w:tabs>
          <w:tab w:val="right" w:leader="dot" w:pos="8630"/>
        </w:tabs>
        <w:rPr>
          <w:noProof/>
          <w:kern w:val="2"/>
          <w:sz w:val="24"/>
          <w:szCs w:val="24"/>
          <w:lang w:eastAsia="zh-CN"/>
          <w14:ligatures w14:val="standardContextual"/>
        </w:rPr>
      </w:pPr>
      <w:r>
        <w:rPr>
          <w:noProof/>
        </w:rPr>
        <w:t>1.2.15.5.3.7.1.3 Connective_Tissue_Massage</w:t>
      </w:r>
      <w:r>
        <w:rPr>
          <w:noProof/>
        </w:rPr>
        <w:tab/>
        <w:t>175</w:t>
      </w:r>
    </w:p>
    <w:p w14:paraId="75521781" w14:textId="07A52568" w:rsidR="00ED640F" w:rsidRDefault="00ED640F">
      <w:pPr>
        <w:pStyle w:val="TOC8"/>
        <w:tabs>
          <w:tab w:val="right" w:leader="dot" w:pos="8630"/>
        </w:tabs>
        <w:rPr>
          <w:noProof/>
          <w:kern w:val="2"/>
          <w:sz w:val="24"/>
          <w:szCs w:val="24"/>
          <w:lang w:eastAsia="zh-CN"/>
          <w14:ligatures w14:val="standardContextual"/>
        </w:rPr>
      </w:pPr>
      <w:r>
        <w:rPr>
          <w:noProof/>
        </w:rPr>
        <w:t>1.2.15.5.3.7.1.4 Neuromuscular_Massage</w:t>
      </w:r>
      <w:r>
        <w:rPr>
          <w:noProof/>
        </w:rPr>
        <w:tab/>
        <w:t>176</w:t>
      </w:r>
    </w:p>
    <w:p w14:paraId="695CB502" w14:textId="48ABF13D" w:rsidR="00ED640F" w:rsidRDefault="00ED640F">
      <w:pPr>
        <w:pStyle w:val="TOC8"/>
        <w:tabs>
          <w:tab w:val="right" w:leader="dot" w:pos="8630"/>
        </w:tabs>
        <w:rPr>
          <w:noProof/>
          <w:kern w:val="2"/>
          <w:sz w:val="24"/>
          <w:szCs w:val="24"/>
          <w:lang w:eastAsia="zh-CN"/>
          <w14:ligatures w14:val="standardContextual"/>
        </w:rPr>
      </w:pPr>
      <w:r>
        <w:rPr>
          <w:noProof/>
        </w:rPr>
        <w:lastRenderedPageBreak/>
        <w:t>1.2.15.5.3.7.1.5 Trigger_Point_Massage</w:t>
      </w:r>
      <w:r>
        <w:rPr>
          <w:noProof/>
        </w:rPr>
        <w:tab/>
        <w:t>176</w:t>
      </w:r>
    </w:p>
    <w:p w14:paraId="24990564" w14:textId="581A41F0" w:rsidR="00ED640F" w:rsidRDefault="00ED640F">
      <w:pPr>
        <w:pStyle w:val="TOC8"/>
        <w:tabs>
          <w:tab w:val="right" w:leader="dot" w:pos="8630"/>
        </w:tabs>
        <w:rPr>
          <w:noProof/>
          <w:kern w:val="2"/>
          <w:sz w:val="24"/>
          <w:szCs w:val="24"/>
          <w:lang w:eastAsia="zh-CN"/>
          <w14:ligatures w14:val="standardContextual"/>
        </w:rPr>
      </w:pPr>
      <w:r>
        <w:rPr>
          <w:noProof/>
        </w:rPr>
        <w:t>1.2.15.5.3.7.1.6 Rhythmical_Massage</w:t>
      </w:r>
      <w:r>
        <w:rPr>
          <w:noProof/>
        </w:rPr>
        <w:tab/>
        <w:t>176</w:t>
      </w:r>
    </w:p>
    <w:p w14:paraId="1D7083E1" w14:textId="1EB5B0C6" w:rsidR="00ED640F" w:rsidRDefault="00ED640F">
      <w:pPr>
        <w:pStyle w:val="TOC8"/>
        <w:tabs>
          <w:tab w:val="right" w:leader="dot" w:pos="8630"/>
        </w:tabs>
        <w:rPr>
          <w:noProof/>
          <w:kern w:val="2"/>
          <w:sz w:val="24"/>
          <w:szCs w:val="24"/>
          <w:lang w:eastAsia="zh-CN"/>
          <w14:ligatures w14:val="standardContextual"/>
        </w:rPr>
      </w:pPr>
      <w:r>
        <w:rPr>
          <w:noProof/>
        </w:rPr>
        <w:t>1.2.15.5.3.7.1.7 Perineal_Massage</w:t>
      </w:r>
      <w:r>
        <w:rPr>
          <w:noProof/>
        </w:rPr>
        <w:tab/>
        <w:t>177</w:t>
      </w:r>
    </w:p>
    <w:p w14:paraId="00800B36" w14:textId="6AD043B9" w:rsidR="00ED640F" w:rsidRDefault="00ED640F">
      <w:pPr>
        <w:pStyle w:val="TOC8"/>
        <w:tabs>
          <w:tab w:val="right" w:leader="dot" w:pos="8630"/>
        </w:tabs>
        <w:rPr>
          <w:noProof/>
          <w:kern w:val="2"/>
          <w:sz w:val="24"/>
          <w:szCs w:val="24"/>
          <w:lang w:eastAsia="zh-CN"/>
          <w14:ligatures w14:val="standardContextual"/>
        </w:rPr>
      </w:pPr>
      <w:r>
        <w:rPr>
          <w:noProof/>
        </w:rPr>
        <w:t>1.2.15.5.3.7.1.8 Prostate_Massage</w:t>
      </w:r>
      <w:r>
        <w:rPr>
          <w:noProof/>
        </w:rPr>
        <w:tab/>
        <w:t>177</w:t>
      </w:r>
    </w:p>
    <w:p w14:paraId="4B3ABA22" w14:textId="3EB9D1E8" w:rsidR="00ED640F" w:rsidRDefault="00ED640F">
      <w:pPr>
        <w:pStyle w:val="TOC8"/>
        <w:tabs>
          <w:tab w:val="right" w:leader="dot" w:pos="8630"/>
        </w:tabs>
        <w:rPr>
          <w:noProof/>
          <w:kern w:val="2"/>
          <w:sz w:val="24"/>
          <w:szCs w:val="24"/>
          <w:lang w:eastAsia="zh-CN"/>
          <w14:ligatures w14:val="standardContextual"/>
        </w:rPr>
      </w:pPr>
      <w:r>
        <w:rPr>
          <w:noProof/>
        </w:rPr>
        <w:t>1.2.15.5.3.7.1.9 Infant_Massage</w:t>
      </w:r>
      <w:r>
        <w:rPr>
          <w:noProof/>
        </w:rPr>
        <w:tab/>
        <w:t>177</w:t>
      </w:r>
    </w:p>
    <w:p w14:paraId="270387F1" w14:textId="3817B50E" w:rsidR="00ED640F" w:rsidRDefault="00ED640F">
      <w:pPr>
        <w:pStyle w:val="TOC8"/>
        <w:tabs>
          <w:tab w:val="right" w:leader="dot" w:pos="8630"/>
        </w:tabs>
        <w:rPr>
          <w:noProof/>
          <w:kern w:val="2"/>
          <w:sz w:val="24"/>
          <w:szCs w:val="24"/>
          <w:lang w:eastAsia="zh-CN"/>
          <w14:ligatures w14:val="standardContextual"/>
        </w:rPr>
      </w:pPr>
      <w:r>
        <w:rPr>
          <w:noProof/>
        </w:rPr>
        <w:t>1.2.15.5.3.7.1.10 Sport_Massage</w:t>
      </w:r>
      <w:r>
        <w:rPr>
          <w:noProof/>
        </w:rPr>
        <w:tab/>
        <w:t>178</w:t>
      </w:r>
    </w:p>
    <w:p w14:paraId="4D82E278" w14:textId="4B19888A" w:rsidR="00ED640F" w:rsidRDefault="00ED640F">
      <w:pPr>
        <w:pStyle w:val="TOC8"/>
        <w:tabs>
          <w:tab w:val="right" w:leader="dot" w:pos="8630"/>
        </w:tabs>
        <w:rPr>
          <w:noProof/>
          <w:kern w:val="2"/>
          <w:sz w:val="24"/>
          <w:szCs w:val="24"/>
          <w:lang w:eastAsia="zh-CN"/>
          <w14:ligatures w14:val="standardContextual"/>
        </w:rPr>
      </w:pPr>
      <w:r>
        <w:rPr>
          <w:noProof/>
        </w:rPr>
        <w:t>1.2.15.5.3.7.1.11 Roll_Stretch_Massage</w:t>
      </w:r>
      <w:r>
        <w:rPr>
          <w:noProof/>
        </w:rPr>
        <w:tab/>
        <w:t>178</w:t>
      </w:r>
    </w:p>
    <w:p w14:paraId="3136FF18" w14:textId="6C513112" w:rsidR="00ED640F" w:rsidRDefault="00ED640F">
      <w:pPr>
        <w:pStyle w:val="TOC8"/>
        <w:tabs>
          <w:tab w:val="right" w:leader="dot" w:pos="8630"/>
        </w:tabs>
        <w:rPr>
          <w:noProof/>
          <w:kern w:val="2"/>
          <w:sz w:val="24"/>
          <w:szCs w:val="24"/>
          <w:lang w:eastAsia="zh-CN"/>
          <w14:ligatures w14:val="standardContextual"/>
        </w:rPr>
      </w:pPr>
      <w:r>
        <w:rPr>
          <w:noProof/>
        </w:rPr>
        <w:t>1.2.15.5.3.7.1.12 Aston_Massage</w:t>
      </w:r>
      <w:r>
        <w:rPr>
          <w:noProof/>
        </w:rPr>
        <w:tab/>
        <w:t>178</w:t>
      </w:r>
    </w:p>
    <w:p w14:paraId="25E50BF8" w14:textId="45CCD98C" w:rsidR="00ED640F" w:rsidRDefault="00ED640F">
      <w:pPr>
        <w:pStyle w:val="TOC8"/>
        <w:tabs>
          <w:tab w:val="right" w:leader="dot" w:pos="8630"/>
        </w:tabs>
        <w:rPr>
          <w:noProof/>
          <w:kern w:val="2"/>
          <w:sz w:val="24"/>
          <w:szCs w:val="24"/>
          <w:lang w:eastAsia="zh-CN"/>
          <w14:ligatures w14:val="standardContextual"/>
        </w:rPr>
      </w:pPr>
      <w:r>
        <w:rPr>
          <w:noProof/>
        </w:rPr>
        <w:t>1.2.15.5.3.7.1.13 Ice_Massage</w:t>
      </w:r>
      <w:r>
        <w:rPr>
          <w:noProof/>
        </w:rPr>
        <w:tab/>
        <w:t>179</w:t>
      </w:r>
    </w:p>
    <w:p w14:paraId="5F08F12C" w14:textId="269EF48F" w:rsidR="00ED640F" w:rsidRDefault="00ED640F">
      <w:pPr>
        <w:pStyle w:val="TOC8"/>
        <w:tabs>
          <w:tab w:val="right" w:leader="dot" w:pos="8630"/>
        </w:tabs>
        <w:rPr>
          <w:noProof/>
          <w:kern w:val="2"/>
          <w:sz w:val="24"/>
          <w:szCs w:val="24"/>
          <w:lang w:eastAsia="zh-CN"/>
          <w14:ligatures w14:val="standardContextual"/>
        </w:rPr>
      </w:pPr>
      <w:r>
        <w:rPr>
          <w:noProof/>
        </w:rPr>
        <w:t>1.2.15.5.3.7.1.14 Skin_Rehabilitation_Massage_Therapy</w:t>
      </w:r>
      <w:r>
        <w:rPr>
          <w:noProof/>
        </w:rPr>
        <w:tab/>
        <w:t>179</w:t>
      </w:r>
    </w:p>
    <w:p w14:paraId="75191B25" w14:textId="09CD10D6" w:rsidR="00ED640F" w:rsidRDefault="00ED640F">
      <w:pPr>
        <w:pStyle w:val="TOC8"/>
        <w:tabs>
          <w:tab w:val="right" w:leader="dot" w:pos="8630"/>
        </w:tabs>
        <w:rPr>
          <w:noProof/>
          <w:kern w:val="2"/>
          <w:sz w:val="24"/>
          <w:szCs w:val="24"/>
          <w:lang w:eastAsia="zh-CN"/>
          <w14:ligatures w14:val="standardContextual"/>
        </w:rPr>
      </w:pPr>
      <w:r>
        <w:rPr>
          <w:noProof/>
        </w:rPr>
        <w:t>1.2.15.5.3.7.1.15 Integrative_Massage</w:t>
      </w:r>
      <w:r>
        <w:rPr>
          <w:noProof/>
        </w:rPr>
        <w:tab/>
        <w:t>179</w:t>
      </w:r>
    </w:p>
    <w:p w14:paraId="5F334570" w14:textId="17A8612B" w:rsidR="00ED640F" w:rsidRDefault="00ED640F">
      <w:pPr>
        <w:pStyle w:val="TOC8"/>
        <w:tabs>
          <w:tab w:val="right" w:leader="dot" w:pos="8630"/>
        </w:tabs>
        <w:rPr>
          <w:noProof/>
          <w:kern w:val="2"/>
          <w:sz w:val="24"/>
          <w:szCs w:val="24"/>
          <w:lang w:eastAsia="zh-CN"/>
          <w14:ligatures w14:val="standardContextual"/>
        </w:rPr>
      </w:pPr>
      <w:r>
        <w:rPr>
          <w:noProof/>
        </w:rPr>
        <w:t>1.2.15.5.3.7.1.16 Neuromuscular_Therapy</w:t>
      </w:r>
      <w:r>
        <w:rPr>
          <w:noProof/>
        </w:rPr>
        <w:tab/>
        <w:t>179</w:t>
      </w:r>
    </w:p>
    <w:p w14:paraId="4CFBC236" w14:textId="44573CDB" w:rsidR="00ED640F" w:rsidRDefault="00ED640F">
      <w:pPr>
        <w:pStyle w:val="TOC7"/>
        <w:tabs>
          <w:tab w:val="right" w:leader="dot" w:pos="8630"/>
        </w:tabs>
        <w:rPr>
          <w:noProof/>
          <w:kern w:val="2"/>
          <w:sz w:val="24"/>
          <w:szCs w:val="24"/>
          <w:lang w:eastAsia="zh-CN"/>
          <w14:ligatures w14:val="standardContextual"/>
        </w:rPr>
      </w:pPr>
      <w:r>
        <w:rPr>
          <w:noProof/>
        </w:rPr>
        <w:t>1.2.15.5.3.7.2 Oriental_Massage</w:t>
      </w:r>
      <w:r>
        <w:rPr>
          <w:noProof/>
        </w:rPr>
        <w:tab/>
        <w:t>180</w:t>
      </w:r>
    </w:p>
    <w:p w14:paraId="71567A5D" w14:textId="1C9A14AA" w:rsidR="00ED640F" w:rsidRDefault="00ED640F">
      <w:pPr>
        <w:pStyle w:val="TOC8"/>
        <w:tabs>
          <w:tab w:val="right" w:leader="dot" w:pos="8630"/>
        </w:tabs>
        <w:rPr>
          <w:noProof/>
          <w:kern w:val="2"/>
          <w:sz w:val="24"/>
          <w:szCs w:val="24"/>
          <w:lang w:eastAsia="zh-CN"/>
          <w14:ligatures w14:val="standardContextual"/>
        </w:rPr>
      </w:pPr>
      <w:r>
        <w:rPr>
          <w:noProof/>
        </w:rPr>
        <w:t>1.2.15.5.3.7.2.1 Chinese_Massage</w:t>
      </w:r>
      <w:r>
        <w:rPr>
          <w:noProof/>
        </w:rPr>
        <w:tab/>
        <w:t>180</w:t>
      </w:r>
    </w:p>
    <w:p w14:paraId="1DA13F71" w14:textId="6DE68745" w:rsidR="00ED640F" w:rsidRDefault="00ED640F">
      <w:pPr>
        <w:pStyle w:val="TOC9"/>
        <w:tabs>
          <w:tab w:val="right" w:leader="dot" w:pos="8630"/>
        </w:tabs>
        <w:rPr>
          <w:noProof/>
          <w:kern w:val="2"/>
          <w:sz w:val="24"/>
          <w:szCs w:val="24"/>
          <w:lang w:eastAsia="zh-CN"/>
          <w14:ligatures w14:val="standardContextual"/>
        </w:rPr>
      </w:pPr>
      <w:r>
        <w:rPr>
          <w:noProof/>
        </w:rPr>
        <w:t>1.2.15.5.3.7.2.1.1 Tui_Na</w:t>
      </w:r>
      <w:r>
        <w:rPr>
          <w:noProof/>
        </w:rPr>
        <w:tab/>
        <w:t>180</w:t>
      </w:r>
    </w:p>
    <w:p w14:paraId="4E0B9D0E" w14:textId="4A4DC710" w:rsidR="00ED640F" w:rsidRDefault="00ED640F">
      <w:pPr>
        <w:pStyle w:val="TOC9"/>
        <w:tabs>
          <w:tab w:val="right" w:leader="dot" w:pos="8630"/>
        </w:tabs>
        <w:rPr>
          <w:noProof/>
          <w:kern w:val="2"/>
          <w:sz w:val="24"/>
          <w:szCs w:val="24"/>
          <w:lang w:eastAsia="zh-CN"/>
          <w14:ligatures w14:val="standardContextual"/>
        </w:rPr>
      </w:pPr>
      <w:r>
        <w:rPr>
          <w:noProof/>
        </w:rPr>
        <w:t>1.2.15.5.3.7.2.1.2 Acupuncture_Massage</w:t>
      </w:r>
      <w:r>
        <w:rPr>
          <w:noProof/>
        </w:rPr>
        <w:tab/>
        <w:t>181</w:t>
      </w:r>
    </w:p>
    <w:p w14:paraId="2E94F51C" w14:textId="45342517" w:rsidR="00ED640F" w:rsidRDefault="00ED640F">
      <w:pPr>
        <w:pStyle w:val="TOC9"/>
        <w:tabs>
          <w:tab w:val="right" w:leader="dot" w:pos="8630"/>
        </w:tabs>
        <w:rPr>
          <w:noProof/>
          <w:kern w:val="2"/>
          <w:sz w:val="24"/>
          <w:szCs w:val="24"/>
          <w:lang w:eastAsia="zh-CN"/>
          <w14:ligatures w14:val="standardContextual"/>
        </w:rPr>
      </w:pPr>
      <w:r>
        <w:rPr>
          <w:noProof/>
        </w:rPr>
        <w:t>1.2.15.5.3.7.2.1.3 Qigong_Massage</w:t>
      </w:r>
      <w:r>
        <w:rPr>
          <w:noProof/>
        </w:rPr>
        <w:tab/>
        <w:t>181</w:t>
      </w:r>
    </w:p>
    <w:p w14:paraId="238BF08A" w14:textId="449783C7" w:rsidR="00ED640F" w:rsidRDefault="00ED640F">
      <w:pPr>
        <w:pStyle w:val="TOC8"/>
        <w:tabs>
          <w:tab w:val="right" w:leader="dot" w:pos="8630"/>
        </w:tabs>
        <w:rPr>
          <w:noProof/>
          <w:kern w:val="2"/>
          <w:sz w:val="24"/>
          <w:szCs w:val="24"/>
          <w:lang w:eastAsia="zh-CN"/>
          <w14:ligatures w14:val="standardContextual"/>
        </w:rPr>
      </w:pPr>
      <w:r>
        <w:rPr>
          <w:noProof/>
        </w:rPr>
        <w:t>1.2.15.5.3.7.2.2 Anma</w:t>
      </w:r>
      <w:r>
        <w:rPr>
          <w:noProof/>
        </w:rPr>
        <w:tab/>
        <w:t>181</w:t>
      </w:r>
    </w:p>
    <w:p w14:paraId="4A97AEE8" w14:textId="127FA989" w:rsidR="00ED640F" w:rsidRDefault="00ED640F">
      <w:pPr>
        <w:pStyle w:val="TOC8"/>
        <w:tabs>
          <w:tab w:val="right" w:leader="dot" w:pos="8630"/>
        </w:tabs>
        <w:rPr>
          <w:noProof/>
          <w:kern w:val="2"/>
          <w:sz w:val="24"/>
          <w:szCs w:val="24"/>
          <w:lang w:eastAsia="zh-CN"/>
          <w14:ligatures w14:val="standardContextual"/>
        </w:rPr>
      </w:pPr>
      <w:r>
        <w:rPr>
          <w:noProof/>
        </w:rPr>
        <w:t>1.2.15.5.3.7.2.3 Tibetan_Massage</w:t>
      </w:r>
      <w:r>
        <w:rPr>
          <w:noProof/>
        </w:rPr>
        <w:tab/>
        <w:t>181</w:t>
      </w:r>
    </w:p>
    <w:p w14:paraId="381DCCC7" w14:textId="5D2F95EA" w:rsidR="00ED640F" w:rsidRDefault="00ED640F">
      <w:pPr>
        <w:pStyle w:val="TOC8"/>
        <w:tabs>
          <w:tab w:val="right" w:leader="dot" w:pos="8630"/>
        </w:tabs>
        <w:rPr>
          <w:noProof/>
          <w:kern w:val="2"/>
          <w:sz w:val="24"/>
          <w:szCs w:val="24"/>
          <w:lang w:eastAsia="zh-CN"/>
          <w14:ligatures w14:val="standardContextual"/>
        </w:rPr>
      </w:pPr>
      <w:r>
        <w:rPr>
          <w:noProof/>
        </w:rPr>
        <w:t>1.2.15.5.3.7.2.4 Thai_Massage</w:t>
      </w:r>
      <w:r>
        <w:rPr>
          <w:noProof/>
        </w:rPr>
        <w:tab/>
        <w:t>182</w:t>
      </w:r>
    </w:p>
    <w:p w14:paraId="6A45C79B" w14:textId="3FDF0559" w:rsidR="00ED640F" w:rsidRDefault="00ED640F">
      <w:pPr>
        <w:pStyle w:val="TOC8"/>
        <w:tabs>
          <w:tab w:val="right" w:leader="dot" w:pos="8630"/>
        </w:tabs>
        <w:rPr>
          <w:noProof/>
          <w:kern w:val="2"/>
          <w:sz w:val="24"/>
          <w:szCs w:val="24"/>
          <w:lang w:eastAsia="zh-CN"/>
          <w14:ligatures w14:val="standardContextual"/>
        </w:rPr>
      </w:pPr>
      <w:r>
        <w:rPr>
          <w:noProof/>
        </w:rPr>
        <w:t>1.2.15.5.3.7.2.5 Shiatsu_Therapy</w:t>
      </w:r>
      <w:r>
        <w:rPr>
          <w:noProof/>
        </w:rPr>
        <w:tab/>
        <w:t>182</w:t>
      </w:r>
    </w:p>
    <w:p w14:paraId="120772EF" w14:textId="17AFEF48" w:rsidR="00ED640F" w:rsidRDefault="00ED640F">
      <w:pPr>
        <w:pStyle w:val="TOC9"/>
        <w:tabs>
          <w:tab w:val="right" w:leader="dot" w:pos="8630"/>
        </w:tabs>
        <w:rPr>
          <w:noProof/>
          <w:kern w:val="2"/>
          <w:sz w:val="24"/>
          <w:szCs w:val="24"/>
          <w:lang w:eastAsia="zh-CN"/>
          <w14:ligatures w14:val="standardContextual"/>
        </w:rPr>
      </w:pPr>
      <w:r>
        <w:rPr>
          <w:noProof/>
        </w:rPr>
        <w:t>1.2.15.5.3.7.2.5.1 Namikoshi_Shiatsu</w:t>
      </w:r>
      <w:r>
        <w:rPr>
          <w:noProof/>
        </w:rPr>
        <w:tab/>
        <w:t>183</w:t>
      </w:r>
    </w:p>
    <w:p w14:paraId="42D0E456" w14:textId="0487DD70" w:rsidR="00ED640F" w:rsidRDefault="00ED640F">
      <w:pPr>
        <w:pStyle w:val="TOC9"/>
        <w:tabs>
          <w:tab w:val="right" w:leader="dot" w:pos="8630"/>
        </w:tabs>
        <w:rPr>
          <w:noProof/>
          <w:kern w:val="2"/>
          <w:sz w:val="24"/>
          <w:szCs w:val="24"/>
          <w:lang w:eastAsia="zh-CN"/>
          <w14:ligatures w14:val="standardContextual"/>
        </w:rPr>
      </w:pPr>
      <w:r>
        <w:rPr>
          <w:noProof/>
        </w:rPr>
        <w:t>1.2.15.5.3.7.2.5.2 Tao_Shiatsu</w:t>
      </w:r>
      <w:r>
        <w:rPr>
          <w:noProof/>
        </w:rPr>
        <w:tab/>
        <w:t>183</w:t>
      </w:r>
    </w:p>
    <w:p w14:paraId="62D482D8" w14:textId="6DD193B4" w:rsidR="00ED640F" w:rsidRDefault="00ED640F">
      <w:pPr>
        <w:pStyle w:val="TOC9"/>
        <w:tabs>
          <w:tab w:val="right" w:leader="dot" w:pos="8630"/>
        </w:tabs>
        <w:rPr>
          <w:noProof/>
          <w:kern w:val="2"/>
          <w:sz w:val="24"/>
          <w:szCs w:val="24"/>
          <w:lang w:eastAsia="zh-CN"/>
          <w14:ligatures w14:val="standardContextual"/>
        </w:rPr>
      </w:pPr>
      <w:r>
        <w:rPr>
          <w:noProof/>
        </w:rPr>
        <w:t>1.2.15.5.3.7.2.5.3 Meridian_Shiatsu</w:t>
      </w:r>
      <w:r>
        <w:rPr>
          <w:noProof/>
        </w:rPr>
        <w:tab/>
        <w:t>183</w:t>
      </w:r>
    </w:p>
    <w:p w14:paraId="0DAC7CE0" w14:textId="2BBFDB8F" w:rsidR="00ED640F" w:rsidRDefault="00ED640F">
      <w:pPr>
        <w:pStyle w:val="TOC9"/>
        <w:tabs>
          <w:tab w:val="right" w:leader="dot" w:pos="8630"/>
        </w:tabs>
        <w:rPr>
          <w:noProof/>
          <w:kern w:val="2"/>
          <w:sz w:val="24"/>
          <w:szCs w:val="24"/>
          <w:lang w:eastAsia="zh-CN"/>
          <w14:ligatures w14:val="standardContextual"/>
        </w:rPr>
      </w:pPr>
      <w:r>
        <w:rPr>
          <w:noProof/>
        </w:rPr>
        <w:t>1.2.15.5.3.7.2.5.4 Quantum_Shiatsu</w:t>
      </w:r>
      <w:r>
        <w:rPr>
          <w:noProof/>
        </w:rPr>
        <w:tab/>
        <w:t>183</w:t>
      </w:r>
    </w:p>
    <w:p w14:paraId="2D3F6023" w14:textId="3FA434D7" w:rsidR="00ED640F" w:rsidRDefault="00ED640F">
      <w:pPr>
        <w:pStyle w:val="TOC9"/>
        <w:tabs>
          <w:tab w:val="right" w:leader="dot" w:pos="8630"/>
        </w:tabs>
        <w:rPr>
          <w:noProof/>
          <w:kern w:val="2"/>
          <w:sz w:val="24"/>
          <w:szCs w:val="24"/>
          <w:lang w:eastAsia="zh-CN"/>
          <w14:ligatures w14:val="standardContextual"/>
        </w:rPr>
      </w:pPr>
      <w:r>
        <w:rPr>
          <w:noProof/>
        </w:rPr>
        <w:t>1.2.15.5.3.7.2.5.5 Japanese_Shiatsu</w:t>
      </w:r>
      <w:r>
        <w:rPr>
          <w:noProof/>
        </w:rPr>
        <w:tab/>
        <w:t>184</w:t>
      </w:r>
    </w:p>
    <w:p w14:paraId="7357F27B" w14:textId="2FA13BDD" w:rsidR="00ED640F" w:rsidRDefault="00ED640F">
      <w:pPr>
        <w:pStyle w:val="TOC9"/>
        <w:tabs>
          <w:tab w:val="right" w:leader="dot" w:pos="8630"/>
        </w:tabs>
        <w:rPr>
          <w:noProof/>
          <w:kern w:val="2"/>
          <w:sz w:val="24"/>
          <w:szCs w:val="24"/>
          <w:lang w:eastAsia="zh-CN"/>
          <w14:ligatures w14:val="standardContextual"/>
        </w:rPr>
      </w:pPr>
      <w:r>
        <w:rPr>
          <w:noProof/>
        </w:rPr>
        <w:t>1.2.15.5.3.7.2.5.6 Ohashiatsu</w:t>
      </w:r>
      <w:r>
        <w:rPr>
          <w:noProof/>
        </w:rPr>
        <w:tab/>
        <w:t>184</w:t>
      </w:r>
    </w:p>
    <w:p w14:paraId="0FFE5BBD" w14:textId="77260D6F" w:rsidR="00ED640F" w:rsidRDefault="00ED640F">
      <w:pPr>
        <w:pStyle w:val="TOC9"/>
        <w:tabs>
          <w:tab w:val="right" w:leader="dot" w:pos="8630"/>
        </w:tabs>
        <w:rPr>
          <w:noProof/>
          <w:kern w:val="2"/>
          <w:sz w:val="24"/>
          <w:szCs w:val="24"/>
          <w:lang w:eastAsia="zh-CN"/>
          <w14:ligatures w14:val="standardContextual"/>
        </w:rPr>
      </w:pPr>
      <w:r>
        <w:rPr>
          <w:noProof/>
        </w:rPr>
        <w:t>1.2.15.5.3.7.2.5.7 Zen_Shiatsu</w:t>
      </w:r>
      <w:r>
        <w:rPr>
          <w:noProof/>
        </w:rPr>
        <w:tab/>
        <w:t>184</w:t>
      </w:r>
    </w:p>
    <w:p w14:paraId="2C12094C" w14:textId="53B9052F" w:rsidR="00ED640F" w:rsidRDefault="00ED640F">
      <w:pPr>
        <w:pStyle w:val="TOC9"/>
        <w:tabs>
          <w:tab w:val="right" w:leader="dot" w:pos="8630"/>
        </w:tabs>
        <w:rPr>
          <w:noProof/>
          <w:kern w:val="2"/>
          <w:sz w:val="24"/>
          <w:szCs w:val="24"/>
          <w:lang w:eastAsia="zh-CN"/>
          <w14:ligatures w14:val="standardContextual"/>
        </w:rPr>
      </w:pPr>
      <w:r>
        <w:rPr>
          <w:noProof/>
        </w:rPr>
        <w:t>1.2.15.5.3.7.2.5.8 Tsubo_Shiatsu</w:t>
      </w:r>
      <w:r>
        <w:rPr>
          <w:noProof/>
        </w:rPr>
        <w:tab/>
        <w:t>185</w:t>
      </w:r>
    </w:p>
    <w:p w14:paraId="4AFB85D2" w14:textId="4FB1D5E8" w:rsidR="00ED640F" w:rsidRDefault="00ED640F">
      <w:pPr>
        <w:pStyle w:val="TOC7"/>
        <w:tabs>
          <w:tab w:val="right" w:leader="dot" w:pos="8630"/>
        </w:tabs>
        <w:rPr>
          <w:noProof/>
          <w:kern w:val="2"/>
          <w:sz w:val="24"/>
          <w:szCs w:val="24"/>
          <w:lang w:eastAsia="zh-CN"/>
          <w14:ligatures w14:val="standardContextual"/>
        </w:rPr>
      </w:pPr>
      <w:r>
        <w:rPr>
          <w:noProof/>
        </w:rPr>
        <w:t>1.2.15.5.3.7.3 Indian_Head_Massage</w:t>
      </w:r>
      <w:r>
        <w:rPr>
          <w:noProof/>
        </w:rPr>
        <w:tab/>
        <w:t>185</w:t>
      </w:r>
    </w:p>
    <w:p w14:paraId="2E49A1A2" w14:textId="362C7830" w:rsidR="00ED640F" w:rsidRDefault="00ED640F">
      <w:pPr>
        <w:pStyle w:val="TOC7"/>
        <w:tabs>
          <w:tab w:val="right" w:leader="dot" w:pos="8630"/>
        </w:tabs>
        <w:rPr>
          <w:noProof/>
          <w:kern w:val="2"/>
          <w:sz w:val="24"/>
          <w:szCs w:val="24"/>
          <w:lang w:eastAsia="zh-CN"/>
          <w14:ligatures w14:val="standardContextual"/>
        </w:rPr>
      </w:pPr>
      <w:r>
        <w:rPr>
          <w:noProof/>
        </w:rPr>
        <w:t>1.2.15.5.3.7.4 Foot_Massage</w:t>
      </w:r>
      <w:r>
        <w:rPr>
          <w:noProof/>
        </w:rPr>
        <w:tab/>
        <w:t>185</w:t>
      </w:r>
    </w:p>
    <w:p w14:paraId="59CA7D3F" w14:textId="7C7F48AE" w:rsidR="00ED640F" w:rsidRDefault="00ED640F">
      <w:pPr>
        <w:pStyle w:val="TOC8"/>
        <w:tabs>
          <w:tab w:val="right" w:leader="dot" w:pos="8630"/>
        </w:tabs>
        <w:rPr>
          <w:noProof/>
          <w:kern w:val="2"/>
          <w:sz w:val="24"/>
          <w:szCs w:val="24"/>
          <w:lang w:eastAsia="zh-CN"/>
          <w14:ligatures w14:val="standardContextual"/>
        </w:rPr>
      </w:pPr>
      <w:r>
        <w:rPr>
          <w:noProof/>
        </w:rPr>
        <w:t>1.2.15.5.3.7.4.1 Foot_Reflexion_Massage</w:t>
      </w:r>
      <w:r>
        <w:rPr>
          <w:noProof/>
        </w:rPr>
        <w:tab/>
        <w:t>186</w:t>
      </w:r>
    </w:p>
    <w:p w14:paraId="4833B8F8" w14:textId="053037B1" w:rsidR="00ED640F" w:rsidRDefault="00ED640F">
      <w:pPr>
        <w:pStyle w:val="TOC7"/>
        <w:tabs>
          <w:tab w:val="right" w:leader="dot" w:pos="8630"/>
        </w:tabs>
        <w:rPr>
          <w:noProof/>
          <w:kern w:val="2"/>
          <w:sz w:val="24"/>
          <w:szCs w:val="24"/>
          <w:lang w:eastAsia="zh-CN"/>
          <w14:ligatures w14:val="standardContextual"/>
        </w:rPr>
      </w:pPr>
      <w:r>
        <w:rPr>
          <w:noProof/>
        </w:rPr>
        <w:t>1.2.15.5.3.7.5 Hand_Massage</w:t>
      </w:r>
      <w:r>
        <w:rPr>
          <w:noProof/>
        </w:rPr>
        <w:tab/>
        <w:t>186</w:t>
      </w:r>
    </w:p>
    <w:p w14:paraId="034BEF32" w14:textId="16CF550D" w:rsidR="00ED640F" w:rsidRDefault="00ED640F">
      <w:pPr>
        <w:pStyle w:val="TOC7"/>
        <w:tabs>
          <w:tab w:val="right" w:leader="dot" w:pos="8630"/>
        </w:tabs>
        <w:rPr>
          <w:noProof/>
          <w:kern w:val="2"/>
          <w:sz w:val="24"/>
          <w:szCs w:val="24"/>
          <w:lang w:eastAsia="zh-CN"/>
          <w14:ligatures w14:val="standardContextual"/>
        </w:rPr>
      </w:pPr>
      <w:r>
        <w:rPr>
          <w:noProof/>
        </w:rPr>
        <w:lastRenderedPageBreak/>
        <w:t>1.2.15.5.3.7.6 Abdominal_Massage</w:t>
      </w:r>
      <w:r>
        <w:rPr>
          <w:noProof/>
        </w:rPr>
        <w:tab/>
        <w:t>186</w:t>
      </w:r>
    </w:p>
    <w:p w14:paraId="1323F043" w14:textId="48A434A4" w:rsidR="00ED640F" w:rsidRDefault="00ED640F">
      <w:pPr>
        <w:pStyle w:val="TOC8"/>
        <w:tabs>
          <w:tab w:val="right" w:leader="dot" w:pos="8630"/>
        </w:tabs>
        <w:rPr>
          <w:noProof/>
          <w:kern w:val="2"/>
          <w:sz w:val="24"/>
          <w:szCs w:val="24"/>
          <w:lang w:eastAsia="zh-CN"/>
          <w14:ligatures w14:val="standardContextual"/>
        </w:rPr>
      </w:pPr>
      <w:r>
        <w:rPr>
          <w:noProof/>
        </w:rPr>
        <w:t>1.2.15.5.3.7.6.1 Abdominal_Meridian_Massage</w:t>
      </w:r>
      <w:r>
        <w:rPr>
          <w:noProof/>
        </w:rPr>
        <w:tab/>
        <w:t>186</w:t>
      </w:r>
    </w:p>
    <w:p w14:paraId="64C4FC6D" w14:textId="6B04AECE" w:rsidR="00ED640F" w:rsidRDefault="00ED640F">
      <w:pPr>
        <w:pStyle w:val="TOC7"/>
        <w:tabs>
          <w:tab w:val="right" w:leader="dot" w:pos="8630"/>
        </w:tabs>
        <w:rPr>
          <w:noProof/>
          <w:kern w:val="2"/>
          <w:sz w:val="24"/>
          <w:szCs w:val="24"/>
          <w:lang w:eastAsia="zh-CN"/>
          <w14:ligatures w14:val="standardContextual"/>
        </w:rPr>
      </w:pPr>
      <w:r>
        <w:rPr>
          <w:noProof/>
        </w:rPr>
        <w:t>1.2.15.5.3.7.7 Aromatherapy_Massage</w:t>
      </w:r>
      <w:r>
        <w:rPr>
          <w:noProof/>
        </w:rPr>
        <w:tab/>
        <w:t>187</w:t>
      </w:r>
    </w:p>
    <w:p w14:paraId="7414DA61" w14:textId="278E53B3" w:rsidR="00ED640F" w:rsidRDefault="00ED640F">
      <w:pPr>
        <w:pStyle w:val="TOC7"/>
        <w:tabs>
          <w:tab w:val="right" w:leader="dot" w:pos="8630"/>
        </w:tabs>
        <w:rPr>
          <w:noProof/>
          <w:kern w:val="2"/>
          <w:sz w:val="24"/>
          <w:szCs w:val="24"/>
          <w:lang w:eastAsia="zh-CN"/>
          <w14:ligatures w14:val="standardContextual"/>
        </w:rPr>
      </w:pPr>
      <w:r>
        <w:rPr>
          <w:noProof/>
        </w:rPr>
        <w:t>1.2.15.5.3.7.8 Hot_Stone_Massage</w:t>
      </w:r>
      <w:r>
        <w:rPr>
          <w:noProof/>
        </w:rPr>
        <w:tab/>
        <w:t>187</w:t>
      </w:r>
    </w:p>
    <w:p w14:paraId="5F0AB3F2" w14:textId="0C62275B" w:rsidR="00ED640F" w:rsidRDefault="00ED640F">
      <w:pPr>
        <w:pStyle w:val="TOC7"/>
        <w:tabs>
          <w:tab w:val="right" w:leader="dot" w:pos="8630"/>
        </w:tabs>
        <w:rPr>
          <w:noProof/>
          <w:kern w:val="2"/>
          <w:sz w:val="24"/>
          <w:szCs w:val="24"/>
          <w:lang w:eastAsia="zh-CN"/>
          <w14:ligatures w14:val="standardContextual"/>
        </w:rPr>
      </w:pPr>
      <w:r>
        <w:rPr>
          <w:noProof/>
        </w:rPr>
        <w:t>1.2.15.5.3.7.9 Chair_Massage</w:t>
      </w:r>
      <w:r>
        <w:rPr>
          <w:noProof/>
        </w:rPr>
        <w:tab/>
        <w:t>187</w:t>
      </w:r>
    </w:p>
    <w:p w14:paraId="38A63CBB" w14:textId="703A283A" w:rsidR="00ED640F" w:rsidRDefault="00ED640F">
      <w:pPr>
        <w:pStyle w:val="TOC7"/>
        <w:tabs>
          <w:tab w:val="right" w:leader="dot" w:pos="8630"/>
        </w:tabs>
        <w:rPr>
          <w:noProof/>
          <w:kern w:val="2"/>
          <w:sz w:val="24"/>
          <w:szCs w:val="24"/>
          <w:lang w:eastAsia="zh-CN"/>
          <w14:ligatures w14:val="standardContextual"/>
        </w:rPr>
      </w:pPr>
      <w:r>
        <w:rPr>
          <w:noProof/>
        </w:rPr>
        <w:t>1.2.15.5.3.7.10 Marma_Massage_Therapy</w:t>
      </w:r>
      <w:r>
        <w:rPr>
          <w:noProof/>
        </w:rPr>
        <w:tab/>
        <w:t>188</w:t>
      </w:r>
    </w:p>
    <w:p w14:paraId="5C74A866" w14:textId="03FCAAFA" w:rsidR="00ED640F" w:rsidRDefault="00ED640F">
      <w:pPr>
        <w:pStyle w:val="TOC7"/>
        <w:tabs>
          <w:tab w:val="right" w:leader="dot" w:pos="8630"/>
        </w:tabs>
        <w:rPr>
          <w:noProof/>
          <w:kern w:val="2"/>
          <w:sz w:val="24"/>
          <w:szCs w:val="24"/>
          <w:lang w:eastAsia="zh-CN"/>
          <w14:ligatures w14:val="standardContextual"/>
        </w:rPr>
      </w:pPr>
      <w:r>
        <w:rPr>
          <w:noProof/>
        </w:rPr>
        <w:t>1.2.15.5.3.7.11 Lomilomi_Massage</w:t>
      </w:r>
      <w:r>
        <w:rPr>
          <w:noProof/>
        </w:rPr>
        <w:tab/>
        <w:t>188</w:t>
      </w:r>
    </w:p>
    <w:p w14:paraId="026D426D" w14:textId="39BE9ABC" w:rsidR="00ED640F" w:rsidRDefault="00ED640F">
      <w:pPr>
        <w:pStyle w:val="TOC7"/>
        <w:tabs>
          <w:tab w:val="right" w:leader="dot" w:pos="8630"/>
        </w:tabs>
        <w:rPr>
          <w:noProof/>
          <w:kern w:val="2"/>
          <w:sz w:val="24"/>
          <w:szCs w:val="24"/>
          <w:lang w:eastAsia="zh-CN"/>
          <w14:ligatures w14:val="standardContextual"/>
        </w:rPr>
      </w:pPr>
      <w:r>
        <w:rPr>
          <w:noProof/>
        </w:rPr>
        <w:t>1.2.15.5.3.7.12 Esalen_Massage</w:t>
      </w:r>
      <w:r>
        <w:rPr>
          <w:noProof/>
        </w:rPr>
        <w:tab/>
        <w:t>188</w:t>
      </w:r>
    </w:p>
    <w:p w14:paraId="3499FC42" w14:textId="473EF656" w:rsidR="00ED640F" w:rsidRDefault="00ED640F">
      <w:pPr>
        <w:pStyle w:val="TOC7"/>
        <w:tabs>
          <w:tab w:val="right" w:leader="dot" w:pos="8630"/>
        </w:tabs>
        <w:rPr>
          <w:noProof/>
          <w:kern w:val="2"/>
          <w:sz w:val="24"/>
          <w:szCs w:val="24"/>
          <w:lang w:eastAsia="zh-CN"/>
          <w14:ligatures w14:val="standardContextual"/>
        </w:rPr>
      </w:pPr>
      <w:r>
        <w:rPr>
          <w:noProof/>
        </w:rPr>
        <w:t>1.2.15.5.3.7.13 Oil_Massage</w:t>
      </w:r>
      <w:r>
        <w:rPr>
          <w:noProof/>
        </w:rPr>
        <w:tab/>
        <w:t>189</w:t>
      </w:r>
    </w:p>
    <w:p w14:paraId="126F2D59" w14:textId="5B55F863" w:rsidR="00ED640F" w:rsidRDefault="00ED640F">
      <w:pPr>
        <w:pStyle w:val="TOC7"/>
        <w:tabs>
          <w:tab w:val="right" w:leader="dot" w:pos="8630"/>
        </w:tabs>
        <w:rPr>
          <w:noProof/>
          <w:kern w:val="2"/>
          <w:sz w:val="24"/>
          <w:szCs w:val="24"/>
          <w:lang w:eastAsia="zh-CN"/>
          <w14:ligatures w14:val="standardContextual"/>
        </w:rPr>
      </w:pPr>
      <w:r>
        <w:rPr>
          <w:noProof/>
        </w:rPr>
        <w:t>1.2.15.5.3.7.14 Swedish_Massage</w:t>
      </w:r>
      <w:r>
        <w:rPr>
          <w:noProof/>
        </w:rPr>
        <w:tab/>
        <w:t>189</w:t>
      </w:r>
    </w:p>
    <w:p w14:paraId="4E2B70BE" w14:textId="3D6B55FB" w:rsidR="00ED640F" w:rsidRDefault="00ED640F">
      <w:pPr>
        <w:pStyle w:val="TOC8"/>
        <w:tabs>
          <w:tab w:val="right" w:leader="dot" w:pos="8630"/>
        </w:tabs>
        <w:rPr>
          <w:noProof/>
          <w:kern w:val="2"/>
          <w:sz w:val="24"/>
          <w:szCs w:val="24"/>
          <w:lang w:eastAsia="zh-CN"/>
          <w14:ligatures w14:val="standardContextual"/>
        </w:rPr>
      </w:pPr>
      <w:r>
        <w:rPr>
          <w:noProof/>
        </w:rPr>
        <w:t>1.2.15.5.3.7.14.1 Effleurage_Massage</w:t>
      </w:r>
      <w:r>
        <w:rPr>
          <w:noProof/>
        </w:rPr>
        <w:tab/>
        <w:t>189</w:t>
      </w:r>
    </w:p>
    <w:p w14:paraId="739118D0" w14:textId="5C041FDD" w:rsidR="00ED640F" w:rsidRDefault="00ED640F">
      <w:pPr>
        <w:pStyle w:val="TOC7"/>
        <w:tabs>
          <w:tab w:val="right" w:leader="dot" w:pos="8630"/>
        </w:tabs>
        <w:rPr>
          <w:noProof/>
          <w:kern w:val="2"/>
          <w:sz w:val="24"/>
          <w:szCs w:val="24"/>
          <w:lang w:eastAsia="zh-CN"/>
          <w14:ligatures w14:val="standardContextual"/>
        </w:rPr>
      </w:pPr>
      <w:r>
        <w:rPr>
          <w:noProof/>
        </w:rPr>
        <w:t>1.2.15.5.3.7.15 Soft_Tissue_Massage</w:t>
      </w:r>
      <w:r>
        <w:rPr>
          <w:noProof/>
        </w:rPr>
        <w:tab/>
        <w:t>190</w:t>
      </w:r>
    </w:p>
    <w:p w14:paraId="2071E411" w14:textId="284A7227" w:rsidR="00ED640F" w:rsidRDefault="00ED640F">
      <w:pPr>
        <w:pStyle w:val="TOC6"/>
        <w:tabs>
          <w:tab w:val="right" w:leader="dot" w:pos="8630"/>
        </w:tabs>
        <w:rPr>
          <w:noProof/>
          <w:kern w:val="2"/>
          <w:sz w:val="24"/>
          <w:szCs w:val="24"/>
          <w:lang w:eastAsia="zh-CN"/>
          <w14:ligatures w14:val="standardContextual"/>
        </w:rPr>
      </w:pPr>
      <w:r>
        <w:rPr>
          <w:noProof/>
        </w:rPr>
        <w:t>1.2.15.5.3.8 Rolfing_Theray</w:t>
      </w:r>
      <w:r>
        <w:rPr>
          <w:noProof/>
        </w:rPr>
        <w:tab/>
        <w:t>190</w:t>
      </w:r>
    </w:p>
    <w:p w14:paraId="4C47276F" w14:textId="1705BE7B" w:rsidR="00ED640F" w:rsidRDefault="00ED640F">
      <w:pPr>
        <w:pStyle w:val="TOC6"/>
        <w:tabs>
          <w:tab w:val="right" w:leader="dot" w:pos="8630"/>
        </w:tabs>
        <w:rPr>
          <w:noProof/>
          <w:kern w:val="2"/>
          <w:sz w:val="24"/>
          <w:szCs w:val="24"/>
          <w:lang w:eastAsia="zh-CN"/>
          <w14:ligatures w14:val="standardContextual"/>
        </w:rPr>
      </w:pPr>
      <w:r>
        <w:rPr>
          <w:noProof/>
        </w:rPr>
        <w:t>1.2.15.5.3.9 Hellerwork</w:t>
      </w:r>
      <w:r>
        <w:rPr>
          <w:noProof/>
        </w:rPr>
        <w:tab/>
        <w:t>190</w:t>
      </w:r>
    </w:p>
    <w:p w14:paraId="60C09D32" w14:textId="533A1CB7" w:rsidR="00ED640F" w:rsidRDefault="00ED640F">
      <w:pPr>
        <w:pStyle w:val="TOC6"/>
        <w:tabs>
          <w:tab w:val="right" w:leader="dot" w:pos="8630"/>
        </w:tabs>
        <w:rPr>
          <w:noProof/>
          <w:kern w:val="2"/>
          <w:sz w:val="24"/>
          <w:szCs w:val="24"/>
          <w:lang w:eastAsia="zh-CN"/>
          <w14:ligatures w14:val="standardContextual"/>
        </w:rPr>
      </w:pPr>
      <w:r>
        <w:rPr>
          <w:noProof/>
        </w:rPr>
        <w:t>1.2.15.5.3.10 Trager_Therapy</w:t>
      </w:r>
      <w:r>
        <w:rPr>
          <w:noProof/>
        </w:rPr>
        <w:tab/>
        <w:t>191</w:t>
      </w:r>
    </w:p>
    <w:p w14:paraId="585B7921" w14:textId="0BB7AE27" w:rsidR="00ED640F" w:rsidRDefault="00ED640F">
      <w:pPr>
        <w:pStyle w:val="TOC6"/>
        <w:tabs>
          <w:tab w:val="right" w:leader="dot" w:pos="8630"/>
        </w:tabs>
        <w:rPr>
          <w:noProof/>
          <w:kern w:val="2"/>
          <w:sz w:val="24"/>
          <w:szCs w:val="24"/>
          <w:lang w:eastAsia="zh-CN"/>
          <w14:ligatures w14:val="standardContextual"/>
        </w:rPr>
      </w:pPr>
      <w:r>
        <w:rPr>
          <w:noProof/>
        </w:rPr>
        <w:t>1.2.15.5.3.11 Trigger_Point_Therapy</w:t>
      </w:r>
      <w:r>
        <w:rPr>
          <w:noProof/>
        </w:rPr>
        <w:tab/>
        <w:t>191</w:t>
      </w:r>
    </w:p>
    <w:p w14:paraId="4842CB64" w14:textId="72A340C4" w:rsidR="00ED640F" w:rsidRDefault="00ED640F">
      <w:pPr>
        <w:pStyle w:val="TOC7"/>
        <w:tabs>
          <w:tab w:val="right" w:leader="dot" w:pos="8630"/>
        </w:tabs>
        <w:rPr>
          <w:noProof/>
          <w:kern w:val="2"/>
          <w:sz w:val="24"/>
          <w:szCs w:val="24"/>
          <w:lang w:eastAsia="zh-CN"/>
          <w14:ligatures w14:val="standardContextual"/>
        </w:rPr>
      </w:pPr>
      <w:r>
        <w:rPr>
          <w:noProof/>
        </w:rPr>
        <w:t>1.2.15.5.3.11.1 Trigger_Point_Massage</w:t>
      </w:r>
      <w:r>
        <w:rPr>
          <w:noProof/>
        </w:rPr>
        <w:tab/>
        <w:t>191</w:t>
      </w:r>
    </w:p>
    <w:p w14:paraId="4581A474" w14:textId="0D2F50E6" w:rsidR="00ED640F" w:rsidRDefault="00ED640F">
      <w:pPr>
        <w:pStyle w:val="TOC5"/>
        <w:tabs>
          <w:tab w:val="right" w:leader="dot" w:pos="8630"/>
        </w:tabs>
        <w:rPr>
          <w:noProof/>
          <w:kern w:val="2"/>
          <w:sz w:val="24"/>
          <w:szCs w:val="24"/>
          <w:lang w:eastAsia="zh-CN"/>
          <w14:ligatures w14:val="standardContextual"/>
        </w:rPr>
      </w:pPr>
      <w:r>
        <w:rPr>
          <w:noProof/>
        </w:rPr>
        <w:t>1.2.15.5.4 Craniosacral_Therapy</w:t>
      </w:r>
      <w:r>
        <w:rPr>
          <w:noProof/>
        </w:rPr>
        <w:tab/>
        <w:t>191</w:t>
      </w:r>
    </w:p>
    <w:p w14:paraId="198EC9EA" w14:textId="732C0D71" w:rsidR="00ED640F" w:rsidRDefault="00ED640F">
      <w:pPr>
        <w:pStyle w:val="TOC5"/>
        <w:tabs>
          <w:tab w:val="right" w:leader="dot" w:pos="8630"/>
        </w:tabs>
        <w:rPr>
          <w:noProof/>
          <w:kern w:val="2"/>
          <w:sz w:val="24"/>
          <w:szCs w:val="24"/>
          <w:lang w:eastAsia="zh-CN"/>
          <w14:ligatures w14:val="standardContextual"/>
        </w:rPr>
      </w:pPr>
      <w:r>
        <w:rPr>
          <w:noProof/>
        </w:rPr>
        <w:t>1.2.15.5.5 Neurocranial_Restructuring</w:t>
      </w:r>
      <w:r>
        <w:rPr>
          <w:noProof/>
        </w:rPr>
        <w:tab/>
        <w:t>191</w:t>
      </w:r>
    </w:p>
    <w:p w14:paraId="15E4CC55" w14:textId="1D6EA4B1" w:rsidR="00ED640F" w:rsidRDefault="00ED640F">
      <w:pPr>
        <w:pStyle w:val="TOC3"/>
        <w:tabs>
          <w:tab w:val="right" w:leader="dot" w:pos="8630"/>
        </w:tabs>
        <w:rPr>
          <w:noProof/>
          <w:kern w:val="2"/>
          <w:sz w:val="24"/>
          <w:szCs w:val="24"/>
          <w:lang w:eastAsia="zh-CN"/>
          <w14:ligatures w14:val="standardContextual"/>
        </w:rPr>
      </w:pPr>
      <w:r>
        <w:rPr>
          <w:noProof/>
        </w:rPr>
        <w:t>1.2.16 Spa_Therapy</w:t>
      </w:r>
      <w:r>
        <w:rPr>
          <w:noProof/>
        </w:rPr>
        <w:tab/>
        <w:t>192</w:t>
      </w:r>
    </w:p>
    <w:p w14:paraId="057FA6CF" w14:textId="33D9F753" w:rsidR="00ED640F" w:rsidRDefault="00ED640F">
      <w:pPr>
        <w:pStyle w:val="TOC4"/>
        <w:tabs>
          <w:tab w:val="right" w:leader="dot" w:pos="8630"/>
        </w:tabs>
        <w:rPr>
          <w:noProof/>
          <w:kern w:val="2"/>
          <w:sz w:val="24"/>
          <w:szCs w:val="24"/>
          <w:lang w:eastAsia="zh-CN"/>
          <w14:ligatures w14:val="standardContextual"/>
        </w:rPr>
      </w:pPr>
      <w:r>
        <w:rPr>
          <w:noProof/>
        </w:rPr>
        <w:t>1.2.16.1 Balneotherapy</w:t>
      </w:r>
      <w:r>
        <w:rPr>
          <w:noProof/>
        </w:rPr>
        <w:tab/>
        <w:t>192</w:t>
      </w:r>
    </w:p>
    <w:p w14:paraId="0D2F0315" w14:textId="0B50FC4B" w:rsidR="00ED640F" w:rsidRDefault="00ED640F">
      <w:pPr>
        <w:pStyle w:val="TOC4"/>
        <w:tabs>
          <w:tab w:val="right" w:leader="dot" w:pos="8630"/>
        </w:tabs>
        <w:rPr>
          <w:noProof/>
          <w:kern w:val="2"/>
          <w:sz w:val="24"/>
          <w:szCs w:val="24"/>
          <w:lang w:eastAsia="zh-CN"/>
          <w14:ligatures w14:val="standardContextual"/>
        </w:rPr>
      </w:pPr>
      <w:r>
        <w:rPr>
          <w:noProof/>
        </w:rPr>
        <w:t>1.2.16.2 Hydrotherapy</w:t>
      </w:r>
      <w:r>
        <w:rPr>
          <w:noProof/>
        </w:rPr>
        <w:tab/>
        <w:t>192</w:t>
      </w:r>
    </w:p>
    <w:p w14:paraId="5F95F2BA" w14:textId="3873DC62" w:rsidR="00ED640F" w:rsidRDefault="00ED640F">
      <w:pPr>
        <w:pStyle w:val="TOC5"/>
        <w:tabs>
          <w:tab w:val="right" w:leader="dot" w:pos="8630"/>
        </w:tabs>
        <w:rPr>
          <w:noProof/>
          <w:kern w:val="2"/>
          <w:sz w:val="24"/>
          <w:szCs w:val="24"/>
          <w:lang w:eastAsia="zh-CN"/>
          <w14:ligatures w14:val="standardContextual"/>
        </w:rPr>
      </w:pPr>
      <w:r>
        <w:rPr>
          <w:noProof/>
        </w:rPr>
        <w:t>1.2.16.2.1 Aquatic_Exercise</w:t>
      </w:r>
      <w:r>
        <w:rPr>
          <w:noProof/>
        </w:rPr>
        <w:tab/>
        <w:t>192</w:t>
      </w:r>
    </w:p>
    <w:p w14:paraId="168DA8F5" w14:textId="4804BAF8" w:rsidR="00ED640F" w:rsidRDefault="00ED640F">
      <w:pPr>
        <w:pStyle w:val="TOC6"/>
        <w:tabs>
          <w:tab w:val="right" w:leader="dot" w:pos="8630"/>
        </w:tabs>
        <w:rPr>
          <w:noProof/>
          <w:kern w:val="2"/>
          <w:sz w:val="24"/>
          <w:szCs w:val="24"/>
          <w:lang w:eastAsia="zh-CN"/>
          <w14:ligatures w14:val="standardContextual"/>
        </w:rPr>
      </w:pPr>
      <w:r>
        <w:rPr>
          <w:noProof/>
        </w:rPr>
        <w:t>1.2.16.2.1.1 Aqua_Lymphatic_Therapy</w:t>
      </w:r>
      <w:r>
        <w:rPr>
          <w:noProof/>
        </w:rPr>
        <w:tab/>
        <w:t>193</w:t>
      </w:r>
    </w:p>
    <w:p w14:paraId="53977B3F" w14:textId="3B5DF456" w:rsidR="00ED640F" w:rsidRDefault="00ED640F">
      <w:pPr>
        <w:pStyle w:val="TOC5"/>
        <w:tabs>
          <w:tab w:val="right" w:leader="dot" w:pos="8630"/>
        </w:tabs>
        <w:rPr>
          <w:noProof/>
          <w:kern w:val="2"/>
          <w:sz w:val="24"/>
          <w:szCs w:val="24"/>
          <w:lang w:eastAsia="zh-CN"/>
          <w14:ligatures w14:val="standardContextual"/>
        </w:rPr>
      </w:pPr>
      <w:r>
        <w:rPr>
          <w:noProof/>
        </w:rPr>
        <w:t>1.2.16.2.2 Ice_Pack</w:t>
      </w:r>
      <w:r>
        <w:rPr>
          <w:noProof/>
        </w:rPr>
        <w:tab/>
        <w:t>193</w:t>
      </w:r>
    </w:p>
    <w:p w14:paraId="755FFB39" w14:textId="2D4F1C44" w:rsidR="00ED640F" w:rsidRDefault="00ED640F">
      <w:pPr>
        <w:pStyle w:val="TOC5"/>
        <w:tabs>
          <w:tab w:val="right" w:leader="dot" w:pos="8630"/>
        </w:tabs>
        <w:rPr>
          <w:noProof/>
          <w:kern w:val="2"/>
          <w:sz w:val="24"/>
          <w:szCs w:val="24"/>
          <w:lang w:eastAsia="zh-CN"/>
          <w14:ligatures w14:val="standardContextual"/>
        </w:rPr>
      </w:pPr>
      <w:r>
        <w:rPr>
          <w:noProof/>
        </w:rPr>
        <w:t>1.2.16.2.3 Thermal_Bath</w:t>
      </w:r>
      <w:r>
        <w:rPr>
          <w:noProof/>
        </w:rPr>
        <w:tab/>
        <w:t>193</w:t>
      </w:r>
    </w:p>
    <w:p w14:paraId="7E35A3A7" w14:textId="7CF08A1E" w:rsidR="00ED640F" w:rsidRDefault="00ED640F">
      <w:pPr>
        <w:pStyle w:val="TOC5"/>
        <w:tabs>
          <w:tab w:val="right" w:leader="dot" w:pos="8630"/>
        </w:tabs>
        <w:rPr>
          <w:noProof/>
          <w:kern w:val="2"/>
          <w:sz w:val="24"/>
          <w:szCs w:val="24"/>
          <w:lang w:eastAsia="zh-CN"/>
          <w14:ligatures w14:val="standardContextual"/>
        </w:rPr>
      </w:pPr>
      <w:r>
        <w:rPr>
          <w:noProof/>
        </w:rPr>
        <w:t>1.2.16.2.4 Soak_in_Hot_Spring</w:t>
      </w:r>
      <w:r>
        <w:rPr>
          <w:noProof/>
        </w:rPr>
        <w:tab/>
        <w:t>194</w:t>
      </w:r>
    </w:p>
    <w:p w14:paraId="6AD437E0" w14:textId="3EDD9D45" w:rsidR="00ED640F" w:rsidRDefault="00ED640F">
      <w:pPr>
        <w:pStyle w:val="TOC3"/>
        <w:tabs>
          <w:tab w:val="right" w:leader="dot" w:pos="8630"/>
        </w:tabs>
        <w:rPr>
          <w:noProof/>
          <w:kern w:val="2"/>
          <w:sz w:val="24"/>
          <w:szCs w:val="24"/>
          <w:lang w:eastAsia="zh-CN"/>
          <w14:ligatures w14:val="standardContextual"/>
        </w:rPr>
      </w:pPr>
      <w:r>
        <w:rPr>
          <w:noProof/>
        </w:rPr>
        <w:t>1.2.17 Thermal_Therapy</w:t>
      </w:r>
      <w:r>
        <w:rPr>
          <w:noProof/>
        </w:rPr>
        <w:tab/>
        <w:t>194</w:t>
      </w:r>
    </w:p>
    <w:p w14:paraId="6A70701A" w14:textId="7C365604" w:rsidR="00ED640F" w:rsidRDefault="00ED640F">
      <w:pPr>
        <w:pStyle w:val="TOC4"/>
        <w:tabs>
          <w:tab w:val="right" w:leader="dot" w:pos="8630"/>
        </w:tabs>
        <w:rPr>
          <w:noProof/>
          <w:kern w:val="2"/>
          <w:sz w:val="24"/>
          <w:szCs w:val="24"/>
          <w:lang w:eastAsia="zh-CN"/>
          <w14:ligatures w14:val="standardContextual"/>
        </w:rPr>
      </w:pPr>
      <w:r>
        <w:rPr>
          <w:noProof/>
        </w:rPr>
        <w:t>1.2.17.1 Cold_Therapy</w:t>
      </w:r>
      <w:r>
        <w:rPr>
          <w:noProof/>
        </w:rPr>
        <w:tab/>
        <w:t>194</w:t>
      </w:r>
    </w:p>
    <w:p w14:paraId="76898CA7" w14:textId="0BBDDF11" w:rsidR="00ED640F" w:rsidRDefault="00ED640F">
      <w:pPr>
        <w:pStyle w:val="TOC4"/>
        <w:tabs>
          <w:tab w:val="right" w:leader="dot" w:pos="8630"/>
        </w:tabs>
        <w:rPr>
          <w:noProof/>
          <w:kern w:val="2"/>
          <w:sz w:val="24"/>
          <w:szCs w:val="24"/>
          <w:lang w:eastAsia="zh-CN"/>
          <w14:ligatures w14:val="standardContextual"/>
        </w:rPr>
      </w:pPr>
      <w:r>
        <w:rPr>
          <w:noProof/>
        </w:rPr>
        <w:t>1.2.17.2 Heat_Therapy</w:t>
      </w:r>
      <w:r>
        <w:rPr>
          <w:noProof/>
        </w:rPr>
        <w:tab/>
        <w:t>194</w:t>
      </w:r>
    </w:p>
    <w:p w14:paraId="15E5E280" w14:textId="5D5CC36C" w:rsidR="00ED640F" w:rsidRDefault="00ED640F">
      <w:pPr>
        <w:pStyle w:val="TOC5"/>
        <w:tabs>
          <w:tab w:val="right" w:leader="dot" w:pos="8630"/>
        </w:tabs>
        <w:rPr>
          <w:noProof/>
          <w:kern w:val="2"/>
          <w:sz w:val="24"/>
          <w:szCs w:val="24"/>
          <w:lang w:eastAsia="zh-CN"/>
          <w14:ligatures w14:val="standardContextual"/>
        </w:rPr>
      </w:pPr>
      <w:r>
        <w:rPr>
          <w:noProof/>
        </w:rPr>
        <w:t>1.2.17.2.1 Hot_Compress</w:t>
      </w:r>
      <w:r>
        <w:rPr>
          <w:noProof/>
        </w:rPr>
        <w:tab/>
        <w:t>195</w:t>
      </w:r>
    </w:p>
    <w:p w14:paraId="2F2EF77B" w14:textId="3EC5ACDE" w:rsidR="00ED640F" w:rsidRDefault="00ED640F">
      <w:pPr>
        <w:pStyle w:val="TOC5"/>
        <w:tabs>
          <w:tab w:val="right" w:leader="dot" w:pos="8630"/>
        </w:tabs>
        <w:rPr>
          <w:noProof/>
          <w:kern w:val="2"/>
          <w:sz w:val="24"/>
          <w:szCs w:val="24"/>
          <w:lang w:eastAsia="zh-CN"/>
          <w14:ligatures w14:val="standardContextual"/>
        </w:rPr>
      </w:pPr>
      <w:r>
        <w:rPr>
          <w:noProof/>
        </w:rPr>
        <w:t>1.2.17.2.2 Sauna_Therapy</w:t>
      </w:r>
      <w:r>
        <w:rPr>
          <w:noProof/>
        </w:rPr>
        <w:tab/>
        <w:t>195</w:t>
      </w:r>
    </w:p>
    <w:p w14:paraId="37D8FF41" w14:textId="7118B5EC" w:rsidR="00ED640F" w:rsidRDefault="00ED640F">
      <w:pPr>
        <w:pStyle w:val="TOC3"/>
        <w:tabs>
          <w:tab w:val="right" w:leader="dot" w:pos="8630"/>
        </w:tabs>
        <w:rPr>
          <w:noProof/>
          <w:kern w:val="2"/>
          <w:sz w:val="24"/>
          <w:szCs w:val="24"/>
          <w:lang w:eastAsia="zh-CN"/>
          <w14:ligatures w14:val="standardContextual"/>
        </w:rPr>
      </w:pPr>
      <w:r>
        <w:rPr>
          <w:noProof/>
        </w:rPr>
        <w:t>1.2.18 Colon_Irrigation</w:t>
      </w:r>
      <w:r>
        <w:rPr>
          <w:noProof/>
        </w:rPr>
        <w:tab/>
        <w:t>195</w:t>
      </w:r>
    </w:p>
    <w:p w14:paraId="1AC524BA" w14:textId="49E0E11F" w:rsidR="00ED640F" w:rsidRDefault="00ED640F">
      <w:pPr>
        <w:pStyle w:val="TOC3"/>
        <w:tabs>
          <w:tab w:val="right" w:leader="dot" w:pos="8630"/>
        </w:tabs>
        <w:rPr>
          <w:noProof/>
          <w:kern w:val="2"/>
          <w:sz w:val="24"/>
          <w:szCs w:val="24"/>
          <w:lang w:eastAsia="zh-CN"/>
          <w14:ligatures w14:val="standardContextual"/>
        </w:rPr>
      </w:pPr>
      <w:r>
        <w:rPr>
          <w:noProof/>
        </w:rPr>
        <w:lastRenderedPageBreak/>
        <w:t>1.2.19 Ear_Candle_Therapy</w:t>
      </w:r>
      <w:r>
        <w:rPr>
          <w:noProof/>
        </w:rPr>
        <w:tab/>
        <w:t>195</w:t>
      </w:r>
    </w:p>
    <w:p w14:paraId="181EAB52" w14:textId="7F476B13" w:rsidR="00ED640F" w:rsidRDefault="00ED640F">
      <w:pPr>
        <w:pStyle w:val="TOC3"/>
        <w:tabs>
          <w:tab w:val="right" w:leader="dot" w:pos="8630"/>
        </w:tabs>
        <w:rPr>
          <w:noProof/>
          <w:kern w:val="2"/>
          <w:sz w:val="24"/>
          <w:szCs w:val="24"/>
          <w:lang w:eastAsia="zh-CN"/>
          <w14:ligatures w14:val="standardContextual"/>
        </w:rPr>
      </w:pPr>
      <w:r>
        <w:rPr>
          <w:noProof/>
        </w:rPr>
        <w:t>1.2.20 Shirodhara_Therapy</w:t>
      </w:r>
      <w:r>
        <w:rPr>
          <w:noProof/>
        </w:rPr>
        <w:tab/>
        <w:t>196</w:t>
      </w:r>
    </w:p>
    <w:p w14:paraId="6B9F21A8" w14:textId="32BF5EAE" w:rsidR="00ED640F" w:rsidRDefault="00ED640F">
      <w:pPr>
        <w:pStyle w:val="TOC4"/>
        <w:tabs>
          <w:tab w:val="right" w:leader="dot" w:pos="8630"/>
        </w:tabs>
        <w:rPr>
          <w:noProof/>
          <w:kern w:val="2"/>
          <w:sz w:val="24"/>
          <w:szCs w:val="24"/>
          <w:lang w:eastAsia="zh-CN"/>
          <w14:ligatures w14:val="standardContextual"/>
        </w:rPr>
      </w:pPr>
      <w:r>
        <w:rPr>
          <w:noProof/>
        </w:rPr>
        <w:t>1.2.20.1 Jaladhara_Therapy</w:t>
      </w:r>
      <w:r>
        <w:rPr>
          <w:noProof/>
        </w:rPr>
        <w:tab/>
        <w:t>196</w:t>
      </w:r>
    </w:p>
    <w:p w14:paraId="52DB2510" w14:textId="02F0B203" w:rsidR="00ED640F" w:rsidRDefault="00ED640F">
      <w:pPr>
        <w:pStyle w:val="TOC4"/>
        <w:tabs>
          <w:tab w:val="right" w:leader="dot" w:pos="8630"/>
        </w:tabs>
        <w:rPr>
          <w:noProof/>
          <w:kern w:val="2"/>
          <w:sz w:val="24"/>
          <w:szCs w:val="24"/>
          <w:lang w:eastAsia="zh-CN"/>
          <w14:ligatures w14:val="standardContextual"/>
        </w:rPr>
      </w:pPr>
      <w:r>
        <w:rPr>
          <w:noProof/>
        </w:rPr>
        <w:t>1.2.20.2 Thyladhara_Therapy</w:t>
      </w:r>
      <w:r>
        <w:rPr>
          <w:noProof/>
        </w:rPr>
        <w:tab/>
        <w:t>197</w:t>
      </w:r>
    </w:p>
    <w:p w14:paraId="3C29BA8B" w14:textId="05439959" w:rsidR="00ED640F" w:rsidRDefault="00ED640F">
      <w:pPr>
        <w:pStyle w:val="TOC4"/>
        <w:tabs>
          <w:tab w:val="right" w:leader="dot" w:pos="8630"/>
        </w:tabs>
        <w:rPr>
          <w:noProof/>
          <w:kern w:val="2"/>
          <w:sz w:val="24"/>
          <w:szCs w:val="24"/>
          <w:lang w:eastAsia="zh-CN"/>
          <w14:ligatures w14:val="standardContextual"/>
        </w:rPr>
      </w:pPr>
      <w:r>
        <w:rPr>
          <w:noProof/>
        </w:rPr>
        <w:t>1.2.20.3 Ksheeradhara_Therapy</w:t>
      </w:r>
      <w:r>
        <w:rPr>
          <w:noProof/>
        </w:rPr>
        <w:tab/>
        <w:t>197</w:t>
      </w:r>
    </w:p>
    <w:p w14:paraId="27E63745" w14:textId="1C1C961B" w:rsidR="00ED640F" w:rsidRDefault="00ED640F">
      <w:pPr>
        <w:pStyle w:val="TOC4"/>
        <w:tabs>
          <w:tab w:val="right" w:leader="dot" w:pos="8630"/>
        </w:tabs>
        <w:rPr>
          <w:noProof/>
          <w:kern w:val="2"/>
          <w:sz w:val="24"/>
          <w:szCs w:val="24"/>
          <w:lang w:eastAsia="zh-CN"/>
          <w14:ligatures w14:val="standardContextual"/>
        </w:rPr>
      </w:pPr>
      <w:r>
        <w:rPr>
          <w:noProof/>
        </w:rPr>
        <w:t>1.2.20.4 Thakradhara_Therapy</w:t>
      </w:r>
      <w:r>
        <w:rPr>
          <w:noProof/>
        </w:rPr>
        <w:tab/>
        <w:t>197</w:t>
      </w:r>
    </w:p>
    <w:p w14:paraId="45E32490" w14:textId="1062BCBE" w:rsidR="00ED640F" w:rsidRDefault="00ED640F">
      <w:pPr>
        <w:pStyle w:val="TOC3"/>
        <w:tabs>
          <w:tab w:val="right" w:leader="dot" w:pos="8630"/>
        </w:tabs>
        <w:rPr>
          <w:noProof/>
          <w:kern w:val="2"/>
          <w:sz w:val="24"/>
          <w:szCs w:val="24"/>
          <w:lang w:eastAsia="zh-CN"/>
          <w14:ligatures w14:val="standardContextual"/>
        </w:rPr>
      </w:pPr>
      <w:r>
        <w:rPr>
          <w:noProof/>
        </w:rPr>
        <w:t>1.2.21 Ultrasonic_Therapy</w:t>
      </w:r>
      <w:r>
        <w:rPr>
          <w:noProof/>
        </w:rPr>
        <w:tab/>
        <w:t>197</w:t>
      </w:r>
    </w:p>
    <w:p w14:paraId="35FE81A1" w14:textId="77B85B09" w:rsidR="00ED640F" w:rsidRDefault="00ED640F">
      <w:pPr>
        <w:pStyle w:val="TOC3"/>
        <w:tabs>
          <w:tab w:val="right" w:leader="dot" w:pos="8630"/>
        </w:tabs>
        <w:rPr>
          <w:noProof/>
          <w:kern w:val="2"/>
          <w:sz w:val="24"/>
          <w:szCs w:val="24"/>
          <w:lang w:eastAsia="zh-CN"/>
          <w14:ligatures w14:val="standardContextual"/>
        </w:rPr>
      </w:pPr>
      <w:r>
        <w:rPr>
          <w:noProof/>
        </w:rPr>
        <w:t>1.2.22 Vibration_Therapy</w:t>
      </w:r>
      <w:r>
        <w:rPr>
          <w:noProof/>
        </w:rPr>
        <w:tab/>
        <w:t>198</w:t>
      </w:r>
    </w:p>
    <w:p w14:paraId="7FBFC4BE" w14:textId="1E2964BF" w:rsidR="00ED640F" w:rsidRDefault="00ED640F">
      <w:pPr>
        <w:pStyle w:val="TOC4"/>
        <w:tabs>
          <w:tab w:val="right" w:leader="dot" w:pos="8630"/>
        </w:tabs>
        <w:rPr>
          <w:noProof/>
          <w:kern w:val="2"/>
          <w:sz w:val="24"/>
          <w:szCs w:val="24"/>
          <w:lang w:eastAsia="zh-CN"/>
          <w14:ligatures w14:val="standardContextual"/>
        </w:rPr>
      </w:pPr>
      <w:r>
        <w:rPr>
          <w:noProof/>
        </w:rPr>
        <w:t>1.2.22.1 Local_Vibration_Therapy</w:t>
      </w:r>
      <w:r>
        <w:rPr>
          <w:noProof/>
        </w:rPr>
        <w:tab/>
        <w:t>198</w:t>
      </w:r>
    </w:p>
    <w:p w14:paraId="7AEBA342" w14:textId="62EC8938" w:rsidR="00ED640F" w:rsidRDefault="00ED640F">
      <w:pPr>
        <w:pStyle w:val="TOC5"/>
        <w:tabs>
          <w:tab w:val="right" w:leader="dot" w:pos="8630"/>
        </w:tabs>
        <w:rPr>
          <w:noProof/>
          <w:kern w:val="2"/>
          <w:sz w:val="24"/>
          <w:szCs w:val="24"/>
          <w:lang w:eastAsia="zh-CN"/>
          <w14:ligatures w14:val="standardContextual"/>
        </w:rPr>
      </w:pPr>
      <w:r>
        <w:rPr>
          <w:noProof/>
        </w:rPr>
        <w:t>1.2.22.1.1 Focal_Muscle_Vibration</w:t>
      </w:r>
      <w:r>
        <w:rPr>
          <w:noProof/>
        </w:rPr>
        <w:tab/>
        <w:t>198</w:t>
      </w:r>
    </w:p>
    <w:p w14:paraId="3CE30D18" w14:textId="274A25C2" w:rsidR="00ED640F" w:rsidRDefault="00ED640F">
      <w:pPr>
        <w:pStyle w:val="TOC4"/>
        <w:tabs>
          <w:tab w:val="right" w:leader="dot" w:pos="8630"/>
        </w:tabs>
        <w:rPr>
          <w:noProof/>
          <w:kern w:val="2"/>
          <w:sz w:val="24"/>
          <w:szCs w:val="24"/>
          <w:lang w:eastAsia="zh-CN"/>
          <w14:ligatures w14:val="standardContextual"/>
        </w:rPr>
      </w:pPr>
      <w:r>
        <w:rPr>
          <w:noProof/>
        </w:rPr>
        <w:t>1.2.22.2 Direct_Vibration</w:t>
      </w:r>
      <w:r>
        <w:rPr>
          <w:noProof/>
        </w:rPr>
        <w:tab/>
        <w:t>199</w:t>
      </w:r>
    </w:p>
    <w:p w14:paraId="6D7A1DC5" w14:textId="314EBBB0" w:rsidR="00ED640F" w:rsidRDefault="00ED640F">
      <w:pPr>
        <w:pStyle w:val="TOC4"/>
        <w:tabs>
          <w:tab w:val="right" w:leader="dot" w:pos="8630"/>
        </w:tabs>
        <w:rPr>
          <w:noProof/>
          <w:kern w:val="2"/>
          <w:sz w:val="24"/>
          <w:szCs w:val="24"/>
          <w:lang w:eastAsia="zh-CN"/>
          <w14:ligatures w14:val="standardContextual"/>
        </w:rPr>
      </w:pPr>
      <w:r>
        <w:rPr>
          <w:noProof/>
        </w:rPr>
        <w:t>1.2.22.3 Low_Frequency_Sound_Stimulation</w:t>
      </w:r>
      <w:r>
        <w:rPr>
          <w:noProof/>
        </w:rPr>
        <w:tab/>
        <w:t>199</w:t>
      </w:r>
    </w:p>
    <w:p w14:paraId="00D4F66C" w14:textId="6C6B8EAC" w:rsidR="00ED640F" w:rsidRDefault="00ED640F">
      <w:pPr>
        <w:pStyle w:val="TOC4"/>
        <w:tabs>
          <w:tab w:val="right" w:leader="dot" w:pos="8630"/>
        </w:tabs>
        <w:rPr>
          <w:noProof/>
          <w:kern w:val="2"/>
          <w:sz w:val="24"/>
          <w:szCs w:val="24"/>
          <w:lang w:eastAsia="zh-CN"/>
          <w14:ligatures w14:val="standardContextual"/>
        </w:rPr>
      </w:pPr>
      <w:r>
        <w:rPr>
          <w:noProof/>
        </w:rPr>
        <w:t>1.2.22.4 Vibroacoustic_Therapy</w:t>
      </w:r>
      <w:r>
        <w:rPr>
          <w:noProof/>
        </w:rPr>
        <w:tab/>
        <w:t>199</w:t>
      </w:r>
    </w:p>
    <w:p w14:paraId="04FE376C" w14:textId="16E94955" w:rsidR="00ED640F" w:rsidRDefault="00ED640F">
      <w:pPr>
        <w:pStyle w:val="TOC4"/>
        <w:tabs>
          <w:tab w:val="right" w:leader="dot" w:pos="8630"/>
        </w:tabs>
        <w:rPr>
          <w:noProof/>
          <w:kern w:val="2"/>
          <w:sz w:val="24"/>
          <w:szCs w:val="24"/>
          <w:lang w:eastAsia="zh-CN"/>
          <w14:ligatures w14:val="standardContextual"/>
        </w:rPr>
      </w:pPr>
      <w:r>
        <w:rPr>
          <w:noProof/>
        </w:rPr>
        <w:t>1.2.22.5 Rhythmic_Sensory_Stimulation</w:t>
      </w:r>
      <w:r>
        <w:rPr>
          <w:noProof/>
        </w:rPr>
        <w:tab/>
        <w:t>199</w:t>
      </w:r>
    </w:p>
    <w:p w14:paraId="27A0E7D4" w14:textId="3A078AE6" w:rsidR="00ED640F" w:rsidRDefault="00ED640F">
      <w:pPr>
        <w:pStyle w:val="TOC4"/>
        <w:tabs>
          <w:tab w:val="right" w:leader="dot" w:pos="8630"/>
        </w:tabs>
        <w:rPr>
          <w:noProof/>
          <w:kern w:val="2"/>
          <w:sz w:val="24"/>
          <w:szCs w:val="24"/>
          <w:lang w:eastAsia="zh-CN"/>
          <w14:ligatures w14:val="standardContextual"/>
        </w:rPr>
      </w:pPr>
      <w:r>
        <w:rPr>
          <w:noProof/>
        </w:rPr>
        <w:t>1.2.22.6 Sound_Vibrational_Therapy</w:t>
      </w:r>
      <w:r>
        <w:rPr>
          <w:noProof/>
        </w:rPr>
        <w:tab/>
        <w:t>200</w:t>
      </w:r>
    </w:p>
    <w:p w14:paraId="62EA7AD3" w14:textId="4F2A918B" w:rsidR="00ED640F" w:rsidRDefault="00ED640F">
      <w:pPr>
        <w:pStyle w:val="TOC4"/>
        <w:tabs>
          <w:tab w:val="right" w:leader="dot" w:pos="8630"/>
        </w:tabs>
        <w:rPr>
          <w:noProof/>
          <w:kern w:val="2"/>
          <w:sz w:val="24"/>
          <w:szCs w:val="24"/>
          <w:lang w:eastAsia="zh-CN"/>
          <w14:ligatures w14:val="standardContextual"/>
        </w:rPr>
      </w:pPr>
      <w:r>
        <w:rPr>
          <w:noProof/>
        </w:rPr>
        <w:t>1.2.22.7 Vibration_Foam_Rolling</w:t>
      </w:r>
      <w:r>
        <w:rPr>
          <w:noProof/>
        </w:rPr>
        <w:tab/>
        <w:t>200</w:t>
      </w:r>
    </w:p>
    <w:p w14:paraId="5876E427" w14:textId="2B9AA879" w:rsidR="00ED640F" w:rsidRDefault="00ED640F">
      <w:pPr>
        <w:pStyle w:val="TOC4"/>
        <w:tabs>
          <w:tab w:val="right" w:leader="dot" w:pos="8630"/>
        </w:tabs>
        <w:rPr>
          <w:noProof/>
          <w:kern w:val="2"/>
          <w:sz w:val="24"/>
          <w:szCs w:val="24"/>
          <w:lang w:eastAsia="zh-CN"/>
          <w14:ligatures w14:val="standardContextual"/>
        </w:rPr>
      </w:pPr>
      <w:r>
        <w:rPr>
          <w:noProof/>
        </w:rPr>
        <w:t>1.2.22.8 Vibration_Healing</w:t>
      </w:r>
      <w:r>
        <w:rPr>
          <w:noProof/>
        </w:rPr>
        <w:tab/>
        <w:t>200</w:t>
      </w:r>
    </w:p>
    <w:p w14:paraId="641B991D" w14:textId="37AC61B2" w:rsidR="00ED640F" w:rsidRDefault="00ED640F">
      <w:pPr>
        <w:pStyle w:val="TOC4"/>
        <w:tabs>
          <w:tab w:val="right" w:leader="dot" w:pos="8630"/>
        </w:tabs>
        <w:rPr>
          <w:noProof/>
          <w:kern w:val="2"/>
          <w:sz w:val="24"/>
          <w:szCs w:val="24"/>
          <w:lang w:eastAsia="zh-CN"/>
          <w14:ligatures w14:val="standardContextual"/>
        </w:rPr>
      </w:pPr>
      <w:r>
        <w:rPr>
          <w:noProof/>
        </w:rPr>
        <w:t>1.2.22.9 Vibration_Training</w:t>
      </w:r>
      <w:r>
        <w:rPr>
          <w:noProof/>
        </w:rPr>
        <w:tab/>
        <w:t>201</w:t>
      </w:r>
    </w:p>
    <w:p w14:paraId="11CDCB6C" w14:textId="35B46082" w:rsidR="00ED640F" w:rsidRDefault="00ED640F">
      <w:pPr>
        <w:pStyle w:val="TOC4"/>
        <w:tabs>
          <w:tab w:val="right" w:leader="dot" w:pos="8630"/>
        </w:tabs>
        <w:rPr>
          <w:noProof/>
          <w:kern w:val="2"/>
          <w:sz w:val="24"/>
          <w:szCs w:val="24"/>
          <w:lang w:eastAsia="zh-CN"/>
          <w14:ligatures w14:val="standardContextual"/>
        </w:rPr>
      </w:pPr>
      <w:r>
        <w:rPr>
          <w:noProof/>
        </w:rPr>
        <w:t>1.2.22.10 Whole_Body_Vibration_Therapy</w:t>
      </w:r>
      <w:r>
        <w:rPr>
          <w:noProof/>
        </w:rPr>
        <w:tab/>
        <w:t>201</w:t>
      </w:r>
    </w:p>
    <w:p w14:paraId="1F01B891" w14:textId="4010DDFF" w:rsidR="00ED640F" w:rsidRDefault="00ED640F" w:rsidP="00E137F7">
      <w:pPr>
        <w:pStyle w:val="TOC5"/>
        <w:tabs>
          <w:tab w:val="right" w:leader="dot" w:pos="8630"/>
        </w:tabs>
        <w:ind w:left="720"/>
        <w:rPr>
          <w:noProof/>
          <w:kern w:val="2"/>
          <w:sz w:val="24"/>
          <w:szCs w:val="24"/>
          <w:lang w:eastAsia="zh-CN"/>
          <w14:ligatures w14:val="standardContextual"/>
        </w:rPr>
      </w:pPr>
      <w:r>
        <w:rPr>
          <w:noProof/>
        </w:rPr>
        <w:t>1.2.22.10.1 Whole_Body_Vibration_Exercise</w:t>
      </w:r>
      <w:r>
        <w:rPr>
          <w:noProof/>
        </w:rPr>
        <w:tab/>
        <w:t>201</w:t>
      </w:r>
    </w:p>
    <w:p w14:paraId="20124D59" w14:textId="174575F9" w:rsidR="00ED640F" w:rsidRDefault="00ED640F">
      <w:pPr>
        <w:pStyle w:val="TOC2"/>
        <w:tabs>
          <w:tab w:val="right" w:leader="dot" w:pos="8630"/>
        </w:tabs>
        <w:rPr>
          <w:noProof/>
          <w:kern w:val="2"/>
          <w:sz w:val="24"/>
          <w:szCs w:val="24"/>
          <w:lang w:eastAsia="zh-CN"/>
          <w14:ligatures w14:val="standardContextual"/>
        </w:rPr>
      </w:pPr>
      <w:r>
        <w:rPr>
          <w:noProof/>
        </w:rPr>
        <w:t>1.3 Psychological_Intervention</w:t>
      </w:r>
      <w:r>
        <w:rPr>
          <w:noProof/>
        </w:rPr>
        <w:tab/>
        <w:t>202</w:t>
      </w:r>
    </w:p>
    <w:p w14:paraId="792E0B6C" w14:textId="1768E625" w:rsidR="00ED640F" w:rsidRDefault="00ED640F">
      <w:pPr>
        <w:pStyle w:val="TOC3"/>
        <w:tabs>
          <w:tab w:val="right" w:leader="dot" w:pos="8630"/>
        </w:tabs>
        <w:rPr>
          <w:noProof/>
          <w:kern w:val="2"/>
          <w:sz w:val="24"/>
          <w:szCs w:val="24"/>
          <w:lang w:eastAsia="zh-CN"/>
          <w14:ligatures w14:val="standardContextual"/>
        </w:rPr>
      </w:pPr>
      <w:r>
        <w:rPr>
          <w:noProof/>
        </w:rPr>
        <w:t>1.3.1 Mind–body_Therapy</w:t>
      </w:r>
      <w:r>
        <w:rPr>
          <w:noProof/>
        </w:rPr>
        <w:tab/>
        <w:t>202</w:t>
      </w:r>
    </w:p>
    <w:p w14:paraId="767921FF" w14:textId="2024ABD9" w:rsidR="00ED640F" w:rsidRDefault="00ED640F">
      <w:pPr>
        <w:pStyle w:val="TOC4"/>
        <w:tabs>
          <w:tab w:val="right" w:leader="dot" w:pos="8630"/>
        </w:tabs>
        <w:rPr>
          <w:noProof/>
          <w:kern w:val="2"/>
          <w:sz w:val="24"/>
          <w:szCs w:val="24"/>
          <w:lang w:eastAsia="zh-CN"/>
          <w14:ligatures w14:val="standardContextual"/>
        </w:rPr>
      </w:pPr>
      <w:r>
        <w:rPr>
          <w:noProof/>
        </w:rPr>
        <w:t>1.3.1.1 Breathing_Exercise</w:t>
      </w:r>
      <w:r>
        <w:rPr>
          <w:noProof/>
        </w:rPr>
        <w:tab/>
        <w:t>202</w:t>
      </w:r>
    </w:p>
    <w:p w14:paraId="201A25E8" w14:textId="35C4CC30" w:rsidR="00ED640F" w:rsidRDefault="00ED640F">
      <w:pPr>
        <w:pStyle w:val="TOC5"/>
        <w:tabs>
          <w:tab w:val="right" w:leader="dot" w:pos="8630"/>
        </w:tabs>
        <w:rPr>
          <w:noProof/>
          <w:kern w:val="2"/>
          <w:sz w:val="24"/>
          <w:szCs w:val="24"/>
          <w:lang w:eastAsia="zh-CN"/>
          <w14:ligatures w14:val="standardContextual"/>
        </w:rPr>
      </w:pPr>
      <w:r>
        <w:rPr>
          <w:noProof/>
        </w:rPr>
        <w:t>1.3.1.1.1 Buteyko_Breathing_Technique</w:t>
      </w:r>
      <w:r>
        <w:rPr>
          <w:noProof/>
        </w:rPr>
        <w:tab/>
        <w:t>202</w:t>
      </w:r>
    </w:p>
    <w:p w14:paraId="262CE8E9" w14:textId="5319B2C1" w:rsidR="00ED640F" w:rsidRDefault="00ED640F">
      <w:pPr>
        <w:pStyle w:val="TOC5"/>
        <w:tabs>
          <w:tab w:val="right" w:leader="dot" w:pos="8630"/>
        </w:tabs>
        <w:rPr>
          <w:noProof/>
          <w:kern w:val="2"/>
          <w:sz w:val="24"/>
          <w:szCs w:val="24"/>
          <w:lang w:eastAsia="zh-CN"/>
          <w14:ligatures w14:val="standardContextual"/>
        </w:rPr>
      </w:pPr>
      <w:r>
        <w:rPr>
          <w:noProof/>
        </w:rPr>
        <w:t>1.3.1.1.2 Deep_Breathing</w:t>
      </w:r>
      <w:r>
        <w:rPr>
          <w:noProof/>
        </w:rPr>
        <w:tab/>
        <w:t>202</w:t>
      </w:r>
    </w:p>
    <w:p w14:paraId="23EFEBE4" w14:textId="1918C439" w:rsidR="00ED640F" w:rsidRDefault="00ED640F">
      <w:pPr>
        <w:pStyle w:val="TOC4"/>
        <w:tabs>
          <w:tab w:val="right" w:leader="dot" w:pos="8630"/>
        </w:tabs>
        <w:rPr>
          <w:noProof/>
          <w:kern w:val="2"/>
          <w:sz w:val="24"/>
          <w:szCs w:val="24"/>
          <w:lang w:eastAsia="zh-CN"/>
          <w14:ligatures w14:val="standardContextual"/>
        </w:rPr>
      </w:pPr>
      <w:r>
        <w:rPr>
          <w:noProof/>
        </w:rPr>
        <w:t>1.3.1.2 Relaxation_Technique</w:t>
      </w:r>
      <w:r>
        <w:rPr>
          <w:noProof/>
        </w:rPr>
        <w:tab/>
        <w:t>202</w:t>
      </w:r>
    </w:p>
    <w:p w14:paraId="46395AFA" w14:textId="1287E771" w:rsidR="00ED640F" w:rsidRDefault="00ED640F">
      <w:pPr>
        <w:pStyle w:val="TOC5"/>
        <w:tabs>
          <w:tab w:val="right" w:leader="dot" w:pos="8630"/>
        </w:tabs>
        <w:rPr>
          <w:noProof/>
          <w:kern w:val="2"/>
          <w:sz w:val="24"/>
          <w:szCs w:val="24"/>
          <w:lang w:eastAsia="zh-CN"/>
          <w14:ligatures w14:val="standardContextual"/>
        </w:rPr>
      </w:pPr>
      <w:r>
        <w:rPr>
          <w:noProof/>
        </w:rPr>
        <w:t>1.3.1.2.1 Art_Therapy</w:t>
      </w:r>
      <w:r>
        <w:rPr>
          <w:noProof/>
        </w:rPr>
        <w:tab/>
        <w:t>202</w:t>
      </w:r>
    </w:p>
    <w:p w14:paraId="2163F7CC" w14:textId="1BE15346" w:rsidR="00ED640F" w:rsidRDefault="00ED640F">
      <w:pPr>
        <w:pStyle w:val="TOC6"/>
        <w:tabs>
          <w:tab w:val="right" w:leader="dot" w:pos="8630"/>
        </w:tabs>
        <w:rPr>
          <w:noProof/>
          <w:kern w:val="2"/>
          <w:sz w:val="24"/>
          <w:szCs w:val="24"/>
          <w:lang w:eastAsia="zh-CN"/>
          <w14:ligatures w14:val="standardContextual"/>
        </w:rPr>
      </w:pPr>
      <w:r>
        <w:rPr>
          <w:noProof/>
        </w:rPr>
        <w:t>1.3.1.2.1.1 Visual_Art_Therapy</w:t>
      </w:r>
      <w:r>
        <w:rPr>
          <w:noProof/>
        </w:rPr>
        <w:tab/>
        <w:t>202</w:t>
      </w:r>
    </w:p>
    <w:p w14:paraId="132611D2" w14:textId="654BE995" w:rsidR="00ED640F" w:rsidRDefault="00ED640F">
      <w:pPr>
        <w:pStyle w:val="TOC7"/>
        <w:tabs>
          <w:tab w:val="right" w:leader="dot" w:pos="8630"/>
        </w:tabs>
        <w:rPr>
          <w:noProof/>
          <w:kern w:val="2"/>
          <w:sz w:val="24"/>
          <w:szCs w:val="24"/>
          <w:lang w:eastAsia="zh-CN"/>
          <w14:ligatures w14:val="standardContextual"/>
        </w:rPr>
      </w:pPr>
      <w:r>
        <w:rPr>
          <w:noProof/>
        </w:rPr>
        <w:t>1.3.1.2.1.1.1 Pottery</w:t>
      </w:r>
      <w:r>
        <w:rPr>
          <w:noProof/>
        </w:rPr>
        <w:tab/>
        <w:t>202</w:t>
      </w:r>
    </w:p>
    <w:p w14:paraId="36866E6C" w14:textId="5A26592F" w:rsidR="00ED640F" w:rsidRDefault="00ED640F">
      <w:pPr>
        <w:pStyle w:val="TOC7"/>
        <w:tabs>
          <w:tab w:val="right" w:leader="dot" w:pos="8630"/>
        </w:tabs>
        <w:rPr>
          <w:noProof/>
          <w:kern w:val="2"/>
          <w:sz w:val="24"/>
          <w:szCs w:val="24"/>
          <w:lang w:eastAsia="zh-CN"/>
          <w14:ligatures w14:val="standardContextual"/>
        </w:rPr>
      </w:pPr>
      <w:r>
        <w:rPr>
          <w:noProof/>
        </w:rPr>
        <w:t>1.3.1.2.1.1.2 Chinese_Calligraphy_Therapy</w:t>
      </w:r>
      <w:r>
        <w:rPr>
          <w:noProof/>
        </w:rPr>
        <w:tab/>
        <w:t>202</w:t>
      </w:r>
    </w:p>
    <w:p w14:paraId="5E46E380" w14:textId="42B24745" w:rsidR="00ED640F" w:rsidRDefault="00ED640F">
      <w:pPr>
        <w:pStyle w:val="TOC7"/>
        <w:tabs>
          <w:tab w:val="right" w:leader="dot" w:pos="8630"/>
        </w:tabs>
        <w:rPr>
          <w:noProof/>
          <w:kern w:val="2"/>
          <w:sz w:val="24"/>
          <w:szCs w:val="24"/>
          <w:lang w:eastAsia="zh-CN"/>
          <w14:ligatures w14:val="standardContextual"/>
        </w:rPr>
      </w:pPr>
      <w:r>
        <w:rPr>
          <w:noProof/>
        </w:rPr>
        <w:t>1.3.1.2.1.1.3 Clay_Art_Therapy</w:t>
      </w:r>
      <w:r>
        <w:rPr>
          <w:noProof/>
        </w:rPr>
        <w:tab/>
        <w:t>202</w:t>
      </w:r>
    </w:p>
    <w:p w14:paraId="60927D2A" w14:textId="773A437C" w:rsidR="00ED640F" w:rsidRDefault="00ED640F">
      <w:pPr>
        <w:pStyle w:val="TOC7"/>
        <w:tabs>
          <w:tab w:val="right" w:leader="dot" w:pos="8630"/>
        </w:tabs>
        <w:rPr>
          <w:noProof/>
          <w:kern w:val="2"/>
          <w:sz w:val="24"/>
          <w:szCs w:val="24"/>
          <w:lang w:eastAsia="zh-CN"/>
          <w14:ligatures w14:val="standardContextual"/>
        </w:rPr>
      </w:pPr>
      <w:r>
        <w:rPr>
          <w:noProof/>
        </w:rPr>
        <w:t>1.3.1.2.1.1.4 Mandala_Therapy</w:t>
      </w:r>
      <w:r>
        <w:rPr>
          <w:noProof/>
        </w:rPr>
        <w:tab/>
        <w:t>202</w:t>
      </w:r>
    </w:p>
    <w:p w14:paraId="6ED8A206" w14:textId="4A084DF1" w:rsidR="00ED640F" w:rsidRDefault="00ED640F">
      <w:pPr>
        <w:pStyle w:val="TOC6"/>
        <w:tabs>
          <w:tab w:val="right" w:leader="dot" w:pos="8630"/>
        </w:tabs>
        <w:rPr>
          <w:noProof/>
          <w:kern w:val="2"/>
          <w:sz w:val="24"/>
          <w:szCs w:val="24"/>
          <w:lang w:eastAsia="zh-CN"/>
          <w14:ligatures w14:val="standardContextual"/>
        </w:rPr>
      </w:pPr>
      <w:r>
        <w:rPr>
          <w:noProof/>
        </w:rPr>
        <w:t>1.3.1.2.1.2 Creative_Art_Therapy</w:t>
      </w:r>
      <w:r>
        <w:rPr>
          <w:noProof/>
        </w:rPr>
        <w:tab/>
        <w:t>202</w:t>
      </w:r>
    </w:p>
    <w:p w14:paraId="07CCC45B" w14:textId="412ADB4E" w:rsidR="00ED640F" w:rsidRDefault="00ED640F">
      <w:pPr>
        <w:pStyle w:val="TOC7"/>
        <w:tabs>
          <w:tab w:val="right" w:leader="dot" w:pos="8630"/>
        </w:tabs>
        <w:rPr>
          <w:noProof/>
          <w:kern w:val="2"/>
          <w:sz w:val="24"/>
          <w:szCs w:val="24"/>
          <w:lang w:eastAsia="zh-CN"/>
          <w14:ligatures w14:val="standardContextual"/>
        </w:rPr>
      </w:pPr>
      <w:r>
        <w:rPr>
          <w:noProof/>
        </w:rPr>
        <w:lastRenderedPageBreak/>
        <w:t>1.3.1.2.1.2.1 Creative_Art_Intervention</w:t>
      </w:r>
      <w:r>
        <w:rPr>
          <w:noProof/>
        </w:rPr>
        <w:tab/>
        <w:t>203</w:t>
      </w:r>
    </w:p>
    <w:p w14:paraId="55959A6B" w14:textId="76B5FFB5" w:rsidR="00ED640F" w:rsidRDefault="00ED640F">
      <w:pPr>
        <w:pStyle w:val="TOC7"/>
        <w:tabs>
          <w:tab w:val="right" w:leader="dot" w:pos="8630"/>
        </w:tabs>
        <w:rPr>
          <w:noProof/>
          <w:kern w:val="2"/>
          <w:sz w:val="24"/>
          <w:szCs w:val="24"/>
          <w:lang w:eastAsia="zh-CN"/>
          <w14:ligatures w14:val="standardContextual"/>
        </w:rPr>
      </w:pPr>
      <w:r>
        <w:rPr>
          <w:noProof/>
        </w:rPr>
        <w:t>1.3.1.2.1.2.2 Creative_Expression</w:t>
      </w:r>
      <w:r>
        <w:rPr>
          <w:noProof/>
        </w:rPr>
        <w:tab/>
        <w:t>203</w:t>
      </w:r>
    </w:p>
    <w:p w14:paraId="6751E006" w14:textId="1699B511" w:rsidR="00ED640F" w:rsidRDefault="00ED640F">
      <w:pPr>
        <w:pStyle w:val="TOC7"/>
        <w:tabs>
          <w:tab w:val="right" w:leader="dot" w:pos="8630"/>
        </w:tabs>
        <w:rPr>
          <w:noProof/>
          <w:kern w:val="2"/>
          <w:sz w:val="24"/>
          <w:szCs w:val="24"/>
          <w:lang w:eastAsia="zh-CN"/>
          <w14:ligatures w14:val="standardContextual"/>
        </w:rPr>
      </w:pPr>
      <w:r>
        <w:rPr>
          <w:noProof/>
        </w:rPr>
        <w:t>1.3.1.2.1.2.3 Artistic_Therapy_Painting</w:t>
      </w:r>
      <w:r>
        <w:rPr>
          <w:noProof/>
        </w:rPr>
        <w:tab/>
        <w:t>203</w:t>
      </w:r>
    </w:p>
    <w:p w14:paraId="4B0C2843" w14:textId="760E7503" w:rsidR="00ED640F" w:rsidRDefault="00ED640F">
      <w:pPr>
        <w:pStyle w:val="TOC6"/>
        <w:tabs>
          <w:tab w:val="right" w:leader="dot" w:pos="8630"/>
        </w:tabs>
        <w:rPr>
          <w:noProof/>
          <w:kern w:val="2"/>
          <w:sz w:val="24"/>
          <w:szCs w:val="24"/>
          <w:lang w:eastAsia="zh-CN"/>
          <w14:ligatures w14:val="standardContextual"/>
        </w:rPr>
      </w:pPr>
      <w:r>
        <w:rPr>
          <w:noProof/>
        </w:rPr>
        <w:t>1.3.1.2.1.3 Phenomenological_Art_Therapy</w:t>
      </w:r>
      <w:r>
        <w:rPr>
          <w:noProof/>
        </w:rPr>
        <w:tab/>
        <w:t>203</w:t>
      </w:r>
    </w:p>
    <w:p w14:paraId="2C716344" w14:textId="3A4E9D4A" w:rsidR="00ED640F" w:rsidRDefault="00ED640F">
      <w:pPr>
        <w:pStyle w:val="TOC6"/>
        <w:tabs>
          <w:tab w:val="right" w:leader="dot" w:pos="8630"/>
        </w:tabs>
        <w:rPr>
          <w:noProof/>
          <w:kern w:val="2"/>
          <w:sz w:val="24"/>
          <w:szCs w:val="24"/>
          <w:lang w:eastAsia="zh-CN"/>
          <w14:ligatures w14:val="standardContextual"/>
        </w:rPr>
      </w:pPr>
      <w:r>
        <w:rPr>
          <w:noProof/>
        </w:rPr>
        <w:t>1.3.1.2.1.4 Mindfulness_Based_Art_Therapy</w:t>
      </w:r>
      <w:r>
        <w:rPr>
          <w:noProof/>
        </w:rPr>
        <w:tab/>
        <w:t>203</w:t>
      </w:r>
    </w:p>
    <w:p w14:paraId="14F9E1C7" w14:textId="02C2593D" w:rsidR="00ED640F" w:rsidRDefault="00ED640F">
      <w:pPr>
        <w:pStyle w:val="TOC6"/>
        <w:tabs>
          <w:tab w:val="right" w:leader="dot" w:pos="8630"/>
        </w:tabs>
        <w:rPr>
          <w:noProof/>
          <w:kern w:val="2"/>
          <w:sz w:val="24"/>
          <w:szCs w:val="24"/>
          <w:lang w:eastAsia="zh-CN"/>
          <w14:ligatures w14:val="standardContextual"/>
        </w:rPr>
      </w:pPr>
      <w:r>
        <w:rPr>
          <w:noProof/>
        </w:rPr>
        <w:t>1.3.1.2.1.5 Psychodynamic_Group_Art_Therapy</w:t>
      </w:r>
      <w:r>
        <w:rPr>
          <w:noProof/>
        </w:rPr>
        <w:tab/>
        <w:t>203</w:t>
      </w:r>
    </w:p>
    <w:p w14:paraId="51573A00" w14:textId="0E9483C2" w:rsidR="00ED640F" w:rsidRDefault="00ED640F">
      <w:pPr>
        <w:pStyle w:val="TOC6"/>
        <w:tabs>
          <w:tab w:val="right" w:leader="dot" w:pos="8630"/>
        </w:tabs>
        <w:rPr>
          <w:noProof/>
          <w:kern w:val="2"/>
          <w:sz w:val="24"/>
          <w:szCs w:val="24"/>
          <w:lang w:eastAsia="zh-CN"/>
          <w14:ligatures w14:val="standardContextual"/>
        </w:rPr>
      </w:pPr>
      <w:r>
        <w:rPr>
          <w:noProof/>
        </w:rPr>
        <w:t>1.3.1.2.1.6 Anthroposophic_Art_Therapy</w:t>
      </w:r>
      <w:r>
        <w:rPr>
          <w:noProof/>
        </w:rPr>
        <w:tab/>
        <w:t>203</w:t>
      </w:r>
    </w:p>
    <w:p w14:paraId="1A59005F" w14:textId="6CACE448" w:rsidR="00ED640F" w:rsidRDefault="00ED640F">
      <w:pPr>
        <w:pStyle w:val="TOC5"/>
        <w:tabs>
          <w:tab w:val="right" w:leader="dot" w:pos="8630"/>
        </w:tabs>
        <w:rPr>
          <w:noProof/>
          <w:kern w:val="2"/>
          <w:sz w:val="24"/>
          <w:szCs w:val="24"/>
          <w:lang w:eastAsia="zh-CN"/>
          <w14:ligatures w14:val="standardContextual"/>
        </w:rPr>
      </w:pPr>
      <w:r>
        <w:rPr>
          <w:noProof/>
        </w:rPr>
        <w:t>1.3.1.2.2 Humor_Therapy</w:t>
      </w:r>
      <w:r>
        <w:rPr>
          <w:noProof/>
        </w:rPr>
        <w:tab/>
        <w:t>203</w:t>
      </w:r>
    </w:p>
    <w:p w14:paraId="63700557" w14:textId="18FFB5FB" w:rsidR="00ED640F" w:rsidRDefault="00ED640F">
      <w:pPr>
        <w:pStyle w:val="TOC6"/>
        <w:tabs>
          <w:tab w:val="right" w:leader="dot" w:pos="8630"/>
        </w:tabs>
        <w:rPr>
          <w:noProof/>
          <w:kern w:val="2"/>
          <w:sz w:val="24"/>
          <w:szCs w:val="24"/>
          <w:lang w:eastAsia="zh-CN"/>
          <w14:ligatures w14:val="standardContextual"/>
        </w:rPr>
      </w:pPr>
      <w:r>
        <w:rPr>
          <w:noProof/>
        </w:rPr>
        <w:t>1.3.1.2.2.1 Laughter_Therapy</w:t>
      </w:r>
      <w:r>
        <w:rPr>
          <w:noProof/>
        </w:rPr>
        <w:tab/>
        <w:t>203</w:t>
      </w:r>
    </w:p>
    <w:p w14:paraId="5B89C9B9" w14:textId="517B1BEA" w:rsidR="00ED640F" w:rsidRDefault="00ED640F">
      <w:pPr>
        <w:pStyle w:val="TOC7"/>
        <w:tabs>
          <w:tab w:val="right" w:leader="dot" w:pos="8630"/>
        </w:tabs>
        <w:rPr>
          <w:noProof/>
          <w:kern w:val="2"/>
          <w:sz w:val="24"/>
          <w:szCs w:val="24"/>
          <w:lang w:eastAsia="zh-CN"/>
          <w14:ligatures w14:val="standardContextual"/>
        </w:rPr>
      </w:pPr>
      <w:r>
        <w:rPr>
          <w:noProof/>
        </w:rPr>
        <w:t>1.3.1.2.2.1.1 Laughter_Yoga</w:t>
      </w:r>
      <w:r>
        <w:rPr>
          <w:noProof/>
        </w:rPr>
        <w:tab/>
        <w:t>203</w:t>
      </w:r>
    </w:p>
    <w:p w14:paraId="500CA65B" w14:textId="5761B7E7" w:rsidR="00ED640F" w:rsidRDefault="00ED640F">
      <w:pPr>
        <w:pStyle w:val="TOC5"/>
        <w:tabs>
          <w:tab w:val="right" w:leader="dot" w:pos="8630"/>
        </w:tabs>
        <w:rPr>
          <w:noProof/>
          <w:kern w:val="2"/>
          <w:sz w:val="24"/>
          <w:szCs w:val="24"/>
          <w:lang w:eastAsia="zh-CN"/>
          <w14:ligatures w14:val="standardContextual"/>
        </w:rPr>
      </w:pPr>
      <w:r>
        <w:rPr>
          <w:noProof/>
        </w:rPr>
        <w:t>1.3.1.2.3 Music_Therapy</w:t>
      </w:r>
      <w:r>
        <w:rPr>
          <w:noProof/>
        </w:rPr>
        <w:tab/>
        <w:t>203</w:t>
      </w:r>
    </w:p>
    <w:p w14:paraId="1056DD55" w14:textId="62355B04" w:rsidR="00ED640F" w:rsidRDefault="00ED640F">
      <w:pPr>
        <w:pStyle w:val="TOC6"/>
        <w:tabs>
          <w:tab w:val="right" w:leader="dot" w:pos="8630"/>
        </w:tabs>
        <w:rPr>
          <w:noProof/>
          <w:kern w:val="2"/>
          <w:sz w:val="24"/>
          <w:szCs w:val="24"/>
          <w:lang w:eastAsia="zh-CN"/>
          <w14:ligatures w14:val="standardContextual"/>
        </w:rPr>
      </w:pPr>
      <w:r>
        <w:rPr>
          <w:noProof/>
        </w:rPr>
        <w:t>1.3.1.2.3.1 Musical_Game</w:t>
      </w:r>
      <w:r>
        <w:rPr>
          <w:noProof/>
        </w:rPr>
        <w:tab/>
        <w:t>203</w:t>
      </w:r>
    </w:p>
    <w:p w14:paraId="6F75CB69" w14:textId="631BB3A6" w:rsidR="00ED640F" w:rsidRDefault="00ED640F">
      <w:pPr>
        <w:pStyle w:val="TOC6"/>
        <w:tabs>
          <w:tab w:val="right" w:leader="dot" w:pos="8630"/>
        </w:tabs>
        <w:rPr>
          <w:noProof/>
          <w:kern w:val="2"/>
          <w:sz w:val="24"/>
          <w:szCs w:val="24"/>
          <w:lang w:eastAsia="zh-CN"/>
          <w14:ligatures w14:val="standardContextual"/>
        </w:rPr>
      </w:pPr>
      <w:r>
        <w:rPr>
          <w:noProof/>
        </w:rPr>
        <w:t>1.3.1.2.3.2 Orff_Based_Music_Therapy</w:t>
      </w:r>
      <w:r>
        <w:rPr>
          <w:noProof/>
        </w:rPr>
        <w:tab/>
        <w:t>203</w:t>
      </w:r>
    </w:p>
    <w:p w14:paraId="15096A91" w14:textId="5209A3F1" w:rsidR="00ED640F" w:rsidRDefault="00ED640F">
      <w:pPr>
        <w:pStyle w:val="TOC6"/>
        <w:tabs>
          <w:tab w:val="right" w:leader="dot" w:pos="8630"/>
        </w:tabs>
        <w:rPr>
          <w:noProof/>
          <w:kern w:val="2"/>
          <w:sz w:val="24"/>
          <w:szCs w:val="24"/>
          <w:lang w:eastAsia="zh-CN"/>
          <w14:ligatures w14:val="standardContextual"/>
        </w:rPr>
      </w:pPr>
      <w:r>
        <w:rPr>
          <w:noProof/>
        </w:rPr>
        <w:t>1.3.1.2.3.3 Lyric_Analysis</w:t>
      </w:r>
      <w:r>
        <w:rPr>
          <w:noProof/>
        </w:rPr>
        <w:tab/>
        <w:t>203</w:t>
      </w:r>
    </w:p>
    <w:p w14:paraId="2549F40D" w14:textId="724E5CBC" w:rsidR="00ED640F" w:rsidRDefault="00ED640F">
      <w:pPr>
        <w:pStyle w:val="TOC6"/>
        <w:tabs>
          <w:tab w:val="right" w:leader="dot" w:pos="8630"/>
        </w:tabs>
        <w:rPr>
          <w:noProof/>
          <w:kern w:val="2"/>
          <w:sz w:val="24"/>
          <w:szCs w:val="24"/>
          <w:lang w:eastAsia="zh-CN"/>
          <w14:ligatures w14:val="standardContextual"/>
        </w:rPr>
      </w:pPr>
      <w:r>
        <w:rPr>
          <w:noProof/>
        </w:rPr>
        <w:t>1.3.1.2.3.4 Medical_Resonance_Therapy_Music</w:t>
      </w:r>
      <w:r>
        <w:rPr>
          <w:noProof/>
        </w:rPr>
        <w:tab/>
        <w:t>203</w:t>
      </w:r>
    </w:p>
    <w:p w14:paraId="2124531E" w14:textId="41885904" w:rsidR="00ED640F" w:rsidRDefault="00ED640F">
      <w:pPr>
        <w:pStyle w:val="TOC6"/>
        <w:tabs>
          <w:tab w:val="right" w:leader="dot" w:pos="8630"/>
        </w:tabs>
        <w:rPr>
          <w:noProof/>
          <w:kern w:val="2"/>
          <w:sz w:val="24"/>
          <w:szCs w:val="24"/>
          <w:lang w:eastAsia="zh-CN"/>
          <w14:ligatures w14:val="standardContextual"/>
        </w:rPr>
      </w:pPr>
      <w:r>
        <w:rPr>
          <w:noProof/>
        </w:rPr>
        <w:t>1.3.1.2.3.5 Musical_Motor_Feedback</w:t>
      </w:r>
      <w:r>
        <w:rPr>
          <w:noProof/>
        </w:rPr>
        <w:tab/>
        <w:t>203</w:t>
      </w:r>
    </w:p>
    <w:p w14:paraId="099568D0" w14:textId="5A9B75D1" w:rsidR="00ED640F" w:rsidRDefault="00ED640F">
      <w:pPr>
        <w:pStyle w:val="TOC6"/>
        <w:tabs>
          <w:tab w:val="right" w:leader="dot" w:pos="8630"/>
        </w:tabs>
        <w:rPr>
          <w:noProof/>
          <w:kern w:val="2"/>
          <w:sz w:val="24"/>
          <w:szCs w:val="24"/>
          <w:lang w:eastAsia="zh-CN"/>
          <w14:ligatures w14:val="standardContextual"/>
        </w:rPr>
      </w:pPr>
      <w:r>
        <w:rPr>
          <w:noProof/>
        </w:rPr>
        <w:t>1.3.1.2.3.6 Evocative_Music</w:t>
      </w:r>
      <w:r>
        <w:rPr>
          <w:noProof/>
        </w:rPr>
        <w:tab/>
        <w:t>204</w:t>
      </w:r>
    </w:p>
    <w:p w14:paraId="43E2AEE8" w14:textId="754991C4" w:rsidR="00ED640F" w:rsidRDefault="00ED640F">
      <w:pPr>
        <w:pStyle w:val="TOC6"/>
        <w:tabs>
          <w:tab w:val="right" w:leader="dot" w:pos="8630"/>
        </w:tabs>
        <w:rPr>
          <w:noProof/>
          <w:kern w:val="2"/>
          <w:sz w:val="24"/>
          <w:szCs w:val="24"/>
          <w:lang w:eastAsia="zh-CN"/>
          <w14:ligatures w14:val="standardContextual"/>
        </w:rPr>
      </w:pPr>
      <w:r>
        <w:rPr>
          <w:noProof/>
        </w:rPr>
        <w:t>1.3.1.2.3.7 Raga_Therapy</w:t>
      </w:r>
      <w:r>
        <w:rPr>
          <w:noProof/>
        </w:rPr>
        <w:tab/>
        <w:t>204</w:t>
      </w:r>
    </w:p>
    <w:p w14:paraId="6A5CCEB9" w14:textId="06301853" w:rsidR="00ED640F" w:rsidRDefault="00ED640F">
      <w:pPr>
        <w:pStyle w:val="TOC6"/>
        <w:tabs>
          <w:tab w:val="right" w:leader="dot" w:pos="8630"/>
        </w:tabs>
        <w:rPr>
          <w:noProof/>
          <w:kern w:val="2"/>
          <w:sz w:val="24"/>
          <w:szCs w:val="24"/>
          <w:lang w:eastAsia="zh-CN"/>
          <w14:ligatures w14:val="standardContextual"/>
        </w:rPr>
      </w:pPr>
      <w:r>
        <w:rPr>
          <w:noProof/>
        </w:rPr>
        <w:t>1.3.1.2.3.8 Dinner_Music_Intervention</w:t>
      </w:r>
      <w:r>
        <w:rPr>
          <w:noProof/>
        </w:rPr>
        <w:tab/>
        <w:t>204</w:t>
      </w:r>
    </w:p>
    <w:p w14:paraId="05738440" w14:textId="7EC9787F" w:rsidR="00ED640F" w:rsidRDefault="00ED640F">
      <w:pPr>
        <w:pStyle w:val="TOC6"/>
        <w:tabs>
          <w:tab w:val="right" w:leader="dot" w:pos="8630"/>
        </w:tabs>
        <w:rPr>
          <w:noProof/>
          <w:kern w:val="2"/>
          <w:sz w:val="24"/>
          <w:szCs w:val="24"/>
          <w:lang w:eastAsia="zh-CN"/>
          <w14:ligatures w14:val="standardContextual"/>
        </w:rPr>
      </w:pPr>
      <w:r>
        <w:rPr>
          <w:noProof/>
        </w:rPr>
        <w:t>1.3.1.2.3.9 Active_Music_Therapy</w:t>
      </w:r>
      <w:r>
        <w:rPr>
          <w:noProof/>
        </w:rPr>
        <w:tab/>
        <w:t>204</w:t>
      </w:r>
    </w:p>
    <w:p w14:paraId="3BA53416" w14:textId="2F9EA2D5" w:rsidR="00ED640F" w:rsidRDefault="00ED640F">
      <w:pPr>
        <w:pStyle w:val="TOC7"/>
        <w:tabs>
          <w:tab w:val="right" w:leader="dot" w:pos="8630"/>
        </w:tabs>
        <w:rPr>
          <w:noProof/>
          <w:kern w:val="2"/>
          <w:sz w:val="24"/>
          <w:szCs w:val="24"/>
          <w:lang w:eastAsia="zh-CN"/>
          <w14:ligatures w14:val="standardContextual"/>
        </w:rPr>
      </w:pPr>
      <w:r>
        <w:rPr>
          <w:noProof/>
        </w:rPr>
        <w:t>1.3.1.2.3.9.1 Interactive_Music_Therapy</w:t>
      </w:r>
      <w:r>
        <w:rPr>
          <w:noProof/>
        </w:rPr>
        <w:tab/>
        <w:t>204</w:t>
      </w:r>
    </w:p>
    <w:p w14:paraId="4BCC099B" w14:textId="1079193D" w:rsidR="00ED640F" w:rsidRDefault="00ED640F">
      <w:pPr>
        <w:pStyle w:val="TOC6"/>
        <w:tabs>
          <w:tab w:val="right" w:leader="dot" w:pos="8630"/>
        </w:tabs>
        <w:rPr>
          <w:noProof/>
          <w:kern w:val="2"/>
          <w:sz w:val="24"/>
          <w:szCs w:val="24"/>
          <w:lang w:eastAsia="zh-CN"/>
          <w14:ligatures w14:val="standardContextual"/>
        </w:rPr>
      </w:pPr>
      <w:r>
        <w:rPr>
          <w:noProof/>
        </w:rPr>
        <w:t>1.3.1.2.3.10 Music_Based_Imagery</w:t>
      </w:r>
      <w:r>
        <w:rPr>
          <w:noProof/>
        </w:rPr>
        <w:tab/>
        <w:t>204</w:t>
      </w:r>
    </w:p>
    <w:p w14:paraId="6D996270" w14:textId="2B1E95FB" w:rsidR="00ED640F" w:rsidRDefault="00ED640F">
      <w:pPr>
        <w:pStyle w:val="TOC6"/>
        <w:tabs>
          <w:tab w:val="right" w:leader="dot" w:pos="8630"/>
        </w:tabs>
        <w:rPr>
          <w:noProof/>
          <w:kern w:val="2"/>
          <w:sz w:val="24"/>
          <w:szCs w:val="24"/>
          <w:lang w:eastAsia="zh-CN"/>
          <w14:ligatures w14:val="standardContextual"/>
        </w:rPr>
      </w:pPr>
      <w:r>
        <w:rPr>
          <w:noProof/>
        </w:rPr>
        <w:t>1.3.1.2.3.11 Individualized_Music_Focused_Auditory_Therapy</w:t>
      </w:r>
      <w:r>
        <w:rPr>
          <w:noProof/>
        </w:rPr>
        <w:tab/>
        <w:t>204</w:t>
      </w:r>
    </w:p>
    <w:p w14:paraId="30624871" w14:textId="112FE9A2" w:rsidR="00ED640F" w:rsidRDefault="00ED640F">
      <w:pPr>
        <w:pStyle w:val="TOC6"/>
        <w:tabs>
          <w:tab w:val="right" w:leader="dot" w:pos="8630"/>
        </w:tabs>
        <w:rPr>
          <w:noProof/>
          <w:kern w:val="2"/>
          <w:sz w:val="24"/>
          <w:szCs w:val="24"/>
          <w:lang w:eastAsia="zh-CN"/>
          <w14:ligatures w14:val="standardContextual"/>
        </w:rPr>
      </w:pPr>
      <w:r>
        <w:rPr>
          <w:noProof/>
        </w:rPr>
        <w:t>1.3.1.2.3.12 Lullaby_Therapy</w:t>
      </w:r>
      <w:r>
        <w:rPr>
          <w:noProof/>
        </w:rPr>
        <w:tab/>
        <w:t>204</w:t>
      </w:r>
    </w:p>
    <w:p w14:paraId="4581E44D" w14:textId="1E58098F" w:rsidR="00ED640F" w:rsidRDefault="00ED640F">
      <w:pPr>
        <w:pStyle w:val="TOC6"/>
        <w:tabs>
          <w:tab w:val="right" w:leader="dot" w:pos="8630"/>
        </w:tabs>
        <w:rPr>
          <w:noProof/>
          <w:kern w:val="2"/>
          <w:sz w:val="24"/>
          <w:szCs w:val="24"/>
          <w:lang w:eastAsia="zh-CN"/>
          <w14:ligatures w14:val="standardContextual"/>
        </w:rPr>
      </w:pPr>
      <w:r>
        <w:rPr>
          <w:noProof/>
        </w:rPr>
        <w:t>1.3.1.2.3.13 Music_Reinforced_Therapy</w:t>
      </w:r>
      <w:r>
        <w:rPr>
          <w:noProof/>
        </w:rPr>
        <w:tab/>
        <w:t>204</w:t>
      </w:r>
    </w:p>
    <w:p w14:paraId="2320423B" w14:textId="4008B866" w:rsidR="00ED640F" w:rsidRDefault="00ED640F">
      <w:pPr>
        <w:pStyle w:val="TOC6"/>
        <w:tabs>
          <w:tab w:val="right" w:leader="dot" w:pos="8630"/>
        </w:tabs>
        <w:rPr>
          <w:noProof/>
          <w:kern w:val="2"/>
          <w:sz w:val="24"/>
          <w:szCs w:val="24"/>
          <w:lang w:eastAsia="zh-CN"/>
          <w14:ligatures w14:val="standardContextual"/>
        </w:rPr>
      </w:pPr>
      <w:r>
        <w:rPr>
          <w:noProof/>
        </w:rPr>
        <w:t>1.3.1.2.3.14 Instructional_Music_Therapy</w:t>
      </w:r>
      <w:r>
        <w:rPr>
          <w:noProof/>
        </w:rPr>
        <w:tab/>
        <w:t>204</w:t>
      </w:r>
    </w:p>
    <w:p w14:paraId="27998643" w14:textId="66725706" w:rsidR="00ED640F" w:rsidRDefault="00ED640F">
      <w:pPr>
        <w:pStyle w:val="TOC6"/>
        <w:tabs>
          <w:tab w:val="right" w:leader="dot" w:pos="8630"/>
        </w:tabs>
        <w:rPr>
          <w:noProof/>
          <w:kern w:val="2"/>
          <w:sz w:val="24"/>
          <w:szCs w:val="24"/>
          <w:lang w:eastAsia="zh-CN"/>
          <w14:ligatures w14:val="standardContextual"/>
        </w:rPr>
      </w:pPr>
      <w:r>
        <w:rPr>
          <w:noProof/>
        </w:rPr>
        <w:t>1.3.1.2.3.15 Improvisational_Music_Therapy</w:t>
      </w:r>
      <w:r>
        <w:rPr>
          <w:noProof/>
        </w:rPr>
        <w:tab/>
        <w:t>204</w:t>
      </w:r>
    </w:p>
    <w:p w14:paraId="47C06DFD" w14:textId="2F9F87BA" w:rsidR="00ED640F" w:rsidRDefault="00ED640F">
      <w:pPr>
        <w:pStyle w:val="TOC6"/>
        <w:tabs>
          <w:tab w:val="right" w:leader="dot" w:pos="8630"/>
        </w:tabs>
        <w:rPr>
          <w:noProof/>
          <w:kern w:val="2"/>
          <w:sz w:val="24"/>
          <w:szCs w:val="24"/>
          <w:lang w:eastAsia="zh-CN"/>
          <w14:ligatures w14:val="standardContextual"/>
        </w:rPr>
      </w:pPr>
      <w:r>
        <w:rPr>
          <w:noProof/>
        </w:rPr>
        <w:t>1.3.1.2.3.16 Group_Chanting_and_Singing</w:t>
      </w:r>
      <w:r>
        <w:rPr>
          <w:noProof/>
        </w:rPr>
        <w:tab/>
        <w:t>204</w:t>
      </w:r>
    </w:p>
    <w:p w14:paraId="3C485ED9" w14:textId="24D58FE2" w:rsidR="00ED640F" w:rsidRDefault="00ED640F">
      <w:pPr>
        <w:pStyle w:val="TOC6"/>
        <w:tabs>
          <w:tab w:val="right" w:leader="dot" w:pos="8630"/>
        </w:tabs>
        <w:rPr>
          <w:noProof/>
          <w:kern w:val="2"/>
          <w:sz w:val="24"/>
          <w:szCs w:val="24"/>
          <w:lang w:eastAsia="zh-CN"/>
          <w14:ligatures w14:val="standardContextual"/>
        </w:rPr>
      </w:pPr>
      <w:r>
        <w:rPr>
          <w:noProof/>
        </w:rPr>
        <w:t>1.3.1.2.3.17 Music_Listening_Intervention</w:t>
      </w:r>
      <w:r>
        <w:rPr>
          <w:noProof/>
        </w:rPr>
        <w:tab/>
        <w:t>204</w:t>
      </w:r>
    </w:p>
    <w:p w14:paraId="3F6B7FCD" w14:textId="5310C42B" w:rsidR="00ED640F" w:rsidRDefault="00ED640F">
      <w:pPr>
        <w:pStyle w:val="TOC6"/>
        <w:tabs>
          <w:tab w:val="right" w:leader="dot" w:pos="8630"/>
        </w:tabs>
        <w:rPr>
          <w:noProof/>
          <w:kern w:val="2"/>
          <w:sz w:val="24"/>
          <w:szCs w:val="24"/>
          <w:lang w:eastAsia="zh-CN"/>
          <w14:ligatures w14:val="standardContextual"/>
        </w:rPr>
      </w:pPr>
      <w:r>
        <w:rPr>
          <w:noProof/>
        </w:rPr>
        <w:t>1.3.1.2.3.18 Musicokinetic_Therapy</w:t>
      </w:r>
      <w:r>
        <w:rPr>
          <w:noProof/>
        </w:rPr>
        <w:tab/>
        <w:t>204</w:t>
      </w:r>
    </w:p>
    <w:p w14:paraId="1A12B491" w14:textId="5E6FEB3D" w:rsidR="00ED640F" w:rsidRDefault="00ED640F">
      <w:pPr>
        <w:pStyle w:val="TOC6"/>
        <w:tabs>
          <w:tab w:val="right" w:leader="dot" w:pos="8630"/>
        </w:tabs>
        <w:rPr>
          <w:noProof/>
          <w:kern w:val="2"/>
          <w:sz w:val="24"/>
          <w:szCs w:val="24"/>
          <w:lang w:eastAsia="zh-CN"/>
          <w14:ligatures w14:val="standardContextual"/>
        </w:rPr>
      </w:pPr>
      <w:r>
        <w:rPr>
          <w:noProof/>
        </w:rPr>
        <w:t>1.3.1.2.3.19 Calming_Music_Therapy</w:t>
      </w:r>
      <w:r>
        <w:rPr>
          <w:noProof/>
        </w:rPr>
        <w:tab/>
        <w:t>204</w:t>
      </w:r>
    </w:p>
    <w:p w14:paraId="5AA5D107" w14:textId="04D022EA" w:rsidR="00ED640F" w:rsidRDefault="00ED640F">
      <w:pPr>
        <w:pStyle w:val="TOC6"/>
        <w:tabs>
          <w:tab w:val="right" w:leader="dot" w:pos="8630"/>
        </w:tabs>
        <w:rPr>
          <w:noProof/>
          <w:kern w:val="2"/>
          <w:sz w:val="24"/>
          <w:szCs w:val="24"/>
          <w:lang w:eastAsia="zh-CN"/>
          <w14:ligatures w14:val="standardContextual"/>
        </w:rPr>
      </w:pPr>
      <w:r>
        <w:rPr>
          <w:noProof/>
        </w:rPr>
        <w:t>1.3.1.2.3.20 Live_Music_Therapy</w:t>
      </w:r>
      <w:r>
        <w:rPr>
          <w:noProof/>
        </w:rPr>
        <w:tab/>
        <w:t>204</w:t>
      </w:r>
    </w:p>
    <w:p w14:paraId="2650D5C8" w14:textId="27A473D8" w:rsidR="00ED640F" w:rsidRDefault="00ED640F">
      <w:pPr>
        <w:pStyle w:val="TOC6"/>
        <w:tabs>
          <w:tab w:val="right" w:leader="dot" w:pos="8630"/>
        </w:tabs>
        <w:rPr>
          <w:noProof/>
          <w:kern w:val="2"/>
          <w:sz w:val="24"/>
          <w:szCs w:val="24"/>
          <w:lang w:eastAsia="zh-CN"/>
          <w14:ligatures w14:val="standardContextual"/>
        </w:rPr>
      </w:pPr>
      <w:r>
        <w:rPr>
          <w:noProof/>
        </w:rPr>
        <w:t>1.3.1.2.3.21 Group_Drumming</w:t>
      </w:r>
      <w:r>
        <w:rPr>
          <w:noProof/>
        </w:rPr>
        <w:tab/>
        <w:t>205</w:t>
      </w:r>
    </w:p>
    <w:p w14:paraId="06262424" w14:textId="667D5249" w:rsidR="00ED640F" w:rsidRDefault="00ED640F">
      <w:pPr>
        <w:pStyle w:val="TOC6"/>
        <w:tabs>
          <w:tab w:val="right" w:leader="dot" w:pos="8630"/>
        </w:tabs>
        <w:rPr>
          <w:noProof/>
          <w:kern w:val="2"/>
          <w:sz w:val="24"/>
          <w:szCs w:val="24"/>
          <w:lang w:eastAsia="zh-CN"/>
          <w14:ligatures w14:val="standardContextual"/>
        </w:rPr>
      </w:pPr>
      <w:r>
        <w:rPr>
          <w:noProof/>
        </w:rPr>
        <w:lastRenderedPageBreak/>
        <w:t>1.3.1.2.3.22 Contingent_Music</w:t>
      </w:r>
      <w:r>
        <w:rPr>
          <w:noProof/>
        </w:rPr>
        <w:tab/>
        <w:t>205</w:t>
      </w:r>
    </w:p>
    <w:p w14:paraId="00451B53" w14:textId="2F87D466" w:rsidR="00ED640F" w:rsidRDefault="00ED640F">
      <w:pPr>
        <w:pStyle w:val="TOC6"/>
        <w:tabs>
          <w:tab w:val="right" w:leader="dot" w:pos="8630"/>
        </w:tabs>
        <w:rPr>
          <w:noProof/>
          <w:kern w:val="2"/>
          <w:sz w:val="24"/>
          <w:szCs w:val="24"/>
          <w:lang w:eastAsia="zh-CN"/>
          <w14:ligatures w14:val="standardContextual"/>
        </w:rPr>
      </w:pPr>
      <w:r>
        <w:rPr>
          <w:noProof/>
        </w:rPr>
        <w:t>1.3.1.2.3.23 Music_Video_Therapy</w:t>
      </w:r>
      <w:r>
        <w:rPr>
          <w:noProof/>
        </w:rPr>
        <w:tab/>
        <w:t>205</w:t>
      </w:r>
    </w:p>
    <w:p w14:paraId="7635F300" w14:textId="5147E8D8" w:rsidR="00ED640F" w:rsidRDefault="00ED640F">
      <w:pPr>
        <w:pStyle w:val="TOC6"/>
        <w:tabs>
          <w:tab w:val="right" w:leader="dot" w:pos="8630"/>
        </w:tabs>
        <w:rPr>
          <w:noProof/>
          <w:kern w:val="2"/>
          <w:sz w:val="24"/>
          <w:szCs w:val="24"/>
          <w:lang w:eastAsia="zh-CN"/>
          <w14:ligatures w14:val="standardContextual"/>
        </w:rPr>
      </w:pPr>
      <w:r>
        <w:rPr>
          <w:noProof/>
        </w:rPr>
        <w:t>1.3.1.2.3.24 Music_Exposure_Therapy</w:t>
      </w:r>
      <w:r>
        <w:rPr>
          <w:noProof/>
        </w:rPr>
        <w:tab/>
        <w:t>205</w:t>
      </w:r>
    </w:p>
    <w:p w14:paraId="0EB83B85" w14:textId="734778FC" w:rsidR="00ED640F" w:rsidRDefault="00ED640F">
      <w:pPr>
        <w:pStyle w:val="TOC6"/>
        <w:tabs>
          <w:tab w:val="right" w:leader="dot" w:pos="8630"/>
        </w:tabs>
        <w:rPr>
          <w:noProof/>
          <w:kern w:val="2"/>
          <w:sz w:val="24"/>
          <w:szCs w:val="24"/>
          <w:lang w:eastAsia="zh-CN"/>
          <w14:ligatures w14:val="standardContextual"/>
        </w:rPr>
      </w:pPr>
      <w:r>
        <w:rPr>
          <w:noProof/>
        </w:rPr>
        <w:t>1.3.1.2.3.25 Music_Assisted_Reframing</w:t>
      </w:r>
      <w:r>
        <w:rPr>
          <w:noProof/>
        </w:rPr>
        <w:tab/>
        <w:t>205</w:t>
      </w:r>
    </w:p>
    <w:p w14:paraId="4CD00A33" w14:textId="68278CE6" w:rsidR="00ED640F" w:rsidRDefault="00ED640F">
      <w:pPr>
        <w:pStyle w:val="TOC6"/>
        <w:tabs>
          <w:tab w:val="right" w:leader="dot" w:pos="8630"/>
        </w:tabs>
        <w:rPr>
          <w:noProof/>
          <w:kern w:val="2"/>
          <w:sz w:val="24"/>
          <w:szCs w:val="24"/>
          <w:lang w:eastAsia="zh-CN"/>
          <w14:ligatures w14:val="standardContextual"/>
        </w:rPr>
      </w:pPr>
      <w:r>
        <w:rPr>
          <w:noProof/>
        </w:rPr>
        <w:t>1.3.1.2.3.26 Karaoke_Therapy</w:t>
      </w:r>
      <w:r>
        <w:rPr>
          <w:noProof/>
        </w:rPr>
        <w:tab/>
        <w:t>205</w:t>
      </w:r>
    </w:p>
    <w:p w14:paraId="642418CC" w14:textId="31A1FD7A" w:rsidR="00ED640F" w:rsidRDefault="00ED640F">
      <w:pPr>
        <w:pStyle w:val="TOC5"/>
        <w:tabs>
          <w:tab w:val="right" w:leader="dot" w:pos="8630"/>
        </w:tabs>
        <w:rPr>
          <w:noProof/>
          <w:kern w:val="2"/>
          <w:sz w:val="24"/>
          <w:szCs w:val="24"/>
          <w:lang w:eastAsia="zh-CN"/>
          <w14:ligatures w14:val="standardContextual"/>
        </w:rPr>
      </w:pPr>
      <w:r>
        <w:rPr>
          <w:noProof/>
        </w:rPr>
        <w:t>1.3.1.2.4 Reflexology</w:t>
      </w:r>
      <w:r>
        <w:rPr>
          <w:noProof/>
        </w:rPr>
        <w:tab/>
        <w:t>205</w:t>
      </w:r>
    </w:p>
    <w:p w14:paraId="57D834E2" w14:textId="70B6EC63" w:rsidR="00ED640F" w:rsidRDefault="00ED640F">
      <w:pPr>
        <w:pStyle w:val="TOC6"/>
        <w:tabs>
          <w:tab w:val="right" w:leader="dot" w:pos="8630"/>
        </w:tabs>
        <w:rPr>
          <w:noProof/>
          <w:kern w:val="2"/>
          <w:sz w:val="24"/>
          <w:szCs w:val="24"/>
          <w:lang w:eastAsia="zh-CN"/>
          <w14:ligatures w14:val="standardContextual"/>
        </w:rPr>
      </w:pPr>
      <w:r>
        <w:rPr>
          <w:noProof/>
        </w:rPr>
        <w:t>1.3.1.2.4.1 Acu_Reflexology</w:t>
      </w:r>
      <w:r>
        <w:rPr>
          <w:noProof/>
        </w:rPr>
        <w:tab/>
        <w:t>205</w:t>
      </w:r>
    </w:p>
    <w:p w14:paraId="1C7195B9" w14:textId="574AD13E" w:rsidR="00ED640F" w:rsidRDefault="00ED640F">
      <w:pPr>
        <w:pStyle w:val="TOC6"/>
        <w:tabs>
          <w:tab w:val="right" w:leader="dot" w:pos="8630"/>
        </w:tabs>
        <w:rPr>
          <w:noProof/>
          <w:kern w:val="2"/>
          <w:sz w:val="24"/>
          <w:szCs w:val="24"/>
          <w:lang w:eastAsia="zh-CN"/>
          <w14:ligatures w14:val="standardContextual"/>
        </w:rPr>
      </w:pPr>
      <w:r>
        <w:rPr>
          <w:noProof/>
        </w:rPr>
        <w:t>1.3.1.2.4.2 Lymphatic_Reflexology</w:t>
      </w:r>
      <w:r>
        <w:rPr>
          <w:noProof/>
        </w:rPr>
        <w:tab/>
        <w:t>205</w:t>
      </w:r>
    </w:p>
    <w:p w14:paraId="4C89A8F5" w14:textId="05F87669" w:rsidR="00ED640F" w:rsidRDefault="00ED640F">
      <w:pPr>
        <w:pStyle w:val="TOC6"/>
        <w:tabs>
          <w:tab w:val="right" w:leader="dot" w:pos="8630"/>
        </w:tabs>
        <w:rPr>
          <w:noProof/>
          <w:kern w:val="2"/>
          <w:sz w:val="24"/>
          <w:szCs w:val="24"/>
          <w:lang w:eastAsia="zh-CN"/>
          <w14:ligatures w14:val="standardContextual"/>
        </w:rPr>
      </w:pPr>
      <w:r>
        <w:rPr>
          <w:noProof/>
        </w:rPr>
        <w:t>1.3.1.2.4.3 Foot_Reflexology</w:t>
      </w:r>
      <w:r>
        <w:rPr>
          <w:noProof/>
        </w:rPr>
        <w:tab/>
        <w:t>205</w:t>
      </w:r>
    </w:p>
    <w:p w14:paraId="5823952C" w14:textId="4803C4FA" w:rsidR="00ED640F" w:rsidRDefault="00ED640F">
      <w:pPr>
        <w:pStyle w:val="TOC6"/>
        <w:tabs>
          <w:tab w:val="right" w:leader="dot" w:pos="8630"/>
        </w:tabs>
        <w:rPr>
          <w:noProof/>
          <w:kern w:val="2"/>
          <w:sz w:val="24"/>
          <w:szCs w:val="24"/>
          <w:lang w:eastAsia="zh-CN"/>
          <w14:ligatures w14:val="standardContextual"/>
        </w:rPr>
      </w:pPr>
      <w:r>
        <w:rPr>
          <w:noProof/>
        </w:rPr>
        <w:t>1.3.1.2.4.4 Hand_Reflexology</w:t>
      </w:r>
      <w:r>
        <w:rPr>
          <w:noProof/>
        </w:rPr>
        <w:tab/>
        <w:t>205</w:t>
      </w:r>
    </w:p>
    <w:p w14:paraId="681E8E7A" w14:textId="352C3AA8" w:rsidR="00ED640F" w:rsidRDefault="00ED640F">
      <w:pPr>
        <w:pStyle w:val="TOC6"/>
        <w:tabs>
          <w:tab w:val="right" w:leader="dot" w:pos="8630"/>
        </w:tabs>
        <w:rPr>
          <w:noProof/>
          <w:kern w:val="2"/>
          <w:sz w:val="24"/>
          <w:szCs w:val="24"/>
          <w:lang w:eastAsia="zh-CN"/>
          <w14:ligatures w14:val="standardContextual"/>
        </w:rPr>
      </w:pPr>
      <w:r>
        <w:rPr>
          <w:noProof/>
        </w:rPr>
        <w:t>1.3.1.2.4.5 Ear_Reflexology</w:t>
      </w:r>
      <w:r>
        <w:rPr>
          <w:noProof/>
        </w:rPr>
        <w:tab/>
        <w:t>205</w:t>
      </w:r>
    </w:p>
    <w:p w14:paraId="774CC1D2" w14:textId="2DD8FC77" w:rsidR="00ED640F" w:rsidRDefault="00ED640F">
      <w:pPr>
        <w:pStyle w:val="TOC5"/>
        <w:tabs>
          <w:tab w:val="right" w:leader="dot" w:pos="8630"/>
        </w:tabs>
        <w:rPr>
          <w:noProof/>
          <w:kern w:val="2"/>
          <w:sz w:val="24"/>
          <w:szCs w:val="24"/>
          <w:lang w:eastAsia="zh-CN"/>
          <w14:ligatures w14:val="standardContextual"/>
        </w:rPr>
      </w:pPr>
      <w:r>
        <w:rPr>
          <w:noProof/>
        </w:rPr>
        <w:t>1.3.1.2.5 Progressive_Muscle_Relaxation</w:t>
      </w:r>
      <w:r>
        <w:rPr>
          <w:noProof/>
        </w:rPr>
        <w:tab/>
        <w:t>205</w:t>
      </w:r>
    </w:p>
    <w:p w14:paraId="56B49DE2" w14:textId="79CF1E28" w:rsidR="00ED640F" w:rsidRDefault="00ED640F">
      <w:pPr>
        <w:pStyle w:val="TOC6"/>
        <w:tabs>
          <w:tab w:val="right" w:leader="dot" w:pos="8630"/>
        </w:tabs>
        <w:rPr>
          <w:noProof/>
          <w:kern w:val="2"/>
          <w:sz w:val="24"/>
          <w:szCs w:val="24"/>
          <w:lang w:eastAsia="zh-CN"/>
          <w14:ligatures w14:val="standardContextual"/>
        </w:rPr>
      </w:pPr>
      <w:r>
        <w:rPr>
          <w:noProof/>
        </w:rPr>
        <w:t>1.3.1.2.5.1 Abbreviated_Muscle_Relaxation_Therapy</w:t>
      </w:r>
      <w:r>
        <w:rPr>
          <w:noProof/>
        </w:rPr>
        <w:tab/>
        <w:t>205</w:t>
      </w:r>
    </w:p>
    <w:p w14:paraId="6A19C609" w14:textId="04815E9B" w:rsidR="00ED640F" w:rsidRDefault="00ED640F">
      <w:pPr>
        <w:pStyle w:val="TOC6"/>
        <w:tabs>
          <w:tab w:val="right" w:leader="dot" w:pos="8630"/>
        </w:tabs>
        <w:rPr>
          <w:noProof/>
          <w:kern w:val="2"/>
          <w:sz w:val="24"/>
          <w:szCs w:val="24"/>
          <w:lang w:eastAsia="zh-CN"/>
          <w14:ligatures w14:val="standardContextual"/>
        </w:rPr>
      </w:pPr>
      <w:r>
        <w:rPr>
          <w:noProof/>
        </w:rPr>
        <w:t>1.3.1.2.5.2 Music_Assisted_Progressive_Muscle_Relaxation</w:t>
      </w:r>
      <w:r>
        <w:rPr>
          <w:noProof/>
        </w:rPr>
        <w:tab/>
        <w:t>205</w:t>
      </w:r>
    </w:p>
    <w:p w14:paraId="79CF266D" w14:textId="44BF9E69" w:rsidR="00ED640F" w:rsidRDefault="00ED640F">
      <w:pPr>
        <w:pStyle w:val="TOC5"/>
        <w:tabs>
          <w:tab w:val="right" w:leader="dot" w:pos="8630"/>
        </w:tabs>
        <w:rPr>
          <w:noProof/>
          <w:kern w:val="2"/>
          <w:sz w:val="24"/>
          <w:szCs w:val="24"/>
          <w:lang w:eastAsia="zh-CN"/>
          <w14:ligatures w14:val="standardContextual"/>
        </w:rPr>
      </w:pPr>
      <w:r>
        <w:rPr>
          <w:noProof/>
        </w:rPr>
        <w:t>1.3.1.2.6 Applied_Relaxation</w:t>
      </w:r>
      <w:r>
        <w:rPr>
          <w:noProof/>
        </w:rPr>
        <w:tab/>
        <w:t>205</w:t>
      </w:r>
    </w:p>
    <w:p w14:paraId="1B0217AA" w14:textId="3D21821F" w:rsidR="00ED640F" w:rsidRDefault="00ED640F">
      <w:pPr>
        <w:pStyle w:val="TOC5"/>
        <w:tabs>
          <w:tab w:val="right" w:leader="dot" w:pos="8630"/>
        </w:tabs>
        <w:rPr>
          <w:noProof/>
          <w:kern w:val="2"/>
          <w:sz w:val="24"/>
          <w:szCs w:val="24"/>
          <w:lang w:eastAsia="zh-CN"/>
          <w14:ligatures w14:val="standardContextual"/>
        </w:rPr>
      </w:pPr>
      <w:r>
        <w:rPr>
          <w:noProof/>
        </w:rPr>
        <w:t>1.3.1.2.7 Relaxation_Training</w:t>
      </w:r>
      <w:r>
        <w:rPr>
          <w:noProof/>
        </w:rPr>
        <w:tab/>
        <w:t>206</w:t>
      </w:r>
    </w:p>
    <w:p w14:paraId="3A52962C" w14:textId="045B3853" w:rsidR="00ED640F" w:rsidRDefault="00ED640F">
      <w:pPr>
        <w:pStyle w:val="TOC4"/>
        <w:tabs>
          <w:tab w:val="right" w:leader="dot" w:pos="8630"/>
        </w:tabs>
        <w:rPr>
          <w:noProof/>
          <w:kern w:val="2"/>
          <w:sz w:val="24"/>
          <w:szCs w:val="24"/>
          <w:lang w:eastAsia="zh-CN"/>
          <w14:ligatures w14:val="standardContextual"/>
        </w:rPr>
      </w:pPr>
      <w:r>
        <w:rPr>
          <w:noProof/>
        </w:rPr>
        <w:t>1.3.1.3 Biofeedback</w:t>
      </w:r>
      <w:r>
        <w:rPr>
          <w:noProof/>
        </w:rPr>
        <w:tab/>
        <w:t>206</w:t>
      </w:r>
    </w:p>
    <w:p w14:paraId="0D57DF6B" w14:textId="4CE36651" w:rsidR="00ED640F" w:rsidRDefault="00ED640F">
      <w:pPr>
        <w:pStyle w:val="TOC5"/>
        <w:tabs>
          <w:tab w:val="right" w:leader="dot" w:pos="8630"/>
        </w:tabs>
        <w:rPr>
          <w:noProof/>
          <w:kern w:val="2"/>
          <w:sz w:val="24"/>
          <w:szCs w:val="24"/>
          <w:lang w:eastAsia="zh-CN"/>
          <w14:ligatures w14:val="standardContextual"/>
        </w:rPr>
      </w:pPr>
      <w:r>
        <w:rPr>
          <w:noProof/>
        </w:rPr>
        <w:t>1.3.1.3.1 Psychology_Biofeedback</w:t>
      </w:r>
      <w:r>
        <w:rPr>
          <w:noProof/>
        </w:rPr>
        <w:tab/>
        <w:t>206</w:t>
      </w:r>
    </w:p>
    <w:p w14:paraId="7F22BFA5" w14:textId="52724754" w:rsidR="00ED640F" w:rsidRDefault="00ED640F">
      <w:pPr>
        <w:pStyle w:val="TOC6"/>
        <w:tabs>
          <w:tab w:val="right" w:leader="dot" w:pos="8630"/>
        </w:tabs>
        <w:rPr>
          <w:noProof/>
          <w:kern w:val="2"/>
          <w:sz w:val="24"/>
          <w:szCs w:val="24"/>
          <w:lang w:eastAsia="zh-CN"/>
          <w14:ligatures w14:val="standardContextual"/>
        </w:rPr>
      </w:pPr>
      <w:r>
        <w:rPr>
          <w:noProof/>
        </w:rPr>
        <w:t>1.3.1.3.1.1 Sensory_Feedback</w:t>
      </w:r>
      <w:r>
        <w:rPr>
          <w:noProof/>
        </w:rPr>
        <w:tab/>
        <w:t>206</w:t>
      </w:r>
    </w:p>
    <w:p w14:paraId="731F0A7C" w14:textId="46B7AA2E" w:rsidR="00ED640F" w:rsidRDefault="00ED640F">
      <w:pPr>
        <w:pStyle w:val="TOC6"/>
        <w:tabs>
          <w:tab w:val="right" w:leader="dot" w:pos="8630"/>
        </w:tabs>
        <w:rPr>
          <w:noProof/>
          <w:kern w:val="2"/>
          <w:sz w:val="24"/>
          <w:szCs w:val="24"/>
          <w:lang w:eastAsia="zh-CN"/>
          <w14:ligatures w14:val="standardContextual"/>
        </w:rPr>
      </w:pPr>
      <w:r>
        <w:rPr>
          <w:noProof/>
        </w:rPr>
        <w:t>1.3.1.3.1.2 Neurofeedback</w:t>
      </w:r>
      <w:r>
        <w:rPr>
          <w:noProof/>
        </w:rPr>
        <w:tab/>
        <w:t>206</w:t>
      </w:r>
    </w:p>
    <w:p w14:paraId="08E22678" w14:textId="0D1E197C" w:rsidR="00ED640F" w:rsidRDefault="00ED640F">
      <w:pPr>
        <w:pStyle w:val="TOC5"/>
        <w:tabs>
          <w:tab w:val="right" w:leader="dot" w:pos="8630"/>
        </w:tabs>
        <w:rPr>
          <w:noProof/>
          <w:kern w:val="2"/>
          <w:sz w:val="24"/>
          <w:szCs w:val="24"/>
          <w:lang w:eastAsia="zh-CN"/>
          <w14:ligatures w14:val="standardContextual"/>
        </w:rPr>
      </w:pPr>
      <w:r>
        <w:rPr>
          <w:noProof/>
        </w:rPr>
        <w:t>1.3.1.3.2 Heart_Rate_Variability_Biofeedback</w:t>
      </w:r>
      <w:r>
        <w:rPr>
          <w:noProof/>
        </w:rPr>
        <w:tab/>
        <w:t>206</w:t>
      </w:r>
    </w:p>
    <w:p w14:paraId="66EA80F7" w14:textId="2F918CDD" w:rsidR="00ED640F" w:rsidRDefault="00ED640F">
      <w:pPr>
        <w:pStyle w:val="TOC6"/>
        <w:tabs>
          <w:tab w:val="right" w:leader="dot" w:pos="8630"/>
        </w:tabs>
        <w:rPr>
          <w:noProof/>
          <w:kern w:val="2"/>
          <w:sz w:val="24"/>
          <w:szCs w:val="24"/>
          <w:lang w:eastAsia="zh-CN"/>
          <w14:ligatures w14:val="standardContextual"/>
        </w:rPr>
      </w:pPr>
      <w:r>
        <w:rPr>
          <w:noProof/>
        </w:rPr>
        <w:t>1.3.1.3.2.1 Heart_Coherence</w:t>
      </w:r>
      <w:r>
        <w:rPr>
          <w:noProof/>
        </w:rPr>
        <w:tab/>
        <w:t>206</w:t>
      </w:r>
    </w:p>
    <w:p w14:paraId="4D62667C" w14:textId="44928BCD" w:rsidR="00ED640F" w:rsidRDefault="00ED640F">
      <w:pPr>
        <w:pStyle w:val="TOC5"/>
        <w:tabs>
          <w:tab w:val="right" w:leader="dot" w:pos="8630"/>
        </w:tabs>
        <w:rPr>
          <w:noProof/>
          <w:kern w:val="2"/>
          <w:sz w:val="24"/>
          <w:szCs w:val="24"/>
          <w:lang w:eastAsia="zh-CN"/>
          <w14:ligatures w14:val="standardContextual"/>
        </w:rPr>
      </w:pPr>
      <w:r>
        <w:rPr>
          <w:noProof/>
        </w:rPr>
        <w:t>1.3.1.3.3 Electromyography_Biofeedback</w:t>
      </w:r>
      <w:r>
        <w:rPr>
          <w:noProof/>
        </w:rPr>
        <w:tab/>
        <w:t>206</w:t>
      </w:r>
    </w:p>
    <w:p w14:paraId="53028C52" w14:textId="56E12CB8" w:rsidR="00ED640F" w:rsidRDefault="00ED640F">
      <w:pPr>
        <w:pStyle w:val="TOC5"/>
        <w:tabs>
          <w:tab w:val="right" w:leader="dot" w:pos="8630"/>
        </w:tabs>
        <w:rPr>
          <w:noProof/>
          <w:kern w:val="2"/>
          <w:sz w:val="24"/>
          <w:szCs w:val="24"/>
          <w:lang w:eastAsia="zh-CN"/>
          <w14:ligatures w14:val="standardContextual"/>
        </w:rPr>
      </w:pPr>
      <w:r>
        <w:rPr>
          <w:noProof/>
        </w:rPr>
        <w:t>1.3.1.3.4 Electroencephalogram_Biofeedback</w:t>
      </w:r>
      <w:r>
        <w:rPr>
          <w:noProof/>
        </w:rPr>
        <w:tab/>
        <w:t>206</w:t>
      </w:r>
    </w:p>
    <w:p w14:paraId="23CE077F" w14:textId="75FAEC9D" w:rsidR="00ED640F" w:rsidRDefault="00ED640F">
      <w:pPr>
        <w:pStyle w:val="TOC5"/>
        <w:tabs>
          <w:tab w:val="right" w:leader="dot" w:pos="8630"/>
        </w:tabs>
        <w:rPr>
          <w:noProof/>
          <w:kern w:val="2"/>
          <w:sz w:val="24"/>
          <w:szCs w:val="24"/>
          <w:lang w:eastAsia="zh-CN"/>
          <w14:ligatures w14:val="standardContextual"/>
        </w:rPr>
      </w:pPr>
      <w:r>
        <w:rPr>
          <w:noProof/>
        </w:rPr>
        <w:t>1.3.1.3.5 Assisted_Biofeedback</w:t>
      </w:r>
      <w:r>
        <w:rPr>
          <w:noProof/>
        </w:rPr>
        <w:tab/>
        <w:t>206</w:t>
      </w:r>
    </w:p>
    <w:p w14:paraId="32026795" w14:textId="524F1FC6" w:rsidR="00ED640F" w:rsidRDefault="00ED640F">
      <w:pPr>
        <w:pStyle w:val="TOC4"/>
        <w:tabs>
          <w:tab w:val="right" w:leader="dot" w:pos="8630"/>
        </w:tabs>
        <w:rPr>
          <w:noProof/>
          <w:kern w:val="2"/>
          <w:sz w:val="24"/>
          <w:szCs w:val="24"/>
          <w:lang w:eastAsia="zh-CN"/>
          <w14:ligatures w14:val="standardContextual"/>
        </w:rPr>
      </w:pPr>
      <w:r>
        <w:rPr>
          <w:noProof/>
        </w:rPr>
        <w:t>1.3.1.4 Exercise_Therapy</w:t>
      </w:r>
      <w:r>
        <w:rPr>
          <w:noProof/>
        </w:rPr>
        <w:tab/>
        <w:t>206</w:t>
      </w:r>
    </w:p>
    <w:p w14:paraId="214C8DCE" w14:textId="06FDAFCF" w:rsidR="00ED640F" w:rsidRDefault="00ED640F">
      <w:pPr>
        <w:pStyle w:val="TOC5"/>
        <w:tabs>
          <w:tab w:val="right" w:leader="dot" w:pos="8630"/>
        </w:tabs>
        <w:rPr>
          <w:noProof/>
          <w:kern w:val="2"/>
          <w:sz w:val="24"/>
          <w:szCs w:val="24"/>
          <w:lang w:eastAsia="zh-CN"/>
          <w14:ligatures w14:val="standardContextual"/>
        </w:rPr>
      </w:pPr>
      <w:r>
        <w:rPr>
          <w:noProof/>
        </w:rPr>
        <w:t>1.3.1.4.1 Pilates_Based_Exercise</w:t>
      </w:r>
      <w:r>
        <w:rPr>
          <w:noProof/>
        </w:rPr>
        <w:tab/>
        <w:t>206</w:t>
      </w:r>
    </w:p>
    <w:p w14:paraId="10E8E70A" w14:textId="6488A94E" w:rsidR="00ED640F" w:rsidRDefault="00ED640F">
      <w:pPr>
        <w:pStyle w:val="TOC5"/>
        <w:tabs>
          <w:tab w:val="right" w:leader="dot" w:pos="8630"/>
        </w:tabs>
        <w:rPr>
          <w:noProof/>
          <w:kern w:val="2"/>
          <w:sz w:val="24"/>
          <w:szCs w:val="24"/>
          <w:lang w:eastAsia="zh-CN"/>
          <w14:ligatures w14:val="standardContextual"/>
        </w:rPr>
      </w:pPr>
      <w:r>
        <w:rPr>
          <w:noProof/>
        </w:rPr>
        <w:t>1.3.1.4.2 Tai_Chi</w:t>
      </w:r>
      <w:r>
        <w:rPr>
          <w:noProof/>
        </w:rPr>
        <w:tab/>
        <w:t>206</w:t>
      </w:r>
    </w:p>
    <w:p w14:paraId="51F41DE2" w14:textId="60C8517A" w:rsidR="00ED640F" w:rsidRDefault="00ED640F">
      <w:pPr>
        <w:pStyle w:val="TOC5"/>
        <w:tabs>
          <w:tab w:val="right" w:leader="dot" w:pos="8630"/>
        </w:tabs>
        <w:rPr>
          <w:noProof/>
          <w:kern w:val="2"/>
          <w:sz w:val="24"/>
          <w:szCs w:val="24"/>
          <w:lang w:eastAsia="zh-CN"/>
          <w14:ligatures w14:val="standardContextual"/>
        </w:rPr>
      </w:pPr>
      <w:r>
        <w:rPr>
          <w:noProof/>
        </w:rPr>
        <w:t>1.3.1.4.3 Yoga_Therapy</w:t>
      </w:r>
      <w:r>
        <w:rPr>
          <w:noProof/>
        </w:rPr>
        <w:tab/>
        <w:t>206</w:t>
      </w:r>
    </w:p>
    <w:p w14:paraId="1D2B4A3C" w14:textId="0927A64E" w:rsidR="00ED640F" w:rsidRDefault="00ED640F">
      <w:pPr>
        <w:pStyle w:val="TOC6"/>
        <w:tabs>
          <w:tab w:val="right" w:leader="dot" w:pos="8630"/>
        </w:tabs>
        <w:rPr>
          <w:noProof/>
          <w:kern w:val="2"/>
          <w:sz w:val="24"/>
          <w:szCs w:val="24"/>
          <w:lang w:eastAsia="zh-CN"/>
          <w14:ligatures w14:val="standardContextual"/>
        </w:rPr>
      </w:pPr>
      <w:r>
        <w:rPr>
          <w:noProof/>
        </w:rPr>
        <w:t>1.3.1.4.3.1 Laughter_Yoga</w:t>
      </w:r>
      <w:r>
        <w:rPr>
          <w:noProof/>
        </w:rPr>
        <w:tab/>
        <w:t>206</w:t>
      </w:r>
    </w:p>
    <w:p w14:paraId="20CB9F30" w14:textId="1C49353F" w:rsidR="00ED640F" w:rsidRDefault="00ED640F">
      <w:pPr>
        <w:pStyle w:val="TOC6"/>
        <w:tabs>
          <w:tab w:val="right" w:leader="dot" w:pos="8630"/>
        </w:tabs>
        <w:rPr>
          <w:noProof/>
          <w:kern w:val="2"/>
          <w:sz w:val="24"/>
          <w:szCs w:val="24"/>
          <w:lang w:eastAsia="zh-CN"/>
          <w14:ligatures w14:val="standardContextual"/>
        </w:rPr>
      </w:pPr>
      <w:r>
        <w:rPr>
          <w:noProof/>
        </w:rPr>
        <w:t>1.3.1.4.3.2 Kundalini_Yoga</w:t>
      </w:r>
      <w:r>
        <w:rPr>
          <w:noProof/>
        </w:rPr>
        <w:tab/>
        <w:t>206</w:t>
      </w:r>
    </w:p>
    <w:p w14:paraId="3EA6C18A" w14:textId="3CBAD46F" w:rsidR="00ED640F" w:rsidRDefault="00ED640F">
      <w:pPr>
        <w:pStyle w:val="TOC6"/>
        <w:tabs>
          <w:tab w:val="right" w:leader="dot" w:pos="8630"/>
        </w:tabs>
        <w:rPr>
          <w:noProof/>
          <w:kern w:val="2"/>
          <w:sz w:val="24"/>
          <w:szCs w:val="24"/>
          <w:lang w:eastAsia="zh-CN"/>
          <w14:ligatures w14:val="standardContextual"/>
        </w:rPr>
      </w:pPr>
      <w:r>
        <w:rPr>
          <w:noProof/>
        </w:rPr>
        <w:t>1.3.1.4.3.3 Raja_Yoga</w:t>
      </w:r>
      <w:r>
        <w:rPr>
          <w:noProof/>
        </w:rPr>
        <w:tab/>
        <w:t>207</w:t>
      </w:r>
    </w:p>
    <w:p w14:paraId="1E5BA174" w14:textId="35806A59" w:rsidR="00ED640F" w:rsidRDefault="00ED640F">
      <w:pPr>
        <w:pStyle w:val="TOC6"/>
        <w:tabs>
          <w:tab w:val="right" w:leader="dot" w:pos="8630"/>
        </w:tabs>
        <w:rPr>
          <w:noProof/>
          <w:kern w:val="2"/>
          <w:sz w:val="24"/>
          <w:szCs w:val="24"/>
          <w:lang w:eastAsia="zh-CN"/>
          <w14:ligatures w14:val="standardContextual"/>
        </w:rPr>
      </w:pPr>
      <w:r>
        <w:rPr>
          <w:noProof/>
        </w:rPr>
        <w:t>1.3.1.4.3.4 Circular_Yoga</w:t>
      </w:r>
      <w:r>
        <w:rPr>
          <w:noProof/>
        </w:rPr>
        <w:tab/>
        <w:t>207</w:t>
      </w:r>
    </w:p>
    <w:p w14:paraId="3C4D9C35" w14:textId="67A29001" w:rsidR="00ED640F" w:rsidRDefault="00ED640F">
      <w:pPr>
        <w:pStyle w:val="TOC6"/>
        <w:tabs>
          <w:tab w:val="right" w:leader="dot" w:pos="8630"/>
        </w:tabs>
        <w:rPr>
          <w:noProof/>
          <w:kern w:val="2"/>
          <w:sz w:val="24"/>
          <w:szCs w:val="24"/>
          <w:lang w:eastAsia="zh-CN"/>
          <w14:ligatures w14:val="standardContextual"/>
        </w:rPr>
      </w:pPr>
      <w:r>
        <w:rPr>
          <w:noProof/>
        </w:rPr>
        <w:lastRenderedPageBreak/>
        <w:t>1.3.1.4.3.5 Face_Yoga</w:t>
      </w:r>
      <w:r>
        <w:rPr>
          <w:noProof/>
        </w:rPr>
        <w:tab/>
        <w:t>207</w:t>
      </w:r>
    </w:p>
    <w:p w14:paraId="086E7885" w14:textId="58FD79A8" w:rsidR="00ED640F" w:rsidRDefault="00ED640F">
      <w:pPr>
        <w:pStyle w:val="TOC6"/>
        <w:tabs>
          <w:tab w:val="right" w:leader="dot" w:pos="8630"/>
        </w:tabs>
        <w:rPr>
          <w:noProof/>
          <w:kern w:val="2"/>
          <w:sz w:val="24"/>
          <w:szCs w:val="24"/>
          <w:lang w:eastAsia="zh-CN"/>
          <w14:ligatures w14:val="standardContextual"/>
        </w:rPr>
      </w:pPr>
      <w:r>
        <w:rPr>
          <w:noProof/>
        </w:rPr>
        <w:t>1.3.1.4.3.6 Pranayama_Yoga</w:t>
      </w:r>
      <w:r>
        <w:rPr>
          <w:noProof/>
        </w:rPr>
        <w:tab/>
        <w:t>207</w:t>
      </w:r>
    </w:p>
    <w:p w14:paraId="111242F0" w14:textId="4C0BA47F" w:rsidR="00ED640F" w:rsidRDefault="00ED640F">
      <w:pPr>
        <w:pStyle w:val="TOC6"/>
        <w:tabs>
          <w:tab w:val="right" w:leader="dot" w:pos="8630"/>
        </w:tabs>
        <w:rPr>
          <w:noProof/>
          <w:kern w:val="2"/>
          <w:sz w:val="24"/>
          <w:szCs w:val="24"/>
          <w:lang w:eastAsia="zh-CN"/>
          <w14:ligatures w14:val="standardContextual"/>
        </w:rPr>
      </w:pPr>
      <w:r>
        <w:rPr>
          <w:noProof/>
        </w:rPr>
        <w:t>1.3.1.4.3.7 Sudarshana_Kriya_Yoga</w:t>
      </w:r>
      <w:r>
        <w:rPr>
          <w:noProof/>
        </w:rPr>
        <w:tab/>
        <w:t>207</w:t>
      </w:r>
    </w:p>
    <w:p w14:paraId="049EA2A5" w14:textId="04A15203" w:rsidR="00ED640F" w:rsidRDefault="00ED640F">
      <w:pPr>
        <w:pStyle w:val="TOC6"/>
        <w:tabs>
          <w:tab w:val="right" w:leader="dot" w:pos="8630"/>
        </w:tabs>
        <w:rPr>
          <w:noProof/>
          <w:kern w:val="2"/>
          <w:sz w:val="24"/>
          <w:szCs w:val="24"/>
          <w:lang w:eastAsia="zh-CN"/>
          <w14:ligatures w14:val="standardContextual"/>
        </w:rPr>
      </w:pPr>
      <w:r>
        <w:rPr>
          <w:noProof/>
        </w:rPr>
        <w:t>1.3.1.4.3.8 Kripalu_Yoga</w:t>
      </w:r>
      <w:r>
        <w:rPr>
          <w:noProof/>
        </w:rPr>
        <w:tab/>
        <w:t>207</w:t>
      </w:r>
    </w:p>
    <w:p w14:paraId="54D242EC" w14:textId="78956AA0" w:rsidR="00ED640F" w:rsidRDefault="00ED640F">
      <w:pPr>
        <w:pStyle w:val="TOC6"/>
        <w:tabs>
          <w:tab w:val="right" w:leader="dot" w:pos="8630"/>
        </w:tabs>
        <w:rPr>
          <w:noProof/>
          <w:kern w:val="2"/>
          <w:sz w:val="24"/>
          <w:szCs w:val="24"/>
          <w:lang w:eastAsia="zh-CN"/>
          <w14:ligatures w14:val="standardContextual"/>
        </w:rPr>
      </w:pPr>
      <w:r>
        <w:rPr>
          <w:noProof/>
        </w:rPr>
        <w:t>1.3.1.4.3.9 Hot_Yoga</w:t>
      </w:r>
      <w:r>
        <w:rPr>
          <w:noProof/>
        </w:rPr>
        <w:tab/>
        <w:t>207</w:t>
      </w:r>
    </w:p>
    <w:p w14:paraId="215E2D4E" w14:textId="21064A96" w:rsidR="00ED640F" w:rsidRDefault="00ED640F">
      <w:pPr>
        <w:pStyle w:val="TOC7"/>
        <w:tabs>
          <w:tab w:val="right" w:leader="dot" w:pos="8630"/>
        </w:tabs>
        <w:rPr>
          <w:noProof/>
          <w:kern w:val="2"/>
          <w:sz w:val="24"/>
          <w:szCs w:val="24"/>
          <w:lang w:eastAsia="zh-CN"/>
          <w14:ligatures w14:val="standardContextual"/>
        </w:rPr>
      </w:pPr>
      <w:r>
        <w:rPr>
          <w:noProof/>
        </w:rPr>
        <w:t>1.3.1.4.3.9.1 Bikram_Yoga</w:t>
      </w:r>
      <w:r>
        <w:rPr>
          <w:noProof/>
        </w:rPr>
        <w:tab/>
        <w:t>207</w:t>
      </w:r>
    </w:p>
    <w:p w14:paraId="34FCCD72" w14:textId="2D7FDBEB" w:rsidR="00ED640F" w:rsidRDefault="00ED640F">
      <w:pPr>
        <w:pStyle w:val="TOC6"/>
        <w:tabs>
          <w:tab w:val="right" w:leader="dot" w:pos="8630"/>
        </w:tabs>
        <w:rPr>
          <w:noProof/>
          <w:kern w:val="2"/>
          <w:sz w:val="24"/>
          <w:szCs w:val="24"/>
          <w:lang w:eastAsia="zh-CN"/>
          <w14:ligatures w14:val="standardContextual"/>
        </w:rPr>
      </w:pPr>
      <w:r>
        <w:rPr>
          <w:noProof/>
        </w:rPr>
        <w:t>1.3.1.4.3.10 Ashtanga_Yoga</w:t>
      </w:r>
      <w:r>
        <w:rPr>
          <w:noProof/>
        </w:rPr>
        <w:tab/>
        <w:t>207</w:t>
      </w:r>
    </w:p>
    <w:p w14:paraId="61626C86" w14:textId="4157A02B" w:rsidR="00ED640F" w:rsidRDefault="00ED640F">
      <w:pPr>
        <w:pStyle w:val="TOC6"/>
        <w:tabs>
          <w:tab w:val="right" w:leader="dot" w:pos="8630"/>
        </w:tabs>
        <w:rPr>
          <w:noProof/>
          <w:kern w:val="2"/>
          <w:sz w:val="24"/>
          <w:szCs w:val="24"/>
          <w:lang w:eastAsia="zh-CN"/>
          <w14:ligatures w14:val="standardContextual"/>
        </w:rPr>
      </w:pPr>
      <w:r>
        <w:rPr>
          <w:noProof/>
        </w:rPr>
        <w:t>1.3.1.4.3.11 Tibetan_Yoga</w:t>
      </w:r>
      <w:r>
        <w:rPr>
          <w:noProof/>
        </w:rPr>
        <w:tab/>
        <w:t>207</w:t>
      </w:r>
    </w:p>
    <w:p w14:paraId="17EA2FEB" w14:textId="4021D482" w:rsidR="00ED640F" w:rsidRDefault="00ED640F">
      <w:pPr>
        <w:pStyle w:val="TOC6"/>
        <w:tabs>
          <w:tab w:val="right" w:leader="dot" w:pos="8630"/>
        </w:tabs>
        <w:rPr>
          <w:noProof/>
          <w:kern w:val="2"/>
          <w:sz w:val="24"/>
          <w:szCs w:val="24"/>
          <w:lang w:eastAsia="zh-CN"/>
          <w14:ligatures w14:val="standardContextual"/>
        </w:rPr>
      </w:pPr>
      <w:r>
        <w:rPr>
          <w:noProof/>
        </w:rPr>
        <w:t>1.3.1.4.3.12 Chair_Yoga</w:t>
      </w:r>
      <w:r>
        <w:rPr>
          <w:noProof/>
        </w:rPr>
        <w:tab/>
        <w:t>207</w:t>
      </w:r>
    </w:p>
    <w:p w14:paraId="0E3CF8AE" w14:textId="253CEF97" w:rsidR="00ED640F" w:rsidRDefault="00ED640F">
      <w:pPr>
        <w:pStyle w:val="TOC6"/>
        <w:tabs>
          <w:tab w:val="right" w:leader="dot" w:pos="8630"/>
        </w:tabs>
        <w:rPr>
          <w:noProof/>
          <w:kern w:val="2"/>
          <w:sz w:val="24"/>
          <w:szCs w:val="24"/>
          <w:lang w:eastAsia="zh-CN"/>
          <w14:ligatures w14:val="standardContextual"/>
        </w:rPr>
      </w:pPr>
      <w:r>
        <w:rPr>
          <w:noProof/>
        </w:rPr>
        <w:t>1.3.1.4.3.13 Sivananda_Yoga</w:t>
      </w:r>
      <w:r>
        <w:rPr>
          <w:noProof/>
        </w:rPr>
        <w:tab/>
        <w:t>207</w:t>
      </w:r>
    </w:p>
    <w:p w14:paraId="541CE86D" w14:textId="3F43A3A0" w:rsidR="00ED640F" w:rsidRDefault="00ED640F">
      <w:pPr>
        <w:pStyle w:val="TOC6"/>
        <w:tabs>
          <w:tab w:val="right" w:leader="dot" w:pos="8630"/>
        </w:tabs>
        <w:rPr>
          <w:noProof/>
          <w:kern w:val="2"/>
          <w:sz w:val="24"/>
          <w:szCs w:val="24"/>
          <w:lang w:eastAsia="zh-CN"/>
          <w14:ligatures w14:val="standardContextual"/>
        </w:rPr>
      </w:pPr>
      <w:r>
        <w:rPr>
          <w:noProof/>
        </w:rPr>
        <w:t>1.3.1.4.3.14 Bhakti_Yoga</w:t>
      </w:r>
      <w:r>
        <w:rPr>
          <w:noProof/>
        </w:rPr>
        <w:tab/>
        <w:t>207</w:t>
      </w:r>
    </w:p>
    <w:p w14:paraId="740D86CB" w14:textId="02266D2F" w:rsidR="00ED640F" w:rsidRDefault="00ED640F">
      <w:pPr>
        <w:pStyle w:val="TOC6"/>
        <w:tabs>
          <w:tab w:val="right" w:leader="dot" w:pos="8630"/>
        </w:tabs>
        <w:rPr>
          <w:noProof/>
          <w:kern w:val="2"/>
          <w:sz w:val="24"/>
          <w:szCs w:val="24"/>
          <w:lang w:eastAsia="zh-CN"/>
          <w14:ligatures w14:val="standardContextual"/>
        </w:rPr>
      </w:pPr>
      <w:r>
        <w:rPr>
          <w:noProof/>
        </w:rPr>
        <w:t>1.3.1.4.3.15 Tantra_Yoga</w:t>
      </w:r>
      <w:r>
        <w:rPr>
          <w:noProof/>
        </w:rPr>
        <w:tab/>
        <w:t>207</w:t>
      </w:r>
    </w:p>
    <w:p w14:paraId="45F91AD9" w14:textId="1A58BDDD" w:rsidR="00ED640F" w:rsidRDefault="00ED640F">
      <w:pPr>
        <w:pStyle w:val="TOC6"/>
        <w:tabs>
          <w:tab w:val="right" w:leader="dot" w:pos="8630"/>
        </w:tabs>
        <w:rPr>
          <w:noProof/>
          <w:kern w:val="2"/>
          <w:sz w:val="24"/>
          <w:szCs w:val="24"/>
          <w:lang w:eastAsia="zh-CN"/>
          <w14:ligatures w14:val="standardContextual"/>
        </w:rPr>
      </w:pPr>
      <w:r>
        <w:rPr>
          <w:noProof/>
        </w:rPr>
        <w:t>1.3.1.4.3.16 Vinyasa_Yoga</w:t>
      </w:r>
      <w:r>
        <w:rPr>
          <w:noProof/>
        </w:rPr>
        <w:tab/>
        <w:t>207</w:t>
      </w:r>
    </w:p>
    <w:p w14:paraId="0087CF7A" w14:textId="2772CF47" w:rsidR="00ED640F" w:rsidRDefault="00ED640F">
      <w:pPr>
        <w:pStyle w:val="TOC6"/>
        <w:tabs>
          <w:tab w:val="right" w:leader="dot" w:pos="8630"/>
        </w:tabs>
        <w:rPr>
          <w:noProof/>
          <w:kern w:val="2"/>
          <w:sz w:val="24"/>
          <w:szCs w:val="24"/>
          <w:lang w:eastAsia="zh-CN"/>
          <w14:ligatures w14:val="standardContextual"/>
        </w:rPr>
      </w:pPr>
      <w:r>
        <w:rPr>
          <w:noProof/>
        </w:rPr>
        <w:t>1.3.1.4.3.17 Creative_Yoga</w:t>
      </w:r>
      <w:r>
        <w:rPr>
          <w:noProof/>
        </w:rPr>
        <w:tab/>
        <w:t>207</w:t>
      </w:r>
    </w:p>
    <w:p w14:paraId="752F2A39" w14:textId="5496D010" w:rsidR="00ED640F" w:rsidRDefault="00ED640F">
      <w:pPr>
        <w:pStyle w:val="TOC6"/>
        <w:tabs>
          <w:tab w:val="right" w:leader="dot" w:pos="8630"/>
        </w:tabs>
        <w:rPr>
          <w:noProof/>
          <w:kern w:val="2"/>
          <w:sz w:val="24"/>
          <w:szCs w:val="24"/>
          <w:lang w:eastAsia="zh-CN"/>
          <w14:ligatures w14:val="standardContextual"/>
        </w:rPr>
      </w:pPr>
      <w:r>
        <w:rPr>
          <w:noProof/>
        </w:rPr>
        <w:t>1.3.1.4.3.18 Relaxing_Yoga</w:t>
      </w:r>
      <w:r>
        <w:rPr>
          <w:noProof/>
        </w:rPr>
        <w:tab/>
        <w:t>208</w:t>
      </w:r>
    </w:p>
    <w:p w14:paraId="2D73C1AC" w14:textId="7021A090" w:rsidR="00ED640F" w:rsidRDefault="00ED640F">
      <w:pPr>
        <w:pStyle w:val="TOC6"/>
        <w:tabs>
          <w:tab w:val="right" w:leader="dot" w:pos="8630"/>
        </w:tabs>
        <w:rPr>
          <w:noProof/>
          <w:kern w:val="2"/>
          <w:sz w:val="24"/>
          <w:szCs w:val="24"/>
          <w:lang w:eastAsia="zh-CN"/>
          <w14:ligatures w14:val="standardContextual"/>
        </w:rPr>
      </w:pPr>
      <w:r>
        <w:rPr>
          <w:noProof/>
        </w:rPr>
        <w:t>1.3.1.4.3.19 Power_Yoga</w:t>
      </w:r>
      <w:r>
        <w:rPr>
          <w:noProof/>
        </w:rPr>
        <w:tab/>
        <w:t>208</w:t>
      </w:r>
    </w:p>
    <w:p w14:paraId="4CD9B754" w14:textId="509DA9AA" w:rsidR="00ED640F" w:rsidRDefault="00ED640F">
      <w:pPr>
        <w:pStyle w:val="TOC6"/>
        <w:tabs>
          <w:tab w:val="right" w:leader="dot" w:pos="8630"/>
        </w:tabs>
        <w:rPr>
          <w:noProof/>
          <w:kern w:val="2"/>
          <w:sz w:val="24"/>
          <w:szCs w:val="24"/>
          <w:lang w:eastAsia="zh-CN"/>
          <w14:ligatures w14:val="standardContextual"/>
        </w:rPr>
      </w:pPr>
      <w:r>
        <w:rPr>
          <w:noProof/>
        </w:rPr>
        <w:t>1.3.1.4.3.20 Iyengar_Yoga</w:t>
      </w:r>
      <w:r>
        <w:rPr>
          <w:noProof/>
        </w:rPr>
        <w:tab/>
        <w:t>208</w:t>
      </w:r>
    </w:p>
    <w:p w14:paraId="575AF52B" w14:textId="4A63B0CF" w:rsidR="00ED640F" w:rsidRDefault="00ED640F">
      <w:pPr>
        <w:pStyle w:val="TOC6"/>
        <w:tabs>
          <w:tab w:val="right" w:leader="dot" w:pos="8630"/>
        </w:tabs>
        <w:rPr>
          <w:noProof/>
          <w:kern w:val="2"/>
          <w:sz w:val="24"/>
          <w:szCs w:val="24"/>
          <w:lang w:eastAsia="zh-CN"/>
          <w14:ligatures w14:val="standardContextual"/>
        </w:rPr>
      </w:pPr>
      <w:r>
        <w:rPr>
          <w:noProof/>
        </w:rPr>
        <w:t>1.3.1.4.3.21 Karma_Yoga</w:t>
      </w:r>
      <w:r>
        <w:rPr>
          <w:noProof/>
        </w:rPr>
        <w:tab/>
        <w:t>208</w:t>
      </w:r>
    </w:p>
    <w:p w14:paraId="577C62CA" w14:textId="6070CBB2" w:rsidR="00ED640F" w:rsidRDefault="00ED640F">
      <w:pPr>
        <w:pStyle w:val="TOC6"/>
        <w:tabs>
          <w:tab w:val="right" w:leader="dot" w:pos="8630"/>
        </w:tabs>
        <w:rPr>
          <w:noProof/>
          <w:kern w:val="2"/>
          <w:sz w:val="24"/>
          <w:szCs w:val="24"/>
          <w:lang w:eastAsia="zh-CN"/>
          <w14:ligatures w14:val="standardContextual"/>
        </w:rPr>
      </w:pPr>
      <w:r>
        <w:rPr>
          <w:noProof/>
        </w:rPr>
        <w:t>1.3.1.4.3.22 Jinana_Yoga</w:t>
      </w:r>
      <w:r>
        <w:rPr>
          <w:noProof/>
        </w:rPr>
        <w:tab/>
        <w:t>208</w:t>
      </w:r>
    </w:p>
    <w:p w14:paraId="59E6B600" w14:textId="6596ABDC" w:rsidR="00ED640F" w:rsidRDefault="00ED640F">
      <w:pPr>
        <w:pStyle w:val="TOC6"/>
        <w:tabs>
          <w:tab w:val="right" w:leader="dot" w:pos="8630"/>
        </w:tabs>
        <w:rPr>
          <w:noProof/>
          <w:kern w:val="2"/>
          <w:sz w:val="24"/>
          <w:szCs w:val="24"/>
          <w:lang w:eastAsia="zh-CN"/>
          <w14:ligatures w14:val="standardContextual"/>
        </w:rPr>
      </w:pPr>
      <w:r>
        <w:rPr>
          <w:noProof/>
        </w:rPr>
        <w:t>1.3.1.4.3.23 Sahaj_Yoga</w:t>
      </w:r>
      <w:r>
        <w:rPr>
          <w:noProof/>
        </w:rPr>
        <w:tab/>
        <w:t>208</w:t>
      </w:r>
    </w:p>
    <w:p w14:paraId="02E0F6F2" w14:textId="31F5A4E4" w:rsidR="00ED640F" w:rsidRDefault="00ED640F">
      <w:pPr>
        <w:pStyle w:val="TOC6"/>
        <w:tabs>
          <w:tab w:val="right" w:leader="dot" w:pos="8630"/>
        </w:tabs>
        <w:rPr>
          <w:noProof/>
          <w:kern w:val="2"/>
          <w:sz w:val="24"/>
          <w:szCs w:val="24"/>
          <w:lang w:eastAsia="zh-CN"/>
          <w14:ligatures w14:val="standardContextual"/>
        </w:rPr>
      </w:pPr>
      <w:r>
        <w:rPr>
          <w:noProof/>
        </w:rPr>
        <w:t>1.3.1.4.3.24 Hatha_Yoga</w:t>
      </w:r>
      <w:r>
        <w:rPr>
          <w:noProof/>
        </w:rPr>
        <w:tab/>
        <w:t>208</w:t>
      </w:r>
    </w:p>
    <w:p w14:paraId="0B6E4655" w14:textId="583DD916" w:rsidR="00ED640F" w:rsidRDefault="00ED640F">
      <w:pPr>
        <w:pStyle w:val="TOC6"/>
        <w:tabs>
          <w:tab w:val="right" w:leader="dot" w:pos="8630"/>
        </w:tabs>
        <w:rPr>
          <w:noProof/>
          <w:kern w:val="2"/>
          <w:sz w:val="24"/>
          <w:szCs w:val="24"/>
          <w:lang w:eastAsia="zh-CN"/>
          <w14:ligatures w14:val="standardContextual"/>
        </w:rPr>
      </w:pPr>
      <w:r>
        <w:rPr>
          <w:noProof/>
        </w:rPr>
        <w:t>1.3.1.4.3.25 Yoga_Nidra</w:t>
      </w:r>
      <w:r>
        <w:rPr>
          <w:noProof/>
        </w:rPr>
        <w:tab/>
        <w:t>208</w:t>
      </w:r>
    </w:p>
    <w:p w14:paraId="208CE900" w14:textId="408F98AE" w:rsidR="00ED640F" w:rsidRDefault="00ED640F">
      <w:pPr>
        <w:pStyle w:val="TOC5"/>
        <w:tabs>
          <w:tab w:val="right" w:leader="dot" w:pos="8630"/>
        </w:tabs>
        <w:rPr>
          <w:noProof/>
          <w:kern w:val="2"/>
          <w:sz w:val="24"/>
          <w:szCs w:val="24"/>
          <w:lang w:eastAsia="zh-CN"/>
          <w14:ligatures w14:val="standardContextual"/>
        </w:rPr>
      </w:pPr>
      <w:r>
        <w:rPr>
          <w:noProof/>
        </w:rPr>
        <w:t>1.3.1.4.4 Dance_Therapy</w:t>
      </w:r>
      <w:r>
        <w:rPr>
          <w:noProof/>
        </w:rPr>
        <w:tab/>
        <w:t>208</w:t>
      </w:r>
    </w:p>
    <w:p w14:paraId="58D35F5C" w14:textId="2F289F7C" w:rsidR="00ED640F" w:rsidRDefault="00ED640F">
      <w:pPr>
        <w:pStyle w:val="TOC5"/>
        <w:tabs>
          <w:tab w:val="right" w:leader="dot" w:pos="8630"/>
        </w:tabs>
        <w:rPr>
          <w:noProof/>
          <w:kern w:val="2"/>
          <w:sz w:val="24"/>
          <w:szCs w:val="24"/>
          <w:lang w:eastAsia="zh-CN"/>
          <w14:ligatures w14:val="standardContextual"/>
        </w:rPr>
      </w:pPr>
      <w:r>
        <w:rPr>
          <w:noProof/>
        </w:rPr>
        <w:t>1.3.1.4.5 Aikido</w:t>
      </w:r>
      <w:r>
        <w:rPr>
          <w:noProof/>
        </w:rPr>
        <w:tab/>
        <w:t>208</w:t>
      </w:r>
    </w:p>
    <w:p w14:paraId="3FFE2A1F" w14:textId="35047D1D" w:rsidR="00ED640F" w:rsidRDefault="00ED640F">
      <w:pPr>
        <w:pStyle w:val="TOC5"/>
        <w:tabs>
          <w:tab w:val="right" w:leader="dot" w:pos="8630"/>
        </w:tabs>
        <w:rPr>
          <w:noProof/>
          <w:kern w:val="2"/>
          <w:sz w:val="24"/>
          <w:szCs w:val="24"/>
          <w:lang w:eastAsia="zh-CN"/>
          <w14:ligatures w14:val="standardContextual"/>
        </w:rPr>
      </w:pPr>
      <w:r>
        <w:rPr>
          <w:noProof/>
        </w:rPr>
        <w:t>1.3.1.4.6 Motor_Control_Exercise</w:t>
      </w:r>
      <w:r>
        <w:rPr>
          <w:noProof/>
        </w:rPr>
        <w:tab/>
        <w:t>208</w:t>
      </w:r>
    </w:p>
    <w:p w14:paraId="14A2B364" w14:textId="750C9542" w:rsidR="00ED640F" w:rsidRDefault="00ED640F">
      <w:pPr>
        <w:pStyle w:val="TOC5"/>
        <w:tabs>
          <w:tab w:val="right" w:leader="dot" w:pos="8630"/>
        </w:tabs>
        <w:rPr>
          <w:noProof/>
          <w:kern w:val="2"/>
          <w:sz w:val="24"/>
          <w:szCs w:val="24"/>
          <w:lang w:eastAsia="zh-CN"/>
          <w14:ligatures w14:val="standardContextual"/>
        </w:rPr>
      </w:pPr>
      <w:r>
        <w:rPr>
          <w:noProof/>
        </w:rPr>
        <w:t>1.3.1.4.7 Facial_Exercise</w:t>
      </w:r>
      <w:r>
        <w:rPr>
          <w:noProof/>
        </w:rPr>
        <w:tab/>
        <w:t>208</w:t>
      </w:r>
    </w:p>
    <w:p w14:paraId="40C8CBC9" w14:textId="1BA81655" w:rsidR="00ED640F" w:rsidRDefault="00ED640F">
      <w:pPr>
        <w:pStyle w:val="TOC6"/>
        <w:tabs>
          <w:tab w:val="right" w:leader="dot" w:pos="8630"/>
        </w:tabs>
        <w:rPr>
          <w:noProof/>
          <w:kern w:val="2"/>
          <w:sz w:val="24"/>
          <w:szCs w:val="24"/>
          <w:lang w:eastAsia="zh-CN"/>
          <w14:ligatures w14:val="standardContextual"/>
        </w:rPr>
      </w:pPr>
      <w:r>
        <w:rPr>
          <w:noProof/>
        </w:rPr>
        <w:t>1.3.1.4.7.1 Face_Yoga</w:t>
      </w:r>
      <w:r>
        <w:rPr>
          <w:noProof/>
        </w:rPr>
        <w:tab/>
        <w:t>208</w:t>
      </w:r>
    </w:p>
    <w:p w14:paraId="723EAA4B" w14:textId="3A4F4916" w:rsidR="00ED640F" w:rsidRDefault="00ED640F">
      <w:pPr>
        <w:pStyle w:val="TOC6"/>
        <w:tabs>
          <w:tab w:val="right" w:leader="dot" w:pos="8630"/>
        </w:tabs>
        <w:rPr>
          <w:noProof/>
          <w:kern w:val="2"/>
          <w:sz w:val="24"/>
          <w:szCs w:val="24"/>
          <w:lang w:eastAsia="zh-CN"/>
          <w14:ligatures w14:val="standardContextual"/>
        </w:rPr>
      </w:pPr>
      <w:r>
        <w:rPr>
          <w:noProof/>
        </w:rPr>
        <w:t>1.3.1.4.7.2 Facial_Resistance_Training</w:t>
      </w:r>
      <w:r>
        <w:rPr>
          <w:noProof/>
        </w:rPr>
        <w:tab/>
        <w:t>208</w:t>
      </w:r>
    </w:p>
    <w:p w14:paraId="6917FC00" w14:textId="2880D20E" w:rsidR="00ED640F" w:rsidRDefault="00ED640F">
      <w:pPr>
        <w:pStyle w:val="TOC6"/>
        <w:tabs>
          <w:tab w:val="right" w:leader="dot" w:pos="8630"/>
        </w:tabs>
        <w:rPr>
          <w:noProof/>
          <w:kern w:val="2"/>
          <w:sz w:val="24"/>
          <w:szCs w:val="24"/>
          <w:lang w:eastAsia="zh-CN"/>
          <w14:ligatures w14:val="standardContextual"/>
        </w:rPr>
      </w:pPr>
      <w:r>
        <w:rPr>
          <w:noProof/>
        </w:rPr>
        <w:t>1.3.1.4.7.3 Face_Shaping</w:t>
      </w:r>
      <w:r>
        <w:rPr>
          <w:noProof/>
        </w:rPr>
        <w:tab/>
        <w:t>208</w:t>
      </w:r>
    </w:p>
    <w:p w14:paraId="582B7679" w14:textId="4926AA00" w:rsidR="00ED640F" w:rsidRDefault="00ED640F">
      <w:pPr>
        <w:pStyle w:val="TOC5"/>
        <w:tabs>
          <w:tab w:val="right" w:leader="dot" w:pos="8630"/>
        </w:tabs>
        <w:rPr>
          <w:noProof/>
          <w:kern w:val="2"/>
          <w:sz w:val="24"/>
          <w:szCs w:val="24"/>
          <w:lang w:eastAsia="zh-CN"/>
          <w14:ligatures w14:val="standardContextual"/>
        </w:rPr>
      </w:pPr>
      <w:r>
        <w:rPr>
          <w:noProof/>
        </w:rPr>
        <w:t>1.3.1.4.8 Guided_Physical_Activity</w:t>
      </w:r>
      <w:r>
        <w:rPr>
          <w:noProof/>
        </w:rPr>
        <w:tab/>
        <w:t>208</w:t>
      </w:r>
    </w:p>
    <w:p w14:paraId="166CDE12" w14:textId="11A18BCF" w:rsidR="00ED640F" w:rsidRDefault="00ED640F">
      <w:pPr>
        <w:pStyle w:val="TOC4"/>
        <w:tabs>
          <w:tab w:val="right" w:leader="dot" w:pos="8630"/>
        </w:tabs>
        <w:rPr>
          <w:noProof/>
          <w:kern w:val="2"/>
          <w:sz w:val="24"/>
          <w:szCs w:val="24"/>
          <w:lang w:eastAsia="zh-CN"/>
          <w14:ligatures w14:val="standardContextual"/>
        </w:rPr>
      </w:pPr>
      <w:r>
        <w:rPr>
          <w:noProof/>
        </w:rPr>
        <w:t>1.3.1.5 Meditation_Therapy</w:t>
      </w:r>
      <w:r>
        <w:rPr>
          <w:noProof/>
        </w:rPr>
        <w:tab/>
        <w:t>209</w:t>
      </w:r>
    </w:p>
    <w:p w14:paraId="69901168" w14:textId="5804DC80" w:rsidR="00ED640F" w:rsidRDefault="00ED640F">
      <w:pPr>
        <w:pStyle w:val="TOC5"/>
        <w:tabs>
          <w:tab w:val="right" w:leader="dot" w:pos="8630"/>
        </w:tabs>
        <w:rPr>
          <w:noProof/>
          <w:kern w:val="2"/>
          <w:sz w:val="24"/>
          <w:szCs w:val="24"/>
          <w:lang w:eastAsia="zh-CN"/>
          <w14:ligatures w14:val="standardContextual"/>
        </w:rPr>
      </w:pPr>
      <w:r>
        <w:rPr>
          <w:noProof/>
        </w:rPr>
        <w:t>1.3.1.5.1 Concentrative_Meditation</w:t>
      </w:r>
      <w:r>
        <w:rPr>
          <w:noProof/>
        </w:rPr>
        <w:tab/>
        <w:t>209</w:t>
      </w:r>
    </w:p>
    <w:p w14:paraId="56F8BDD0" w14:textId="3789B709" w:rsidR="00ED640F" w:rsidRDefault="00ED640F">
      <w:pPr>
        <w:pStyle w:val="TOC6"/>
        <w:tabs>
          <w:tab w:val="right" w:leader="dot" w:pos="8630"/>
        </w:tabs>
        <w:rPr>
          <w:noProof/>
          <w:kern w:val="2"/>
          <w:sz w:val="24"/>
          <w:szCs w:val="24"/>
          <w:lang w:eastAsia="zh-CN"/>
          <w14:ligatures w14:val="standardContextual"/>
        </w:rPr>
      </w:pPr>
      <w:r>
        <w:rPr>
          <w:noProof/>
        </w:rPr>
        <w:t>1.3.1.5.1.1 Mantra_Meditation</w:t>
      </w:r>
      <w:r>
        <w:rPr>
          <w:noProof/>
        </w:rPr>
        <w:tab/>
        <w:t>209</w:t>
      </w:r>
    </w:p>
    <w:p w14:paraId="1F96B825" w14:textId="0137BC87" w:rsidR="00ED640F" w:rsidRDefault="00ED640F">
      <w:pPr>
        <w:pStyle w:val="TOC7"/>
        <w:tabs>
          <w:tab w:val="right" w:leader="dot" w:pos="8630"/>
        </w:tabs>
        <w:rPr>
          <w:noProof/>
          <w:kern w:val="2"/>
          <w:sz w:val="24"/>
          <w:szCs w:val="24"/>
          <w:lang w:eastAsia="zh-CN"/>
          <w14:ligatures w14:val="standardContextual"/>
        </w:rPr>
      </w:pPr>
      <w:r>
        <w:rPr>
          <w:noProof/>
        </w:rPr>
        <w:lastRenderedPageBreak/>
        <w:t>1.3.1.5.1.1.1 Transcendental_Meditation</w:t>
      </w:r>
      <w:r>
        <w:rPr>
          <w:noProof/>
        </w:rPr>
        <w:tab/>
        <w:t>209</w:t>
      </w:r>
    </w:p>
    <w:p w14:paraId="74232646" w14:textId="5FC6A709" w:rsidR="00ED640F" w:rsidRDefault="00ED640F">
      <w:pPr>
        <w:pStyle w:val="TOC6"/>
        <w:tabs>
          <w:tab w:val="right" w:leader="dot" w:pos="8630"/>
        </w:tabs>
        <w:rPr>
          <w:noProof/>
          <w:kern w:val="2"/>
          <w:sz w:val="24"/>
          <w:szCs w:val="24"/>
          <w:lang w:eastAsia="zh-CN"/>
          <w14:ligatures w14:val="standardContextual"/>
        </w:rPr>
      </w:pPr>
      <w:r>
        <w:rPr>
          <w:noProof/>
        </w:rPr>
        <w:t>1.3.1.5.1.2 Zen_Meditation</w:t>
      </w:r>
      <w:r>
        <w:rPr>
          <w:noProof/>
        </w:rPr>
        <w:tab/>
        <w:t>209</w:t>
      </w:r>
    </w:p>
    <w:p w14:paraId="03804C89" w14:textId="7F0ABA89" w:rsidR="00ED640F" w:rsidRDefault="00ED640F">
      <w:pPr>
        <w:pStyle w:val="TOC6"/>
        <w:tabs>
          <w:tab w:val="right" w:leader="dot" w:pos="8630"/>
        </w:tabs>
        <w:rPr>
          <w:noProof/>
          <w:kern w:val="2"/>
          <w:sz w:val="24"/>
          <w:szCs w:val="24"/>
          <w:lang w:eastAsia="zh-CN"/>
          <w14:ligatures w14:val="standardContextual"/>
        </w:rPr>
      </w:pPr>
      <w:r>
        <w:rPr>
          <w:noProof/>
        </w:rPr>
        <w:t>1.3.1.5.1.3 Breath_Medication</w:t>
      </w:r>
      <w:r>
        <w:rPr>
          <w:noProof/>
        </w:rPr>
        <w:tab/>
        <w:t>209</w:t>
      </w:r>
    </w:p>
    <w:p w14:paraId="6C04D60B" w14:textId="03075758" w:rsidR="00ED640F" w:rsidRDefault="00ED640F">
      <w:pPr>
        <w:pStyle w:val="TOC6"/>
        <w:tabs>
          <w:tab w:val="right" w:leader="dot" w:pos="8630"/>
        </w:tabs>
        <w:rPr>
          <w:noProof/>
          <w:kern w:val="2"/>
          <w:sz w:val="24"/>
          <w:szCs w:val="24"/>
          <w:lang w:eastAsia="zh-CN"/>
          <w14:ligatures w14:val="standardContextual"/>
        </w:rPr>
      </w:pPr>
      <w:r>
        <w:rPr>
          <w:noProof/>
        </w:rPr>
        <w:t>1.3.1.5.1.4 Guided_Medication</w:t>
      </w:r>
      <w:r>
        <w:rPr>
          <w:noProof/>
        </w:rPr>
        <w:tab/>
        <w:t>209</w:t>
      </w:r>
    </w:p>
    <w:p w14:paraId="10945FA2" w14:textId="1C9294CD" w:rsidR="00ED640F" w:rsidRDefault="00ED640F">
      <w:pPr>
        <w:pStyle w:val="TOC5"/>
        <w:tabs>
          <w:tab w:val="right" w:leader="dot" w:pos="8630"/>
        </w:tabs>
        <w:rPr>
          <w:noProof/>
          <w:kern w:val="2"/>
          <w:sz w:val="24"/>
          <w:szCs w:val="24"/>
          <w:lang w:eastAsia="zh-CN"/>
          <w14:ligatures w14:val="standardContextual"/>
        </w:rPr>
      </w:pPr>
      <w:r>
        <w:rPr>
          <w:noProof/>
        </w:rPr>
        <w:t>1.3.1.5.2 Mindfulness_Meditation</w:t>
      </w:r>
      <w:r>
        <w:rPr>
          <w:noProof/>
        </w:rPr>
        <w:tab/>
        <w:t>209</w:t>
      </w:r>
    </w:p>
    <w:p w14:paraId="2725723D" w14:textId="1C9591BD" w:rsidR="00ED640F" w:rsidRDefault="00ED640F">
      <w:pPr>
        <w:pStyle w:val="TOC6"/>
        <w:tabs>
          <w:tab w:val="right" w:leader="dot" w:pos="8630"/>
        </w:tabs>
        <w:rPr>
          <w:noProof/>
          <w:kern w:val="2"/>
          <w:sz w:val="24"/>
          <w:szCs w:val="24"/>
          <w:lang w:eastAsia="zh-CN"/>
          <w14:ligatures w14:val="standardContextual"/>
        </w:rPr>
      </w:pPr>
      <w:r>
        <w:rPr>
          <w:noProof/>
        </w:rPr>
        <w:t>1.3.1.5.2.1 Body_Scanning_Meditation</w:t>
      </w:r>
      <w:r>
        <w:rPr>
          <w:noProof/>
        </w:rPr>
        <w:tab/>
        <w:t>209</w:t>
      </w:r>
    </w:p>
    <w:p w14:paraId="629C6453" w14:textId="101BCFD0" w:rsidR="00ED640F" w:rsidRDefault="00ED640F">
      <w:pPr>
        <w:pStyle w:val="TOC6"/>
        <w:tabs>
          <w:tab w:val="right" w:leader="dot" w:pos="8630"/>
        </w:tabs>
        <w:rPr>
          <w:noProof/>
          <w:kern w:val="2"/>
          <w:sz w:val="24"/>
          <w:szCs w:val="24"/>
          <w:lang w:eastAsia="zh-CN"/>
          <w14:ligatures w14:val="standardContextual"/>
        </w:rPr>
      </w:pPr>
      <w:r>
        <w:rPr>
          <w:noProof/>
        </w:rPr>
        <w:t>1.3.1.5.2.2 Mindful_Intervention</w:t>
      </w:r>
      <w:r>
        <w:rPr>
          <w:noProof/>
        </w:rPr>
        <w:tab/>
        <w:t>209</w:t>
      </w:r>
    </w:p>
    <w:p w14:paraId="24C1C003" w14:textId="23B681BB" w:rsidR="00ED640F" w:rsidRDefault="00ED640F">
      <w:pPr>
        <w:pStyle w:val="TOC7"/>
        <w:tabs>
          <w:tab w:val="right" w:leader="dot" w:pos="8630"/>
        </w:tabs>
        <w:rPr>
          <w:noProof/>
          <w:kern w:val="2"/>
          <w:sz w:val="24"/>
          <w:szCs w:val="24"/>
          <w:lang w:eastAsia="zh-CN"/>
          <w14:ligatures w14:val="standardContextual"/>
        </w:rPr>
      </w:pPr>
      <w:r>
        <w:rPr>
          <w:noProof/>
        </w:rPr>
        <w:t>1.3.1.5.2.2.1 Mindful_Eating</w:t>
      </w:r>
      <w:r>
        <w:rPr>
          <w:noProof/>
        </w:rPr>
        <w:tab/>
        <w:t>209</w:t>
      </w:r>
    </w:p>
    <w:p w14:paraId="37EFF03B" w14:textId="6A60BFED" w:rsidR="00ED640F" w:rsidRDefault="00ED640F">
      <w:pPr>
        <w:pStyle w:val="TOC7"/>
        <w:tabs>
          <w:tab w:val="right" w:leader="dot" w:pos="8630"/>
        </w:tabs>
        <w:rPr>
          <w:noProof/>
          <w:kern w:val="2"/>
          <w:sz w:val="24"/>
          <w:szCs w:val="24"/>
          <w:lang w:eastAsia="zh-CN"/>
          <w14:ligatures w14:val="standardContextual"/>
        </w:rPr>
      </w:pPr>
      <w:r>
        <w:rPr>
          <w:noProof/>
        </w:rPr>
        <w:t>1.3.1.5.2.2.2 Mindfulness_Based_Art_Therapy</w:t>
      </w:r>
      <w:r>
        <w:rPr>
          <w:noProof/>
        </w:rPr>
        <w:tab/>
        <w:t>209</w:t>
      </w:r>
    </w:p>
    <w:p w14:paraId="0ADFE9AB" w14:textId="69CEAFC1" w:rsidR="00ED640F" w:rsidRDefault="00ED640F">
      <w:pPr>
        <w:pStyle w:val="TOC7"/>
        <w:tabs>
          <w:tab w:val="right" w:leader="dot" w:pos="8630"/>
        </w:tabs>
        <w:rPr>
          <w:noProof/>
          <w:kern w:val="2"/>
          <w:sz w:val="24"/>
          <w:szCs w:val="24"/>
          <w:lang w:eastAsia="zh-CN"/>
          <w14:ligatures w14:val="standardContextual"/>
        </w:rPr>
      </w:pPr>
      <w:r>
        <w:rPr>
          <w:noProof/>
        </w:rPr>
        <w:t>1.3.1.5.2.2.3 Mindfulness_Based_Stress_Reduction_Meditation</w:t>
      </w:r>
      <w:r>
        <w:rPr>
          <w:noProof/>
        </w:rPr>
        <w:tab/>
        <w:t>209</w:t>
      </w:r>
    </w:p>
    <w:p w14:paraId="4B13FD9E" w14:textId="7349CAC2" w:rsidR="00ED640F" w:rsidRDefault="00ED640F">
      <w:pPr>
        <w:pStyle w:val="TOC8"/>
        <w:tabs>
          <w:tab w:val="right" w:leader="dot" w:pos="8630"/>
        </w:tabs>
        <w:rPr>
          <w:noProof/>
          <w:kern w:val="2"/>
          <w:sz w:val="24"/>
          <w:szCs w:val="24"/>
          <w:lang w:eastAsia="zh-CN"/>
          <w14:ligatures w14:val="standardContextual"/>
        </w:rPr>
      </w:pPr>
      <w:r>
        <w:rPr>
          <w:noProof/>
        </w:rPr>
        <w:t>1.3.1.5.2.2.3.1 Cognitive_Behavioral_and_Mindfulness_Based_Stress_Reduction</w:t>
      </w:r>
      <w:r>
        <w:rPr>
          <w:noProof/>
        </w:rPr>
        <w:tab/>
        <w:t>209</w:t>
      </w:r>
    </w:p>
    <w:p w14:paraId="58F56E96" w14:textId="56BED6DC" w:rsidR="00ED640F" w:rsidRDefault="00ED640F">
      <w:pPr>
        <w:pStyle w:val="TOC7"/>
        <w:tabs>
          <w:tab w:val="right" w:leader="dot" w:pos="8630"/>
        </w:tabs>
        <w:rPr>
          <w:noProof/>
          <w:kern w:val="2"/>
          <w:sz w:val="24"/>
          <w:szCs w:val="24"/>
          <w:lang w:eastAsia="zh-CN"/>
          <w14:ligatures w14:val="standardContextual"/>
        </w:rPr>
      </w:pPr>
      <w:r>
        <w:rPr>
          <w:noProof/>
        </w:rPr>
        <w:t>1.3.1.5.2.2.4 Walking_Medication</w:t>
      </w:r>
      <w:r>
        <w:rPr>
          <w:noProof/>
        </w:rPr>
        <w:tab/>
        <w:t>209</w:t>
      </w:r>
    </w:p>
    <w:p w14:paraId="5AA068AD" w14:textId="67330EAA" w:rsidR="00ED640F" w:rsidRDefault="00ED640F">
      <w:pPr>
        <w:pStyle w:val="TOC7"/>
        <w:tabs>
          <w:tab w:val="right" w:leader="dot" w:pos="8630"/>
        </w:tabs>
        <w:rPr>
          <w:noProof/>
          <w:kern w:val="2"/>
          <w:sz w:val="24"/>
          <w:szCs w:val="24"/>
          <w:lang w:eastAsia="zh-CN"/>
          <w14:ligatures w14:val="standardContextual"/>
        </w:rPr>
      </w:pPr>
      <w:r>
        <w:rPr>
          <w:noProof/>
        </w:rPr>
        <w:t>1.3.1.5.2.2.5 Mindfulness_Based_Relapse_Prevention</w:t>
      </w:r>
      <w:r>
        <w:rPr>
          <w:noProof/>
        </w:rPr>
        <w:tab/>
        <w:t>209</w:t>
      </w:r>
    </w:p>
    <w:p w14:paraId="56DC9C2C" w14:textId="78474A4F" w:rsidR="00ED640F" w:rsidRDefault="00ED640F">
      <w:pPr>
        <w:pStyle w:val="TOC7"/>
        <w:tabs>
          <w:tab w:val="right" w:leader="dot" w:pos="8630"/>
        </w:tabs>
        <w:rPr>
          <w:noProof/>
          <w:kern w:val="2"/>
          <w:sz w:val="24"/>
          <w:szCs w:val="24"/>
          <w:lang w:eastAsia="zh-CN"/>
          <w14:ligatures w14:val="standardContextual"/>
        </w:rPr>
      </w:pPr>
      <w:r>
        <w:rPr>
          <w:noProof/>
        </w:rPr>
        <w:t>1.3.1.5.2.2.6 Adapted_Mindfulness_Based_Intervention</w:t>
      </w:r>
      <w:r>
        <w:rPr>
          <w:noProof/>
        </w:rPr>
        <w:tab/>
        <w:t>210</w:t>
      </w:r>
    </w:p>
    <w:p w14:paraId="68603054" w14:textId="73781C81" w:rsidR="00ED640F" w:rsidRDefault="00ED640F">
      <w:pPr>
        <w:pStyle w:val="TOC7"/>
        <w:tabs>
          <w:tab w:val="right" w:leader="dot" w:pos="8630"/>
        </w:tabs>
        <w:rPr>
          <w:noProof/>
          <w:kern w:val="2"/>
          <w:sz w:val="24"/>
          <w:szCs w:val="24"/>
          <w:lang w:eastAsia="zh-CN"/>
          <w14:ligatures w14:val="standardContextual"/>
        </w:rPr>
      </w:pPr>
      <w:r>
        <w:rPr>
          <w:noProof/>
        </w:rPr>
        <w:t>1.3.1.5.2.2.7 Mindfulness_and_Acceptance_Based_Group_Therapy</w:t>
      </w:r>
      <w:r>
        <w:rPr>
          <w:noProof/>
        </w:rPr>
        <w:tab/>
        <w:t>210</w:t>
      </w:r>
    </w:p>
    <w:p w14:paraId="4D2AF961" w14:textId="799124B8" w:rsidR="00ED640F" w:rsidRDefault="00ED640F">
      <w:pPr>
        <w:pStyle w:val="TOC7"/>
        <w:tabs>
          <w:tab w:val="right" w:leader="dot" w:pos="8630"/>
        </w:tabs>
        <w:rPr>
          <w:noProof/>
          <w:kern w:val="2"/>
          <w:sz w:val="24"/>
          <w:szCs w:val="24"/>
          <w:lang w:eastAsia="zh-CN"/>
          <w14:ligatures w14:val="standardContextual"/>
        </w:rPr>
      </w:pPr>
      <w:r>
        <w:rPr>
          <w:noProof/>
        </w:rPr>
        <w:t>1.3.1.5.2.2.8 Mindfulness_Awareness_Practice</w:t>
      </w:r>
      <w:r>
        <w:rPr>
          <w:noProof/>
        </w:rPr>
        <w:tab/>
        <w:t>210</w:t>
      </w:r>
    </w:p>
    <w:p w14:paraId="04ADE98A" w14:textId="551B94E0" w:rsidR="00ED640F" w:rsidRDefault="00ED640F">
      <w:pPr>
        <w:pStyle w:val="TOC7"/>
        <w:tabs>
          <w:tab w:val="right" w:leader="dot" w:pos="8630"/>
        </w:tabs>
        <w:rPr>
          <w:noProof/>
          <w:kern w:val="2"/>
          <w:sz w:val="24"/>
          <w:szCs w:val="24"/>
          <w:lang w:eastAsia="zh-CN"/>
          <w14:ligatures w14:val="standardContextual"/>
        </w:rPr>
      </w:pPr>
      <w:r>
        <w:rPr>
          <w:noProof/>
        </w:rPr>
        <w:t>1.3.1.5.2.2.9 Mindfulness_Based_Cognitive_Therapy</w:t>
      </w:r>
      <w:r>
        <w:rPr>
          <w:noProof/>
        </w:rPr>
        <w:tab/>
        <w:t>210</w:t>
      </w:r>
    </w:p>
    <w:p w14:paraId="1EE50ACF" w14:textId="32009733" w:rsidR="00ED640F" w:rsidRDefault="00ED640F">
      <w:pPr>
        <w:pStyle w:val="TOC7"/>
        <w:tabs>
          <w:tab w:val="right" w:leader="dot" w:pos="8630"/>
        </w:tabs>
        <w:rPr>
          <w:noProof/>
          <w:kern w:val="2"/>
          <w:sz w:val="24"/>
          <w:szCs w:val="24"/>
          <w:lang w:eastAsia="zh-CN"/>
          <w14:ligatures w14:val="standardContextual"/>
        </w:rPr>
      </w:pPr>
      <w:r>
        <w:rPr>
          <w:noProof/>
        </w:rPr>
        <w:t>1.3.1.5.2.2.10 Mindfulness_Based_Alzheimer_Stimulation</w:t>
      </w:r>
      <w:r>
        <w:rPr>
          <w:noProof/>
        </w:rPr>
        <w:tab/>
        <w:t>210</w:t>
      </w:r>
    </w:p>
    <w:p w14:paraId="53DC591A" w14:textId="43A44516" w:rsidR="00ED640F" w:rsidRDefault="00ED640F">
      <w:pPr>
        <w:pStyle w:val="TOC7"/>
        <w:tabs>
          <w:tab w:val="right" w:leader="dot" w:pos="8630"/>
        </w:tabs>
        <w:rPr>
          <w:noProof/>
          <w:kern w:val="2"/>
          <w:sz w:val="24"/>
          <w:szCs w:val="24"/>
          <w:lang w:eastAsia="zh-CN"/>
          <w14:ligatures w14:val="standardContextual"/>
        </w:rPr>
      </w:pPr>
      <w:r>
        <w:rPr>
          <w:noProof/>
        </w:rPr>
        <w:t>1.3.1.5.2.2.11 Mindfulness_Based_Exposure_Therapy</w:t>
      </w:r>
      <w:r>
        <w:rPr>
          <w:noProof/>
        </w:rPr>
        <w:tab/>
        <w:t>210</w:t>
      </w:r>
    </w:p>
    <w:p w14:paraId="4753133C" w14:textId="0E983789" w:rsidR="00ED640F" w:rsidRDefault="00ED640F">
      <w:pPr>
        <w:pStyle w:val="TOC5"/>
        <w:tabs>
          <w:tab w:val="right" w:leader="dot" w:pos="8630"/>
        </w:tabs>
        <w:rPr>
          <w:noProof/>
          <w:kern w:val="2"/>
          <w:sz w:val="24"/>
          <w:szCs w:val="24"/>
          <w:lang w:eastAsia="zh-CN"/>
          <w14:ligatures w14:val="standardContextual"/>
        </w:rPr>
      </w:pPr>
      <w:r>
        <w:rPr>
          <w:noProof/>
        </w:rPr>
        <w:t>1.3.1.5.3 Vipassana_Meditation</w:t>
      </w:r>
      <w:r>
        <w:rPr>
          <w:noProof/>
        </w:rPr>
        <w:tab/>
        <w:t>210</w:t>
      </w:r>
    </w:p>
    <w:p w14:paraId="5915C800" w14:textId="6E5EE7E5" w:rsidR="00ED640F" w:rsidRDefault="00ED640F">
      <w:pPr>
        <w:pStyle w:val="TOC5"/>
        <w:tabs>
          <w:tab w:val="right" w:leader="dot" w:pos="8630"/>
        </w:tabs>
        <w:rPr>
          <w:noProof/>
          <w:kern w:val="2"/>
          <w:sz w:val="24"/>
          <w:szCs w:val="24"/>
          <w:lang w:eastAsia="zh-CN"/>
          <w14:ligatures w14:val="standardContextual"/>
        </w:rPr>
      </w:pPr>
      <w:r>
        <w:rPr>
          <w:noProof/>
        </w:rPr>
        <w:t>1.3.1.5.4 Analytical_Meditation</w:t>
      </w:r>
      <w:r>
        <w:rPr>
          <w:noProof/>
        </w:rPr>
        <w:tab/>
        <w:t>210</w:t>
      </w:r>
    </w:p>
    <w:p w14:paraId="33A694B9" w14:textId="3C87CDAC" w:rsidR="00ED640F" w:rsidRDefault="00ED640F">
      <w:pPr>
        <w:pStyle w:val="TOC4"/>
        <w:tabs>
          <w:tab w:val="right" w:leader="dot" w:pos="8630"/>
        </w:tabs>
        <w:rPr>
          <w:noProof/>
          <w:kern w:val="2"/>
          <w:sz w:val="24"/>
          <w:szCs w:val="24"/>
          <w:lang w:eastAsia="zh-CN"/>
          <w14:ligatures w14:val="standardContextual"/>
        </w:rPr>
      </w:pPr>
      <w:r>
        <w:rPr>
          <w:noProof/>
        </w:rPr>
        <w:t>1.3.1.6 Movement_Education</w:t>
      </w:r>
      <w:r>
        <w:rPr>
          <w:noProof/>
        </w:rPr>
        <w:tab/>
        <w:t>210</w:t>
      </w:r>
    </w:p>
    <w:p w14:paraId="18A44631" w14:textId="241F660C" w:rsidR="00ED640F" w:rsidRDefault="00ED640F">
      <w:pPr>
        <w:pStyle w:val="TOC5"/>
        <w:tabs>
          <w:tab w:val="right" w:leader="dot" w:pos="8630"/>
        </w:tabs>
        <w:rPr>
          <w:noProof/>
          <w:kern w:val="2"/>
          <w:sz w:val="24"/>
          <w:szCs w:val="24"/>
          <w:lang w:eastAsia="zh-CN"/>
          <w14:ligatures w14:val="standardContextual"/>
        </w:rPr>
      </w:pPr>
      <w:r>
        <w:rPr>
          <w:noProof/>
        </w:rPr>
        <w:t>1.3.1.6.1 Alexander_Technique</w:t>
      </w:r>
      <w:r>
        <w:rPr>
          <w:noProof/>
        </w:rPr>
        <w:tab/>
        <w:t>210</w:t>
      </w:r>
    </w:p>
    <w:p w14:paraId="71257620" w14:textId="1D8DEE91" w:rsidR="00ED640F" w:rsidRDefault="00ED640F">
      <w:pPr>
        <w:pStyle w:val="TOC6"/>
        <w:tabs>
          <w:tab w:val="right" w:leader="dot" w:pos="8630"/>
        </w:tabs>
        <w:rPr>
          <w:noProof/>
          <w:kern w:val="2"/>
          <w:sz w:val="24"/>
          <w:szCs w:val="24"/>
          <w:lang w:eastAsia="zh-CN"/>
          <w14:ligatures w14:val="standardContextual"/>
        </w:rPr>
      </w:pPr>
      <w:r>
        <w:rPr>
          <w:noProof/>
        </w:rPr>
        <w:t>1.3.1.6.1.1 Alexander_Proprioception</w:t>
      </w:r>
      <w:r>
        <w:rPr>
          <w:noProof/>
        </w:rPr>
        <w:tab/>
        <w:t>210</w:t>
      </w:r>
    </w:p>
    <w:p w14:paraId="4531AFE6" w14:textId="5461BFC2" w:rsidR="00ED640F" w:rsidRDefault="00ED640F">
      <w:pPr>
        <w:pStyle w:val="TOC5"/>
        <w:tabs>
          <w:tab w:val="right" w:leader="dot" w:pos="8630"/>
        </w:tabs>
        <w:rPr>
          <w:noProof/>
          <w:kern w:val="2"/>
          <w:sz w:val="24"/>
          <w:szCs w:val="24"/>
          <w:lang w:eastAsia="zh-CN"/>
          <w14:ligatures w14:val="standardContextual"/>
        </w:rPr>
      </w:pPr>
      <w:r>
        <w:rPr>
          <w:noProof/>
        </w:rPr>
        <w:t>1.3.1.6.2 Aston_Patterning</w:t>
      </w:r>
      <w:r>
        <w:rPr>
          <w:noProof/>
        </w:rPr>
        <w:tab/>
        <w:t>210</w:t>
      </w:r>
    </w:p>
    <w:p w14:paraId="1E35D137" w14:textId="556E6A50" w:rsidR="00ED640F" w:rsidRDefault="00ED640F">
      <w:pPr>
        <w:pStyle w:val="TOC4"/>
        <w:tabs>
          <w:tab w:val="right" w:leader="dot" w:pos="8630"/>
        </w:tabs>
        <w:rPr>
          <w:noProof/>
          <w:kern w:val="2"/>
          <w:sz w:val="24"/>
          <w:szCs w:val="24"/>
          <w:lang w:eastAsia="zh-CN"/>
          <w14:ligatures w14:val="standardContextual"/>
        </w:rPr>
      </w:pPr>
      <w:r>
        <w:rPr>
          <w:noProof/>
        </w:rPr>
        <w:t>1.3.1.7 Art_of_Living</w:t>
      </w:r>
      <w:r>
        <w:rPr>
          <w:noProof/>
        </w:rPr>
        <w:tab/>
        <w:t>210</w:t>
      </w:r>
    </w:p>
    <w:p w14:paraId="11A7E979" w14:textId="72925372" w:rsidR="00ED640F" w:rsidRDefault="00ED640F">
      <w:pPr>
        <w:pStyle w:val="TOC5"/>
        <w:tabs>
          <w:tab w:val="right" w:leader="dot" w:pos="8630"/>
        </w:tabs>
        <w:rPr>
          <w:noProof/>
          <w:kern w:val="2"/>
          <w:sz w:val="24"/>
          <w:szCs w:val="24"/>
          <w:lang w:eastAsia="zh-CN"/>
          <w14:ligatures w14:val="standardContextual"/>
        </w:rPr>
      </w:pPr>
      <w:r>
        <w:rPr>
          <w:noProof/>
        </w:rPr>
        <w:t>1.3.1.7.1 5h_Program</w:t>
      </w:r>
      <w:r>
        <w:rPr>
          <w:noProof/>
        </w:rPr>
        <w:tab/>
        <w:t>210</w:t>
      </w:r>
    </w:p>
    <w:p w14:paraId="71B48D2A" w14:textId="67AFE44D" w:rsidR="00ED640F" w:rsidRDefault="00ED640F">
      <w:pPr>
        <w:pStyle w:val="TOC4"/>
        <w:tabs>
          <w:tab w:val="right" w:leader="dot" w:pos="8630"/>
        </w:tabs>
        <w:rPr>
          <w:noProof/>
          <w:kern w:val="2"/>
          <w:sz w:val="24"/>
          <w:szCs w:val="24"/>
          <w:lang w:eastAsia="zh-CN"/>
          <w14:ligatures w14:val="standardContextual"/>
        </w:rPr>
      </w:pPr>
      <w:r>
        <w:rPr>
          <w:noProof/>
        </w:rPr>
        <w:t>1.3.1.8 Eurythmy</w:t>
      </w:r>
      <w:r>
        <w:rPr>
          <w:noProof/>
        </w:rPr>
        <w:tab/>
        <w:t>210</w:t>
      </w:r>
    </w:p>
    <w:p w14:paraId="369865AA" w14:textId="0C00E733" w:rsidR="00ED640F" w:rsidRDefault="00ED640F">
      <w:pPr>
        <w:pStyle w:val="TOC4"/>
        <w:tabs>
          <w:tab w:val="right" w:leader="dot" w:pos="8630"/>
        </w:tabs>
        <w:rPr>
          <w:noProof/>
          <w:kern w:val="2"/>
          <w:sz w:val="24"/>
          <w:szCs w:val="24"/>
          <w:lang w:eastAsia="zh-CN"/>
          <w14:ligatures w14:val="standardContextual"/>
        </w:rPr>
      </w:pPr>
      <w:r>
        <w:rPr>
          <w:noProof/>
        </w:rPr>
        <w:t>1.3.1.9 Feldenkrais_Method</w:t>
      </w:r>
      <w:r>
        <w:rPr>
          <w:noProof/>
        </w:rPr>
        <w:tab/>
        <w:t>210</w:t>
      </w:r>
    </w:p>
    <w:p w14:paraId="0F8109B2" w14:textId="151BCCAF" w:rsidR="00ED640F" w:rsidRDefault="00ED640F">
      <w:pPr>
        <w:pStyle w:val="TOC5"/>
        <w:tabs>
          <w:tab w:val="right" w:leader="dot" w:pos="8630"/>
        </w:tabs>
        <w:rPr>
          <w:noProof/>
          <w:kern w:val="2"/>
          <w:sz w:val="24"/>
          <w:szCs w:val="24"/>
          <w:lang w:eastAsia="zh-CN"/>
          <w14:ligatures w14:val="standardContextual"/>
        </w:rPr>
      </w:pPr>
      <w:r>
        <w:rPr>
          <w:noProof/>
        </w:rPr>
        <w:t>1.3.1.9.1 Functional_Integration</w:t>
      </w:r>
      <w:r>
        <w:rPr>
          <w:noProof/>
        </w:rPr>
        <w:tab/>
        <w:t>211</w:t>
      </w:r>
    </w:p>
    <w:p w14:paraId="645DAA75" w14:textId="74242ADF" w:rsidR="00ED640F" w:rsidRDefault="00ED640F">
      <w:pPr>
        <w:pStyle w:val="TOC4"/>
        <w:tabs>
          <w:tab w:val="right" w:leader="dot" w:pos="8630"/>
        </w:tabs>
        <w:rPr>
          <w:noProof/>
          <w:kern w:val="2"/>
          <w:sz w:val="24"/>
          <w:szCs w:val="24"/>
          <w:lang w:eastAsia="zh-CN"/>
          <w14:ligatures w14:val="standardContextual"/>
        </w:rPr>
      </w:pPr>
      <w:r>
        <w:rPr>
          <w:noProof/>
        </w:rPr>
        <w:t>1.3.1.10 Flotation_Therapy</w:t>
      </w:r>
      <w:r>
        <w:rPr>
          <w:noProof/>
        </w:rPr>
        <w:tab/>
        <w:t>211</w:t>
      </w:r>
    </w:p>
    <w:p w14:paraId="78613E91" w14:textId="0D74B632" w:rsidR="00ED640F" w:rsidRDefault="00ED640F">
      <w:pPr>
        <w:pStyle w:val="TOC4"/>
        <w:tabs>
          <w:tab w:val="right" w:leader="dot" w:pos="8630"/>
        </w:tabs>
        <w:rPr>
          <w:noProof/>
          <w:kern w:val="2"/>
          <w:sz w:val="24"/>
          <w:szCs w:val="24"/>
          <w:lang w:eastAsia="zh-CN"/>
          <w14:ligatures w14:val="standardContextual"/>
        </w:rPr>
      </w:pPr>
      <w:r>
        <w:rPr>
          <w:noProof/>
        </w:rPr>
        <w:t>1.3.1.11 Sophrology</w:t>
      </w:r>
      <w:r>
        <w:rPr>
          <w:noProof/>
        </w:rPr>
        <w:tab/>
        <w:t>211</w:t>
      </w:r>
    </w:p>
    <w:p w14:paraId="45AA2860" w14:textId="264B475E" w:rsidR="00ED640F" w:rsidRDefault="00ED640F">
      <w:pPr>
        <w:pStyle w:val="TOC3"/>
        <w:tabs>
          <w:tab w:val="right" w:leader="dot" w:pos="8630"/>
        </w:tabs>
        <w:rPr>
          <w:noProof/>
          <w:kern w:val="2"/>
          <w:sz w:val="24"/>
          <w:szCs w:val="24"/>
          <w:lang w:eastAsia="zh-CN"/>
          <w14:ligatures w14:val="standardContextual"/>
        </w:rPr>
      </w:pPr>
      <w:r>
        <w:rPr>
          <w:noProof/>
        </w:rPr>
        <w:lastRenderedPageBreak/>
        <w:t>1.3.2 Animal_Assisted_Therapy</w:t>
      </w:r>
      <w:r>
        <w:rPr>
          <w:noProof/>
        </w:rPr>
        <w:tab/>
        <w:t>211</w:t>
      </w:r>
    </w:p>
    <w:p w14:paraId="2BDBD3B4" w14:textId="3901711E" w:rsidR="00ED640F" w:rsidRDefault="00ED640F">
      <w:pPr>
        <w:pStyle w:val="TOC4"/>
        <w:tabs>
          <w:tab w:val="right" w:leader="dot" w:pos="8630"/>
        </w:tabs>
        <w:rPr>
          <w:noProof/>
          <w:kern w:val="2"/>
          <w:sz w:val="24"/>
          <w:szCs w:val="24"/>
          <w:lang w:eastAsia="zh-CN"/>
          <w14:ligatures w14:val="standardContextual"/>
        </w:rPr>
      </w:pPr>
      <w:r>
        <w:rPr>
          <w:noProof/>
        </w:rPr>
        <w:t>1.3.2.1 Equine_Assisted_Activity_and_Therapy</w:t>
      </w:r>
      <w:r>
        <w:rPr>
          <w:noProof/>
        </w:rPr>
        <w:tab/>
        <w:t>211</w:t>
      </w:r>
    </w:p>
    <w:p w14:paraId="2B55584A" w14:textId="75A5DF60" w:rsidR="00ED640F" w:rsidRDefault="00ED640F">
      <w:pPr>
        <w:pStyle w:val="TOC5"/>
        <w:tabs>
          <w:tab w:val="right" w:leader="dot" w:pos="8630"/>
        </w:tabs>
        <w:rPr>
          <w:noProof/>
          <w:kern w:val="2"/>
          <w:sz w:val="24"/>
          <w:szCs w:val="24"/>
          <w:lang w:eastAsia="zh-CN"/>
          <w14:ligatures w14:val="standardContextual"/>
        </w:rPr>
      </w:pPr>
      <w:r>
        <w:rPr>
          <w:noProof/>
        </w:rPr>
        <w:t>1.3.2.1.1 Equine_Assisted_Therapy</w:t>
      </w:r>
      <w:r>
        <w:rPr>
          <w:noProof/>
        </w:rPr>
        <w:tab/>
        <w:t>212</w:t>
      </w:r>
    </w:p>
    <w:p w14:paraId="0428D5B2" w14:textId="17EE34E7" w:rsidR="00ED640F" w:rsidRDefault="00ED640F">
      <w:pPr>
        <w:pStyle w:val="TOC6"/>
        <w:tabs>
          <w:tab w:val="right" w:leader="dot" w:pos="8630"/>
        </w:tabs>
        <w:rPr>
          <w:noProof/>
          <w:kern w:val="2"/>
          <w:sz w:val="24"/>
          <w:szCs w:val="24"/>
          <w:lang w:eastAsia="zh-CN"/>
          <w14:ligatures w14:val="standardContextual"/>
        </w:rPr>
      </w:pPr>
      <w:r>
        <w:rPr>
          <w:noProof/>
        </w:rPr>
        <w:t>1.3.2.1.1.1 Horse_Riding_Therapy</w:t>
      </w:r>
      <w:r>
        <w:rPr>
          <w:noProof/>
        </w:rPr>
        <w:tab/>
        <w:t>212</w:t>
      </w:r>
    </w:p>
    <w:p w14:paraId="2D9AB3BB" w14:textId="160489F1" w:rsidR="00ED640F" w:rsidRDefault="00ED640F">
      <w:pPr>
        <w:pStyle w:val="TOC7"/>
        <w:tabs>
          <w:tab w:val="right" w:leader="dot" w:pos="8630"/>
        </w:tabs>
        <w:rPr>
          <w:noProof/>
          <w:kern w:val="2"/>
          <w:sz w:val="24"/>
          <w:szCs w:val="24"/>
          <w:lang w:eastAsia="zh-CN"/>
          <w14:ligatures w14:val="standardContextual"/>
        </w:rPr>
      </w:pPr>
      <w:r>
        <w:rPr>
          <w:noProof/>
        </w:rPr>
        <w:t>1.3.2.1.1.1.1 Psychoeducational_Horseback_Riding</w:t>
      </w:r>
      <w:r>
        <w:rPr>
          <w:noProof/>
        </w:rPr>
        <w:tab/>
        <w:t>212</w:t>
      </w:r>
    </w:p>
    <w:p w14:paraId="22EDCAE7" w14:textId="59B47218" w:rsidR="00ED640F" w:rsidRDefault="00ED640F">
      <w:pPr>
        <w:pStyle w:val="TOC7"/>
        <w:tabs>
          <w:tab w:val="right" w:leader="dot" w:pos="8630"/>
        </w:tabs>
        <w:rPr>
          <w:noProof/>
          <w:kern w:val="2"/>
          <w:sz w:val="24"/>
          <w:szCs w:val="24"/>
          <w:lang w:eastAsia="zh-CN"/>
          <w14:ligatures w14:val="standardContextual"/>
        </w:rPr>
      </w:pPr>
      <w:r>
        <w:rPr>
          <w:noProof/>
        </w:rPr>
        <w:t>1.3.2.1.1.1.2 Hippotherapy</w:t>
      </w:r>
      <w:r>
        <w:rPr>
          <w:noProof/>
        </w:rPr>
        <w:tab/>
        <w:t>213</w:t>
      </w:r>
    </w:p>
    <w:p w14:paraId="178DBBB7" w14:textId="0D27CD10" w:rsidR="00ED640F" w:rsidRDefault="00ED640F">
      <w:pPr>
        <w:pStyle w:val="TOC7"/>
        <w:tabs>
          <w:tab w:val="right" w:leader="dot" w:pos="8630"/>
        </w:tabs>
        <w:rPr>
          <w:noProof/>
          <w:kern w:val="2"/>
          <w:sz w:val="24"/>
          <w:szCs w:val="24"/>
          <w:lang w:eastAsia="zh-CN"/>
          <w14:ligatures w14:val="standardContextual"/>
        </w:rPr>
      </w:pPr>
      <w:r>
        <w:rPr>
          <w:noProof/>
        </w:rPr>
        <w:t>1.3.2.1.1.1.3 Therapeutic_Horseback_Riding</w:t>
      </w:r>
      <w:r>
        <w:rPr>
          <w:noProof/>
        </w:rPr>
        <w:tab/>
        <w:t>213</w:t>
      </w:r>
    </w:p>
    <w:p w14:paraId="33670D02" w14:textId="212D03BB" w:rsidR="00ED640F" w:rsidRDefault="00ED640F">
      <w:pPr>
        <w:pStyle w:val="TOC5"/>
        <w:tabs>
          <w:tab w:val="right" w:leader="dot" w:pos="8630"/>
        </w:tabs>
        <w:rPr>
          <w:noProof/>
          <w:kern w:val="2"/>
          <w:sz w:val="24"/>
          <w:szCs w:val="24"/>
          <w:lang w:eastAsia="zh-CN"/>
          <w14:ligatures w14:val="standardContextual"/>
        </w:rPr>
      </w:pPr>
      <w:r>
        <w:rPr>
          <w:noProof/>
        </w:rPr>
        <w:t>1.3.2.1.2 Equine_Assisted_Activity</w:t>
      </w:r>
      <w:r>
        <w:rPr>
          <w:noProof/>
        </w:rPr>
        <w:tab/>
        <w:t>213</w:t>
      </w:r>
    </w:p>
    <w:p w14:paraId="136AE20B" w14:textId="61671EBF" w:rsidR="00ED640F" w:rsidRDefault="00ED640F">
      <w:pPr>
        <w:pStyle w:val="TOC4"/>
        <w:tabs>
          <w:tab w:val="right" w:leader="dot" w:pos="8630"/>
        </w:tabs>
        <w:rPr>
          <w:noProof/>
          <w:kern w:val="2"/>
          <w:sz w:val="24"/>
          <w:szCs w:val="24"/>
          <w:lang w:eastAsia="zh-CN"/>
          <w14:ligatures w14:val="standardContextual"/>
        </w:rPr>
      </w:pPr>
      <w:r>
        <w:rPr>
          <w:noProof/>
        </w:rPr>
        <w:t>1.3.2.2 Animal_Companionship</w:t>
      </w:r>
      <w:r>
        <w:rPr>
          <w:noProof/>
        </w:rPr>
        <w:tab/>
        <w:t>213</w:t>
      </w:r>
    </w:p>
    <w:p w14:paraId="066E6B15" w14:textId="12F38176" w:rsidR="00ED640F" w:rsidRDefault="00ED640F">
      <w:pPr>
        <w:pStyle w:val="TOC4"/>
        <w:tabs>
          <w:tab w:val="right" w:leader="dot" w:pos="8630"/>
        </w:tabs>
        <w:rPr>
          <w:noProof/>
          <w:kern w:val="2"/>
          <w:sz w:val="24"/>
          <w:szCs w:val="24"/>
          <w:lang w:eastAsia="zh-CN"/>
          <w14:ligatures w14:val="standardContextual"/>
        </w:rPr>
      </w:pPr>
      <w:r>
        <w:rPr>
          <w:noProof/>
        </w:rPr>
        <w:t>1.3.2.3 Animal_Visitation</w:t>
      </w:r>
      <w:r>
        <w:rPr>
          <w:noProof/>
        </w:rPr>
        <w:tab/>
        <w:t>214</w:t>
      </w:r>
    </w:p>
    <w:p w14:paraId="550EC91D" w14:textId="45748557" w:rsidR="00ED640F" w:rsidRDefault="00ED640F">
      <w:pPr>
        <w:pStyle w:val="TOC4"/>
        <w:tabs>
          <w:tab w:val="right" w:leader="dot" w:pos="8630"/>
        </w:tabs>
        <w:rPr>
          <w:noProof/>
          <w:kern w:val="2"/>
          <w:sz w:val="24"/>
          <w:szCs w:val="24"/>
          <w:lang w:eastAsia="zh-CN"/>
          <w14:ligatures w14:val="standardContextual"/>
        </w:rPr>
      </w:pPr>
      <w:r>
        <w:rPr>
          <w:noProof/>
        </w:rPr>
        <w:t>1.3.2.4 Dolphin_Assisted_Therapy</w:t>
      </w:r>
      <w:r>
        <w:rPr>
          <w:noProof/>
        </w:rPr>
        <w:tab/>
        <w:t>214</w:t>
      </w:r>
    </w:p>
    <w:p w14:paraId="33463820" w14:textId="7B6C5010" w:rsidR="00ED640F" w:rsidRDefault="00ED640F">
      <w:pPr>
        <w:pStyle w:val="TOC4"/>
        <w:tabs>
          <w:tab w:val="right" w:leader="dot" w:pos="8630"/>
        </w:tabs>
        <w:rPr>
          <w:noProof/>
          <w:kern w:val="2"/>
          <w:sz w:val="24"/>
          <w:szCs w:val="24"/>
          <w:lang w:eastAsia="zh-CN"/>
          <w14:ligatures w14:val="standardContextual"/>
        </w:rPr>
      </w:pPr>
      <w:r>
        <w:rPr>
          <w:noProof/>
        </w:rPr>
        <w:t>1.3.2.5 Canine_Visitation_Therapy</w:t>
      </w:r>
      <w:r>
        <w:rPr>
          <w:noProof/>
        </w:rPr>
        <w:tab/>
        <w:t>214</w:t>
      </w:r>
    </w:p>
    <w:p w14:paraId="27E3EE41" w14:textId="2E8A2B86" w:rsidR="00ED640F" w:rsidRDefault="00ED640F">
      <w:pPr>
        <w:pStyle w:val="TOC4"/>
        <w:tabs>
          <w:tab w:val="right" w:leader="dot" w:pos="8630"/>
        </w:tabs>
        <w:rPr>
          <w:noProof/>
          <w:kern w:val="2"/>
          <w:sz w:val="24"/>
          <w:szCs w:val="24"/>
          <w:lang w:eastAsia="zh-CN"/>
          <w14:ligatures w14:val="standardContextual"/>
        </w:rPr>
      </w:pPr>
      <w:r>
        <w:rPr>
          <w:noProof/>
        </w:rPr>
        <w:t>1.3.2.6 Companion_Animal_Therapy</w:t>
      </w:r>
      <w:r>
        <w:rPr>
          <w:noProof/>
        </w:rPr>
        <w:tab/>
        <w:t>215</w:t>
      </w:r>
    </w:p>
    <w:p w14:paraId="6E380A27" w14:textId="5A10CBEA" w:rsidR="00ED640F" w:rsidRDefault="00ED640F">
      <w:pPr>
        <w:pStyle w:val="TOC4"/>
        <w:tabs>
          <w:tab w:val="right" w:leader="dot" w:pos="8630"/>
        </w:tabs>
        <w:rPr>
          <w:noProof/>
          <w:kern w:val="2"/>
          <w:sz w:val="24"/>
          <w:szCs w:val="24"/>
          <w:lang w:eastAsia="zh-CN"/>
          <w14:ligatures w14:val="standardContextual"/>
        </w:rPr>
      </w:pPr>
      <w:r>
        <w:rPr>
          <w:noProof/>
        </w:rPr>
        <w:t>1.3.2.7 Dog_Assisted_Therapy</w:t>
      </w:r>
      <w:r>
        <w:rPr>
          <w:noProof/>
        </w:rPr>
        <w:tab/>
        <w:t>215</w:t>
      </w:r>
    </w:p>
    <w:p w14:paraId="76EA7280" w14:textId="5427ACAA" w:rsidR="00ED640F" w:rsidRDefault="00ED640F">
      <w:pPr>
        <w:pStyle w:val="TOC5"/>
        <w:tabs>
          <w:tab w:val="right" w:leader="dot" w:pos="8630"/>
        </w:tabs>
        <w:rPr>
          <w:noProof/>
          <w:kern w:val="2"/>
          <w:sz w:val="24"/>
          <w:szCs w:val="24"/>
          <w:lang w:eastAsia="zh-CN"/>
          <w14:ligatures w14:val="standardContextual"/>
        </w:rPr>
      </w:pPr>
      <w:r>
        <w:rPr>
          <w:noProof/>
        </w:rPr>
        <w:t>1.3.2.7.1 Canine_Assisted_Ambulation</w:t>
      </w:r>
      <w:r>
        <w:rPr>
          <w:noProof/>
        </w:rPr>
        <w:tab/>
        <w:t>215</w:t>
      </w:r>
    </w:p>
    <w:p w14:paraId="1B378DEA" w14:textId="0670F8B3" w:rsidR="00ED640F" w:rsidRDefault="00ED640F">
      <w:pPr>
        <w:pStyle w:val="TOC4"/>
        <w:tabs>
          <w:tab w:val="right" w:leader="dot" w:pos="8630"/>
        </w:tabs>
        <w:rPr>
          <w:noProof/>
          <w:kern w:val="2"/>
          <w:sz w:val="24"/>
          <w:szCs w:val="24"/>
          <w:lang w:eastAsia="zh-CN"/>
          <w14:ligatures w14:val="standardContextual"/>
        </w:rPr>
      </w:pPr>
      <w:r>
        <w:rPr>
          <w:noProof/>
        </w:rPr>
        <w:t>1.3.2.8 Animals_in_Human_Therapy</w:t>
      </w:r>
      <w:r>
        <w:rPr>
          <w:noProof/>
        </w:rPr>
        <w:tab/>
        <w:t>216</w:t>
      </w:r>
    </w:p>
    <w:p w14:paraId="3D4C15C3" w14:textId="0A8BA763" w:rsidR="00ED640F" w:rsidRDefault="00ED640F">
      <w:pPr>
        <w:pStyle w:val="TOC3"/>
        <w:tabs>
          <w:tab w:val="right" w:leader="dot" w:pos="8630"/>
        </w:tabs>
        <w:rPr>
          <w:noProof/>
          <w:kern w:val="2"/>
          <w:sz w:val="24"/>
          <w:szCs w:val="24"/>
          <w:lang w:eastAsia="zh-CN"/>
          <w14:ligatures w14:val="standardContextual"/>
        </w:rPr>
      </w:pPr>
      <w:r>
        <w:rPr>
          <w:noProof/>
        </w:rPr>
        <w:t>1.3.3 Psychodrama</w:t>
      </w:r>
      <w:r>
        <w:rPr>
          <w:noProof/>
        </w:rPr>
        <w:tab/>
        <w:t>216</w:t>
      </w:r>
    </w:p>
    <w:p w14:paraId="2AEBA5D2" w14:textId="16A069FD" w:rsidR="00ED640F" w:rsidRDefault="00ED640F">
      <w:pPr>
        <w:pStyle w:val="TOC4"/>
        <w:tabs>
          <w:tab w:val="right" w:leader="dot" w:pos="8630"/>
        </w:tabs>
        <w:rPr>
          <w:noProof/>
          <w:kern w:val="2"/>
          <w:sz w:val="24"/>
          <w:szCs w:val="24"/>
          <w:lang w:eastAsia="zh-CN"/>
          <w14:ligatures w14:val="standardContextual"/>
        </w:rPr>
      </w:pPr>
      <w:r>
        <w:rPr>
          <w:noProof/>
        </w:rPr>
        <w:t>1.3.3.1 Role_Playing</w:t>
      </w:r>
      <w:r>
        <w:rPr>
          <w:noProof/>
        </w:rPr>
        <w:tab/>
        <w:t>216</w:t>
      </w:r>
    </w:p>
    <w:p w14:paraId="2D4523CF" w14:textId="64412594" w:rsidR="00ED640F" w:rsidRDefault="00ED640F">
      <w:pPr>
        <w:pStyle w:val="TOC3"/>
        <w:tabs>
          <w:tab w:val="right" w:leader="dot" w:pos="8630"/>
        </w:tabs>
        <w:rPr>
          <w:noProof/>
          <w:kern w:val="2"/>
          <w:sz w:val="24"/>
          <w:szCs w:val="24"/>
          <w:lang w:eastAsia="zh-CN"/>
          <w14:ligatures w14:val="standardContextual"/>
        </w:rPr>
      </w:pPr>
      <w:r>
        <w:rPr>
          <w:noProof/>
        </w:rPr>
        <w:t>1.3.4 Sensory_Art_Therapy</w:t>
      </w:r>
      <w:r>
        <w:rPr>
          <w:noProof/>
        </w:rPr>
        <w:tab/>
        <w:t>217</w:t>
      </w:r>
    </w:p>
    <w:p w14:paraId="507B90B8" w14:textId="46D2D580" w:rsidR="00ED640F" w:rsidRDefault="00ED640F">
      <w:pPr>
        <w:pStyle w:val="TOC4"/>
        <w:tabs>
          <w:tab w:val="right" w:leader="dot" w:pos="8630"/>
        </w:tabs>
        <w:rPr>
          <w:noProof/>
          <w:kern w:val="2"/>
          <w:sz w:val="24"/>
          <w:szCs w:val="24"/>
          <w:lang w:eastAsia="zh-CN"/>
          <w14:ligatures w14:val="standardContextual"/>
        </w:rPr>
      </w:pPr>
      <w:r>
        <w:rPr>
          <w:noProof/>
        </w:rPr>
        <w:t>1.3.4.1 Aromatherapy</w:t>
      </w:r>
      <w:r>
        <w:rPr>
          <w:noProof/>
        </w:rPr>
        <w:tab/>
        <w:t>217</w:t>
      </w:r>
    </w:p>
    <w:p w14:paraId="2F6BB87D" w14:textId="6FB8D246" w:rsidR="00ED640F" w:rsidRDefault="00ED640F">
      <w:pPr>
        <w:pStyle w:val="TOC5"/>
        <w:tabs>
          <w:tab w:val="right" w:leader="dot" w:pos="8630"/>
        </w:tabs>
        <w:rPr>
          <w:noProof/>
          <w:kern w:val="2"/>
          <w:sz w:val="24"/>
          <w:szCs w:val="24"/>
          <w:lang w:eastAsia="zh-CN"/>
          <w14:ligatures w14:val="standardContextual"/>
        </w:rPr>
      </w:pPr>
      <w:r>
        <w:rPr>
          <w:noProof/>
        </w:rPr>
        <w:t>1.3.4.1.1 Essential_Oil_Therapy</w:t>
      </w:r>
      <w:r>
        <w:rPr>
          <w:noProof/>
        </w:rPr>
        <w:tab/>
        <w:t>217</w:t>
      </w:r>
    </w:p>
    <w:p w14:paraId="52915E7D" w14:textId="508E9912" w:rsidR="00ED640F" w:rsidRDefault="00ED640F">
      <w:pPr>
        <w:pStyle w:val="TOC6"/>
        <w:tabs>
          <w:tab w:val="right" w:leader="dot" w:pos="8630"/>
        </w:tabs>
        <w:rPr>
          <w:noProof/>
          <w:kern w:val="2"/>
          <w:sz w:val="24"/>
          <w:szCs w:val="24"/>
          <w:lang w:eastAsia="zh-CN"/>
          <w14:ligatures w14:val="standardContextual"/>
        </w:rPr>
      </w:pPr>
      <w:r>
        <w:rPr>
          <w:noProof/>
        </w:rPr>
        <w:t>1.3.4.1.1.1 Peppermint_Oil_Therapy</w:t>
      </w:r>
      <w:r>
        <w:rPr>
          <w:noProof/>
        </w:rPr>
        <w:tab/>
        <w:t>217</w:t>
      </w:r>
    </w:p>
    <w:p w14:paraId="2DE2BB67" w14:textId="1DB24FA0" w:rsidR="00ED640F" w:rsidRDefault="00ED640F">
      <w:pPr>
        <w:pStyle w:val="TOC6"/>
        <w:tabs>
          <w:tab w:val="right" w:leader="dot" w:pos="8630"/>
        </w:tabs>
        <w:rPr>
          <w:noProof/>
          <w:kern w:val="2"/>
          <w:sz w:val="24"/>
          <w:szCs w:val="24"/>
          <w:lang w:eastAsia="zh-CN"/>
          <w14:ligatures w14:val="standardContextual"/>
        </w:rPr>
      </w:pPr>
      <w:r>
        <w:rPr>
          <w:noProof/>
        </w:rPr>
        <w:t>1.3.4.1.1.2 Tea_Tree_Oil_Therapy</w:t>
      </w:r>
      <w:r>
        <w:rPr>
          <w:noProof/>
        </w:rPr>
        <w:tab/>
        <w:t>217</w:t>
      </w:r>
    </w:p>
    <w:p w14:paraId="6E3C17A9" w14:textId="29BE60AB" w:rsidR="00ED640F" w:rsidRDefault="00ED640F">
      <w:pPr>
        <w:pStyle w:val="TOC5"/>
        <w:tabs>
          <w:tab w:val="right" w:leader="dot" w:pos="8630"/>
        </w:tabs>
        <w:rPr>
          <w:noProof/>
          <w:kern w:val="2"/>
          <w:sz w:val="24"/>
          <w:szCs w:val="24"/>
          <w:lang w:eastAsia="zh-CN"/>
          <w14:ligatures w14:val="standardContextual"/>
        </w:rPr>
      </w:pPr>
      <w:r>
        <w:rPr>
          <w:noProof/>
        </w:rPr>
        <w:t>1.3.4.1.2 Scent_Therapy</w:t>
      </w:r>
      <w:r>
        <w:rPr>
          <w:noProof/>
        </w:rPr>
        <w:tab/>
        <w:t>217</w:t>
      </w:r>
    </w:p>
    <w:p w14:paraId="1264A5E9" w14:textId="319BACE4" w:rsidR="00ED640F" w:rsidRDefault="00ED640F">
      <w:pPr>
        <w:pStyle w:val="TOC4"/>
        <w:tabs>
          <w:tab w:val="right" w:leader="dot" w:pos="8630"/>
        </w:tabs>
        <w:rPr>
          <w:noProof/>
          <w:kern w:val="2"/>
          <w:sz w:val="24"/>
          <w:szCs w:val="24"/>
          <w:lang w:eastAsia="zh-CN"/>
          <w14:ligatures w14:val="standardContextual"/>
        </w:rPr>
      </w:pPr>
      <w:r>
        <w:rPr>
          <w:noProof/>
        </w:rPr>
        <w:t>1.3.4.2 Color_Therapy</w:t>
      </w:r>
      <w:r>
        <w:rPr>
          <w:noProof/>
        </w:rPr>
        <w:tab/>
        <w:t>217</w:t>
      </w:r>
    </w:p>
    <w:p w14:paraId="3A3D8455" w14:textId="1E97EC5E" w:rsidR="00ED640F" w:rsidRDefault="00ED640F">
      <w:pPr>
        <w:pStyle w:val="TOC5"/>
        <w:tabs>
          <w:tab w:val="right" w:leader="dot" w:pos="8630"/>
        </w:tabs>
        <w:rPr>
          <w:noProof/>
          <w:kern w:val="2"/>
          <w:sz w:val="24"/>
          <w:szCs w:val="24"/>
          <w:lang w:eastAsia="zh-CN"/>
          <w14:ligatures w14:val="standardContextual"/>
        </w:rPr>
      </w:pPr>
      <w:r>
        <w:rPr>
          <w:noProof/>
        </w:rPr>
        <w:t>1.3.4.2.1 Aura_Soma_Therapy</w:t>
      </w:r>
      <w:r>
        <w:rPr>
          <w:noProof/>
        </w:rPr>
        <w:tab/>
        <w:t>217</w:t>
      </w:r>
    </w:p>
    <w:p w14:paraId="650A7C8E" w14:textId="5A2CFC7A" w:rsidR="00ED640F" w:rsidRDefault="00ED640F">
      <w:pPr>
        <w:pStyle w:val="TOC4"/>
        <w:tabs>
          <w:tab w:val="right" w:leader="dot" w:pos="8630"/>
        </w:tabs>
        <w:rPr>
          <w:noProof/>
          <w:kern w:val="2"/>
          <w:sz w:val="24"/>
          <w:szCs w:val="24"/>
          <w:lang w:eastAsia="zh-CN"/>
          <w14:ligatures w14:val="standardContextual"/>
        </w:rPr>
      </w:pPr>
      <w:r>
        <w:rPr>
          <w:noProof/>
        </w:rPr>
        <w:t>1.3.4.3 Acoustic_Stimulation</w:t>
      </w:r>
      <w:r>
        <w:rPr>
          <w:noProof/>
        </w:rPr>
        <w:tab/>
        <w:t>217</w:t>
      </w:r>
    </w:p>
    <w:p w14:paraId="5E593EF5" w14:textId="7A440571" w:rsidR="00ED640F" w:rsidRDefault="00ED640F">
      <w:pPr>
        <w:pStyle w:val="TOC4"/>
        <w:tabs>
          <w:tab w:val="right" w:leader="dot" w:pos="8630"/>
        </w:tabs>
        <w:rPr>
          <w:noProof/>
          <w:kern w:val="2"/>
          <w:sz w:val="24"/>
          <w:szCs w:val="24"/>
          <w:lang w:eastAsia="zh-CN"/>
          <w14:ligatures w14:val="standardContextual"/>
        </w:rPr>
      </w:pPr>
      <w:r>
        <w:rPr>
          <w:noProof/>
        </w:rPr>
        <w:t>1.3.4.4 Play_Therapy</w:t>
      </w:r>
      <w:r>
        <w:rPr>
          <w:noProof/>
        </w:rPr>
        <w:tab/>
        <w:t>218</w:t>
      </w:r>
    </w:p>
    <w:p w14:paraId="20D12202" w14:textId="65B7E906" w:rsidR="00ED640F" w:rsidRDefault="00ED640F">
      <w:pPr>
        <w:pStyle w:val="TOC4"/>
        <w:tabs>
          <w:tab w:val="right" w:leader="dot" w:pos="8630"/>
        </w:tabs>
        <w:rPr>
          <w:noProof/>
          <w:kern w:val="2"/>
          <w:sz w:val="24"/>
          <w:szCs w:val="24"/>
          <w:lang w:eastAsia="zh-CN"/>
          <w14:ligatures w14:val="standardContextual"/>
        </w:rPr>
      </w:pPr>
      <w:r>
        <w:rPr>
          <w:noProof/>
        </w:rPr>
        <w:t>1.3.4.5 Expressive_Therapy</w:t>
      </w:r>
      <w:r>
        <w:rPr>
          <w:noProof/>
        </w:rPr>
        <w:tab/>
        <w:t>218</w:t>
      </w:r>
    </w:p>
    <w:p w14:paraId="12127AE0" w14:textId="3D190E8C" w:rsidR="00ED640F" w:rsidRDefault="00ED640F">
      <w:pPr>
        <w:pStyle w:val="TOC5"/>
        <w:tabs>
          <w:tab w:val="right" w:leader="dot" w:pos="8630"/>
        </w:tabs>
        <w:rPr>
          <w:noProof/>
          <w:kern w:val="2"/>
          <w:sz w:val="24"/>
          <w:szCs w:val="24"/>
          <w:lang w:eastAsia="zh-CN"/>
          <w14:ligatures w14:val="standardContextual"/>
        </w:rPr>
      </w:pPr>
      <w:r>
        <w:rPr>
          <w:noProof/>
        </w:rPr>
        <w:t>1.3.4.5.1 Art_Therapy</w:t>
      </w:r>
      <w:r>
        <w:rPr>
          <w:noProof/>
        </w:rPr>
        <w:tab/>
        <w:t>218</w:t>
      </w:r>
    </w:p>
    <w:p w14:paraId="6A00962D" w14:textId="4B47011C" w:rsidR="00ED640F" w:rsidRDefault="00ED640F">
      <w:pPr>
        <w:pStyle w:val="TOC6"/>
        <w:tabs>
          <w:tab w:val="right" w:leader="dot" w:pos="8630"/>
        </w:tabs>
        <w:rPr>
          <w:noProof/>
          <w:kern w:val="2"/>
          <w:sz w:val="24"/>
          <w:szCs w:val="24"/>
          <w:lang w:eastAsia="zh-CN"/>
          <w14:ligatures w14:val="standardContextual"/>
        </w:rPr>
      </w:pPr>
      <w:r>
        <w:rPr>
          <w:noProof/>
        </w:rPr>
        <w:t>1.3.4.5.1.1 Visual_Art_Therapy</w:t>
      </w:r>
      <w:r>
        <w:rPr>
          <w:noProof/>
        </w:rPr>
        <w:tab/>
        <w:t>219</w:t>
      </w:r>
    </w:p>
    <w:p w14:paraId="338E1C08" w14:textId="6FE792FD" w:rsidR="00ED640F" w:rsidRDefault="00ED640F">
      <w:pPr>
        <w:pStyle w:val="TOC7"/>
        <w:tabs>
          <w:tab w:val="right" w:leader="dot" w:pos="8630"/>
        </w:tabs>
        <w:rPr>
          <w:noProof/>
          <w:kern w:val="2"/>
          <w:sz w:val="24"/>
          <w:szCs w:val="24"/>
          <w:lang w:eastAsia="zh-CN"/>
          <w14:ligatures w14:val="standardContextual"/>
        </w:rPr>
      </w:pPr>
      <w:r>
        <w:rPr>
          <w:noProof/>
        </w:rPr>
        <w:t>1.3.4.5.1.1.1 Pottery</w:t>
      </w:r>
      <w:r>
        <w:rPr>
          <w:noProof/>
        </w:rPr>
        <w:tab/>
        <w:t>219</w:t>
      </w:r>
    </w:p>
    <w:p w14:paraId="6DD63705" w14:textId="0054FA04" w:rsidR="00ED640F" w:rsidRDefault="00ED640F">
      <w:pPr>
        <w:pStyle w:val="TOC7"/>
        <w:tabs>
          <w:tab w:val="right" w:leader="dot" w:pos="8630"/>
        </w:tabs>
        <w:rPr>
          <w:noProof/>
          <w:kern w:val="2"/>
          <w:sz w:val="24"/>
          <w:szCs w:val="24"/>
          <w:lang w:eastAsia="zh-CN"/>
          <w14:ligatures w14:val="standardContextual"/>
        </w:rPr>
      </w:pPr>
      <w:r>
        <w:rPr>
          <w:noProof/>
        </w:rPr>
        <w:t>1.3.4.5.1.1.2 Chinese_Calligraphy_Therapy</w:t>
      </w:r>
      <w:r>
        <w:rPr>
          <w:noProof/>
        </w:rPr>
        <w:tab/>
        <w:t>219</w:t>
      </w:r>
    </w:p>
    <w:p w14:paraId="4E09AC08" w14:textId="2A405547" w:rsidR="00ED640F" w:rsidRDefault="00ED640F">
      <w:pPr>
        <w:pStyle w:val="TOC7"/>
        <w:tabs>
          <w:tab w:val="right" w:leader="dot" w:pos="8630"/>
        </w:tabs>
        <w:rPr>
          <w:noProof/>
          <w:kern w:val="2"/>
          <w:sz w:val="24"/>
          <w:szCs w:val="24"/>
          <w:lang w:eastAsia="zh-CN"/>
          <w14:ligatures w14:val="standardContextual"/>
        </w:rPr>
      </w:pPr>
      <w:r>
        <w:rPr>
          <w:noProof/>
        </w:rPr>
        <w:lastRenderedPageBreak/>
        <w:t>1.3.4.5.1.1.3 Clay_Art_Therapy</w:t>
      </w:r>
      <w:r>
        <w:rPr>
          <w:noProof/>
        </w:rPr>
        <w:tab/>
        <w:t>219</w:t>
      </w:r>
    </w:p>
    <w:p w14:paraId="64199A6D" w14:textId="0827955B" w:rsidR="00ED640F" w:rsidRDefault="00ED640F">
      <w:pPr>
        <w:pStyle w:val="TOC7"/>
        <w:tabs>
          <w:tab w:val="right" w:leader="dot" w:pos="8630"/>
        </w:tabs>
        <w:rPr>
          <w:noProof/>
          <w:kern w:val="2"/>
          <w:sz w:val="24"/>
          <w:szCs w:val="24"/>
          <w:lang w:eastAsia="zh-CN"/>
          <w14:ligatures w14:val="standardContextual"/>
        </w:rPr>
      </w:pPr>
      <w:r>
        <w:rPr>
          <w:noProof/>
        </w:rPr>
        <w:t>1.3.4.5.1.1.4 Mandala_Therapy</w:t>
      </w:r>
      <w:r>
        <w:rPr>
          <w:noProof/>
        </w:rPr>
        <w:tab/>
        <w:t>219</w:t>
      </w:r>
    </w:p>
    <w:p w14:paraId="45463A8A" w14:textId="41724C8F" w:rsidR="00ED640F" w:rsidRDefault="00ED640F">
      <w:pPr>
        <w:pStyle w:val="TOC6"/>
        <w:tabs>
          <w:tab w:val="right" w:leader="dot" w:pos="8630"/>
        </w:tabs>
        <w:rPr>
          <w:noProof/>
          <w:kern w:val="2"/>
          <w:sz w:val="24"/>
          <w:szCs w:val="24"/>
          <w:lang w:eastAsia="zh-CN"/>
          <w14:ligatures w14:val="standardContextual"/>
        </w:rPr>
      </w:pPr>
      <w:r>
        <w:rPr>
          <w:noProof/>
        </w:rPr>
        <w:t>1.3.4.5.1.2 Creative_Art_Therapy</w:t>
      </w:r>
      <w:r>
        <w:rPr>
          <w:noProof/>
        </w:rPr>
        <w:tab/>
        <w:t>219</w:t>
      </w:r>
    </w:p>
    <w:p w14:paraId="32408C09" w14:textId="7B443DA6" w:rsidR="00ED640F" w:rsidRDefault="00ED640F">
      <w:pPr>
        <w:pStyle w:val="TOC7"/>
        <w:tabs>
          <w:tab w:val="right" w:leader="dot" w:pos="8630"/>
        </w:tabs>
        <w:rPr>
          <w:noProof/>
          <w:kern w:val="2"/>
          <w:sz w:val="24"/>
          <w:szCs w:val="24"/>
          <w:lang w:eastAsia="zh-CN"/>
          <w14:ligatures w14:val="standardContextual"/>
        </w:rPr>
      </w:pPr>
      <w:r>
        <w:rPr>
          <w:noProof/>
        </w:rPr>
        <w:t>1.3.4.5.1.2.1 Creative_Art_Intervention</w:t>
      </w:r>
      <w:r>
        <w:rPr>
          <w:noProof/>
        </w:rPr>
        <w:tab/>
        <w:t>219</w:t>
      </w:r>
    </w:p>
    <w:p w14:paraId="71490F2E" w14:textId="0A8660F8" w:rsidR="00ED640F" w:rsidRDefault="00ED640F">
      <w:pPr>
        <w:pStyle w:val="TOC7"/>
        <w:tabs>
          <w:tab w:val="right" w:leader="dot" w:pos="8630"/>
        </w:tabs>
        <w:rPr>
          <w:noProof/>
          <w:kern w:val="2"/>
          <w:sz w:val="24"/>
          <w:szCs w:val="24"/>
          <w:lang w:eastAsia="zh-CN"/>
          <w14:ligatures w14:val="standardContextual"/>
        </w:rPr>
      </w:pPr>
      <w:r>
        <w:rPr>
          <w:noProof/>
        </w:rPr>
        <w:t>1.3.4.5.1.2.2 Creative_Expression</w:t>
      </w:r>
      <w:r>
        <w:rPr>
          <w:noProof/>
        </w:rPr>
        <w:tab/>
        <w:t>219</w:t>
      </w:r>
    </w:p>
    <w:p w14:paraId="1AD856B8" w14:textId="1959CF89" w:rsidR="00ED640F" w:rsidRDefault="00ED640F">
      <w:pPr>
        <w:pStyle w:val="TOC7"/>
        <w:tabs>
          <w:tab w:val="right" w:leader="dot" w:pos="8630"/>
        </w:tabs>
        <w:rPr>
          <w:noProof/>
          <w:kern w:val="2"/>
          <w:sz w:val="24"/>
          <w:szCs w:val="24"/>
          <w:lang w:eastAsia="zh-CN"/>
          <w14:ligatures w14:val="standardContextual"/>
        </w:rPr>
      </w:pPr>
      <w:r>
        <w:rPr>
          <w:noProof/>
        </w:rPr>
        <w:t>1.3.4.5.1.2.3 Artistic_Therapy_Painting</w:t>
      </w:r>
      <w:r>
        <w:rPr>
          <w:noProof/>
        </w:rPr>
        <w:tab/>
        <w:t>219</w:t>
      </w:r>
    </w:p>
    <w:p w14:paraId="78837FD2" w14:textId="6D2B3B1A" w:rsidR="00ED640F" w:rsidRDefault="00ED640F">
      <w:pPr>
        <w:pStyle w:val="TOC6"/>
        <w:tabs>
          <w:tab w:val="right" w:leader="dot" w:pos="8630"/>
        </w:tabs>
        <w:rPr>
          <w:noProof/>
          <w:kern w:val="2"/>
          <w:sz w:val="24"/>
          <w:szCs w:val="24"/>
          <w:lang w:eastAsia="zh-CN"/>
          <w14:ligatures w14:val="standardContextual"/>
        </w:rPr>
      </w:pPr>
      <w:r>
        <w:rPr>
          <w:noProof/>
        </w:rPr>
        <w:t>1.3.4.5.1.3 Phenomenological_Art_Therapy</w:t>
      </w:r>
      <w:r>
        <w:rPr>
          <w:noProof/>
        </w:rPr>
        <w:tab/>
        <w:t>219</w:t>
      </w:r>
    </w:p>
    <w:p w14:paraId="67CB9738" w14:textId="7C86A218" w:rsidR="00ED640F" w:rsidRDefault="00ED640F">
      <w:pPr>
        <w:pStyle w:val="TOC6"/>
        <w:tabs>
          <w:tab w:val="right" w:leader="dot" w:pos="8630"/>
        </w:tabs>
        <w:rPr>
          <w:noProof/>
          <w:kern w:val="2"/>
          <w:sz w:val="24"/>
          <w:szCs w:val="24"/>
          <w:lang w:eastAsia="zh-CN"/>
          <w14:ligatures w14:val="standardContextual"/>
        </w:rPr>
      </w:pPr>
      <w:r>
        <w:rPr>
          <w:noProof/>
        </w:rPr>
        <w:t>1.3.4.5.1.4 Mindfulness_Based_Art_Therapy</w:t>
      </w:r>
      <w:r>
        <w:rPr>
          <w:noProof/>
        </w:rPr>
        <w:tab/>
        <w:t>219</w:t>
      </w:r>
    </w:p>
    <w:p w14:paraId="087529F8" w14:textId="534E00FC" w:rsidR="00ED640F" w:rsidRDefault="00ED640F">
      <w:pPr>
        <w:pStyle w:val="TOC6"/>
        <w:tabs>
          <w:tab w:val="right" w:leader="dot" w:pos="8630"/>
        </w:tabs>
        <w:rPr>
          <w:noProof/>
          <w:kern w:val="2"/>
          <w:sz w:val="24"/>
          <w:szCs w:val="24"/>
          <w:lang w:eastAsia="zh-CN"/>
          <w14:ligatures w14:val="standardContextual"/>
        </w:rPr>
      </w:pPr>
      <w:r>
        <w:rPr>
          <w:noProof/>
        </w:rPr>
        <w:t>1.3.4.5.1.5 Psychodynamic_Group_Art_Therapy</w:t>
      </w:r>
      <w:r>
        <w:rPr>
          <w:noProof/>
        </w:rPr>
        <w:tab/>
        <w:t>219</w:t>
      </w:r>
    </w:p>
    <w:p w14:paraId="11D7D4C8" w14:textId="3C10BE79" w:rsidR="00ED640F" w:rsidRDefault="00ED640F">
      <w:pPr>
        <w:pStyle w:val="TOC6"/>
        <w:tabs>
          <w:tab w:val="right" w:leader="dot" w:pos="8630"/>
        </w:tabs>
        <w:rPr>
          <w:noProof/>
          <w:kern w:val="2"/>
          <w:sz w:val="24"/>
          <w:szCs w:val="24"/>
          <w:lang w:eastAsia="zh-CN"/>
          <w14:ligatures w14:val="standardContextual"/>
        </w:rPr>
      </w:pPr>
      <w:r>
        <w:rPr>
          <w:noProof/>
        </w:rPr>
        <w:t>1.3.4.5.1.6 Anthroposophic_Art_Therapy</w:t>
      </w:r>
      <w:r>
        <w:rPr>
          <w:noProof/>
        </w:rPr>
        <w:tab/>
        <w:t>219</w:t>
      </w:r>
    </w:p>
    <w:p w14:paraId="200AAD49" w14:textId="54288BE6" w:rsidR="00ED640F" w:rsidRDefault="00ED640F">
      <w:pPr>
        <w:pStyle w:val="TOC5"/>
        <w:tabs>
          <w:tab w:val="right" w:leader="dot" w:pos="8630"/>
        </w:tabs>
        <w:rPr>
          <w:noProof/>
          <w:kern w:val="2"/>
          <w:sz w:val="24"/>
          <w:szCs w:val="24"/>
          <w:lang w:eastAsia="zh-CN"/>
          <w14:ligatures w14:val="standardContextual"/>
        </w:rPr>
      </w:pPr>
      <w:r>
        <w:rPr>
          <w:noProof/>
        </w:rPr>
        <w:t>1.3.4.5.2 Music_Therapy</w:t>
      </w:r>
      <w:r>
        <w:rPr>
          <w:noProof/>
        </w:rPr>
        <w:tab/>
        <w:t>219</w:t>
      </w:r>
    </w:p>
    <w:p w14:paraId="54A69EF0" w14:textId="63A0A0BF" w:rsidR="00ED640F" w:rsidRDefault="00ED640F">
      <w:pPr>
        <w:pStyle w:val="TOC6"/>
        <w:tabs>
          <w:tab w:val="right" w:leader="dot" w:pos="8630"/>
        </w:tabs>
        <w:rPr>
          <w:noProof/>
          <w:kern w:val="2"/>
          <w:sz w:val="24"/>
          <w:szCs w:val="24"/>
          <w:lang w:eastAsia="zh-CN"/>
          <w14:ligatures w14:val="standardContextual"/>
        </w:rPr>
      </w:pPr>
      <w:r>
        <w:rPr>
          <w:noProof/>
        </w:rPr>
        <w:t>1.3.4.5.2.1 Musical_Game</w:t>
      </w:r>
      <w:r>
        <w:rPr>
          <w:noProof/>
        </w:rPr>
        <w:tab/>
        <w:t>219</w:t>
      </w:r>
    </w:p>
    <w:p w14:paraId="172C39BA" w14:textId="725E01A0" w:rsidR="00ED640F" w:rsidRDefault="00ED640F">
      <w:pPr>
        <w:pStyle w:val="TOC6"/>
        <w:tabs>
          <w:tab w:val="right" w:leader="dot" w:pos="8630"/>
        </w:tabs>
        <w:rPr>
          <w:noProof/>
          <w:kern w:val="2"/>
          <w:sz w:val="24"/>
          <w:szCs w:val="24"/>
          <w:lang w:eastAsia="zh-CN"/>
          <w14:ligatures w14:val="standardContextual"/>
        </w:rPr>
      </w:pPr>
      <w:r>
        <w:rPr>
          <w:noProof/>
        </w:rPr>
        <w:t>1.3.4.5.2.2 Orff_Based_Music_Therapy</w:t>
      </w:r>
      <w:r>
        <w:rPr>
          <w:noProof/>
        </w:rPr>
        <w:tab/>
        <w:t>219</w:t>
      </w:r>
    </w:p>
    <w:p w14:paraId="16AF5490" w14:textId="22D0C482" w:rsidR="00ED640F" w:rsidRDefault="00ED640F">
      <w:pPr>
        <w:pStyle w:val="TOC6"/>
        <w:tabs>
          <w:tab w:val="right" w:leader="dot" w:pos="8630"/>
        </w:tabs>
        <w:rPr>
          <w:noProof/>
          <w:kern w:val="2"/>
          <w:sz w:val="24"/>
          <w:szCs w:val="24"/>
          <w:lang w:eastAsia="zh-CN"/>
          <w14:ligatures w14:val="standardContextual"/>
        </w:rPr>
      </w:pPr>
      <w:r>
        <w:rPr>
          <w:noProof/>
        </w:rPr>
        <w:t>1.3.4.5.2.3 Lyric_Analysis</w:t>
      </w:r>
      <w:r>
        <w:rPr>
          <w:noProof/>
        </w:rPr>
        <w:tab/>
        <w:t>220</w:t>
      </w:r>
    </w:p>
    <w:p w14:paraId="5F4BD06F" w14:textId="12ACC63D" w:rsidR="00ED640F" w:rsidRDefault="00ED640F">
      <w:pPr>
        <w:pStyle w:val="TOC6"/>
        <w:tabs>
          <w:tab w:val="right" w:leader="dot" w:pos="8630"/>
        </w:tabs>
        <w:rPr>
          <w:noProof/>
          <w:kern w:val="2"/>
          <w:sz w:val="24"/>
          <w:szCs w:val="24"/>
          <w:lang w:eastAsia="zh-CN"/>
          <w14:ligatures w14:val="standardContextual"/>
        </w:rPr>
      </w:pPr>
      <w:r>
        <w:rPr>
          <w:noProof/>
        </w:rPr>
        <w:t>1.3.4.5.2.4 Medical_Resonance_Therapy_Music</w:t>
      </w:r>
      <w:r>
        <w:rPr>
          <w:noProof/>
        </w:rPr>
        <w:tab/>
        <w:t>220</w:t>
      </w:r>
    </w:p>
    <w:p w14:paraId="7A880E08" w14:textId="7C87A640" w:rsidR="00ED640F" w:rsidRDefault="00ED640F">
      <w:pPr>
        <w:pStyle w:val="TOC6"/>
        <w:tabs>
          <w:tab w:val="right" w:leader="dot" w:pos="8630"/>
        </w:tabs>
        <w:rPr>
          <w:noProof/>
          <w:kern w:val="2"/>
          <w:sz w:val="24"/>
          <w:szCs w:val="24"/>
          <w:lang w:eastAsia="zh-CN"/>
          <w14:ligatures w14:val="standardContextual"/>
        </w:rPr>
      </w:pPr>
      <w:r>
        <w:rPr>
          <w:noProof/>
        </w:rPr>
        <w:t>1.3.4.5.2.5 Musical_Motor_Feedback</w:t>
      </w:r>
      <w:r>
        <w:rPr>
          <w:noProof/>
        </w:rPr>
        <w:tab/>
        <w:t>220</w:t>
      </w:r>
    </w:p>
    <w:p w14:paraId="508F55B2" w14:textId="18E5FD5C" w:rsidR="00ED640F" w:rsidRDefault="00ED640F">
      <w:pPr>
        <w:pStyle w:val="TOC6"/>
        <w:tabs>
          <w:tab w:val="right" w:leader="dot" w:pos="8630"/>
        </w:tabs>
        <w:rPr>
          <w:noProof/>
          <w:kern w:val="2"/>
          <w:sz w:val="24"/>
          <w:szCs w:val="24"/>
          <w:lang w:eastAsia="zh-CN"/>
          <w14:ligatures w14:val="standardContextual"/>
        </w:rPr>
      </w:pPr>
      <w:r>
        <w:rPr>
          <w:noProof/>
        </w:rPr>
        <w:t>1.3.4.5.2.6 Evocative_Music</w:t>
      </w:r>
      <w:r>
        <w:rPr>
          <w:noProof/>
        </w:rPr>
        <w:tab/>
        <w:t>220</w:t>
      </w:r>
    </w:p>
    <w:p w14:paraId="25D77332" w14:textId="3889D0C6" w:rsidR="00ED640F" w:rsidRDefault="00ED640F">
      <w:pPr>
        <w:pStyle w:val="TOC6"/>
        <w:tabs>
          <w:tab w:val="right" w:leader="dot" w:pos="8630"/>
        </w:tabs>
        <w:rPr>
          <w:noProof/>
          <w:kern w:val="2"/>
          <w:sz w:val="24"/>
          <w:szCs w:val="24"/>
          <w:lang w:eastAsia="zh-CN"/>
          <w14:ligatures w14:val="standardContextual"/>
        </w:rPr>
      </w:pPr>
      <w:r>
        <w:rPr>
          <w:noProof/>
        </w:rPr>
        <w:t>1.3.4.5.2.7 Raga_Therapy</w:t>
      </w:r>
      <w:r>
        <w:rPr>
          <w:noProof/>
        </w:rPr>
        <w:tab/>
        <w:t>220</w:t>
      </w:r>
    </w:p>
    <w:p w14:paraId="556AFD5C" w14:textId="5E4C2EBE" w:rsidR="00ED640F" w:rsidRDefault="00ED640F">
      <w:pPr>
        <w:pStyle w:val="TOC6"/>
        <w:tabs>
          <w:tab w:val="right" w:leader="dot" w:pos="8630"/>
        </w:tabs>
        <w:rPr>
          <w:noProof/>
          <w:kern w:val="2"/>
          <w:sz w:val="24"/>
          <w:szCs w:val="24"/>
          <w:lang w:eastAsia="zh-CN"/>
          <w14:ligatures w14:val="standardContextual"/>
        </w:rPr>
      </w:pPr>
      <w:r>
        <w:rPr>
          <w:noProof/>
        </w:rPr>
        <w:t>1.3.4.5.2.8 Dinner_Music_Intervention</w:t>
      </w:r>
      <w:r>
        <w:rPr>
          <w:noProof/>
        </w:rPr>
        <w:tab/>
        <w:t>220</w:t>
      </w:r>
    </w:p>
    <w:p w14:paraId="0486951B" w14:textId="6E6B3F75" w:rsidR="00ED640F" w:rsidRDefault="00ED640F">
      <w:pPr>
        <w:pStyle w:val="TOC6"/>
        <w:tabs>
          <w:tab w:val="right" w:leader="dot" w:pos="8630"/>
        </w:tabs>
        <w:rPr>
          <w:noProof/>
          <w:kern w:val="2"/>
          <w:sz w:val="24"/>
          <w:szCs w:val="24"/>
          <w:lang w:eastAsia="zh-CN"/>
          <w14:ligatures w14:val="standardContextual"/>
        </w:rPr>
      </w:pPr>
      <w:r>
        <w:rPr>
          <w:noProof/>
        </w:rPr>
        <w:t>1.3.4.5.2.9 Active_Music_Therapy</w:t>
      </w:r>
      <w:r>
        <w:rPr>
          <w:noProof/>
        </w:rPr>
        <w:tab/>
        <w:t>220</w:t>
      </w:r>
    </w:p>
    <w:p w14:paraId="3A12E8C0" w14:textId="4A6D867D" w:rsidR="00ED640F" w:rsidRDefault="00ED640F">
      <w:pPr>
        <w:pStyle w:val="TOC7"/>
        <w:tabs>
          <w:tab w:val="right" w:leader="dot" w:pos="8630"/>
        </w:tabs>
        <w:rPr>
          <w:noProof/>
          <w:kern w:val="2"/>
          <w:sz w:val="24"/>
          <w:szCs w:val="24"/>
          <w:lang w:eastAsia="zh-CN"/>
          <w14:ligatures w14:val="standardContextual"/>
        </w:rPr>
      </w:pPr>
      <w:r>
        <w:rPr>
          <w:noProof/>
        </w:rPr>
        <w:t>1.3.4.5.2.9.1 Interactive_Music_Therapy</w:t>
      </w:r>
      <w:r>
        <w:rPr>
          <w:noProof/>
        </w:rPr>
        <w:tab/>
        <w:t>220</w:t>
      </w:r>
    </w:p>
    <w:p w14:paraId="0277F395" w14:textId="353F10B9" w:rsidR="00ED640F" w:rsidRDefault="00ED640F">
      <w:pPr>
        <w:pStyle w:val="TOC6"/>
        <w:tabs>
          <w:tab w:val="right" w:leader="dot" w:pos="8630"/>
        </w:tabs>
        <w:rPr>
          <w:noProof/>
          <w:kern w:val="2"/>
          <w:sz w:val="24"/>
          <w:szCs w:val="24"/>
          <w:lang w:eastAsia="zh-CN"/>
          <w14:ligatures w14:val="standardContextual"/>
        </w:rPr>
      </w:pPr>
      <w:r>
        <w:rPr>
          <w:noProof/>
        </w:rPr>
        <w:t>1.3.4.5.2.10 Music_Based_Imagery</w:t>
      </w:r>
      <w:r>
        <w:rPr>
          <w:noProof/>
        </w:rPr>
        <w:tab/>
        <w:t>220</w:t>
      </w:r>
    </w:p>
    <w:p w14:paraId="4EC848D6" w14:textId="45B56ACE" w:rsidR="00ED640F" w:rsidRDefault="00ED640F">
      <w:pPr>
        <w:pStyle w:val="TOC6"/>
        <w:tabs>
          <w:tab w:val="right" w:leader="dot" w:pos="8630"/>
        </w:tabs>
        <w:rPr>
          <w:noProof/>
          <w:kern w:val="2"/>
          <w:sz w:val="24"/>
          <w:szCs w:val="24"/>
          <w:lang w:eastAsia="zh-CN"/>
          <w14:ligatures w14:val="standardContextual"/>
        </w:rPr>
      </w:pPr>
      <w:r>
        <w:rPr>
          <w:noProof/>
        </w:rPr>
        <w:t>1.3.4.5.2.11 Individualized_Music_Focused_Auditory_Therapy</w:t>
      </w:r>
      <w:r>
        <w:rPr>
          <w:noProof/>
        </w:rPr>
        <w:tab/>
        <w:t>220</w:t>
      </w:r>
    </w:p>
    <w:p w14:paraId="749F0BF0" w14:textId="457E5C14" w:rsidR="00ED640F" w:rsidRDefault="00ED640F">
      <w:pPr>
        <w:pStyle w:val="TOC6"/>
        <w:tabs>
          <w:tab w:val="right" w:leader="dot" w:pos="8630"/>
        </w:tabs>
        <w:rPr>
          <w:noProof/>
          <w:kern w:val="2"/>
          <w:sz w:val="24"/>
          <w:szCs w:val="24"/>
          <w:lang w:eastAsia="zh-CN"/>
          <w14:ligatures w14:val="standardContextual"/>
        </w:rPr>
      </w:pPr>
      <w:r>
        <w:rPr>
          <w:noProof/>
        </w:rPr>
        <w:t>1.3.4.5.2.12 Lullaby_Therapy</w:t>
      </w:r>
      <w:r>
        <w:rPr>
          <w:noProof/>
        </w:rPr>
        <w:tab/>
        <w:t>220</w:t>
      </w:r>
    </w:p>
    <w:p w14:paraId="1499F0FF" w14:textId="30AB8205" w:rsidR="00ED640F" w:rsidRDefault="00ED640F">
      <w:pPr>
        <w:pStyle w:val="TOC6"/>
        <w:tabs>
          <w:tab w:val="right" w:leader="dot" w:pos="8630"/>
        </w:tabs>
        <w:rPr>
          <w:noProof/>
          <w:kern w:val="2"/>
          <w:sz w:val="24"/>
          <w:szCs w:val="24"/>
          <w:lang w:eastAsia="zh-CN"/>
          <w14:ligatures w14:val="standardContextual"/>
        </w:rPr>
      </w:pPr>
      <w:r>
        <w:rPr>
          <w:noProof/>
        </w:rPr>
        <w:t>1.3.4.5.2.13 Music_Reinforced_Therapy</w:t>
      </w:r>
      <w:r>
        <w:rPr>
          <w:noProof/>
        </w:rPr>
        <w:tab/>
        <w:t>220</w:t>
      </w:r>
    </w:p>
    <w:p w14:paraId="70BF3562" w14:textId="0B5A082D" w:rsidR="00ED640F" w:rsidRDefault="00ED640F">
      <w:pPr>
        <w:pStyle w:val="TOC6"/>
        <w:tabs>
          <w:tab w:val="right" w:leader="dot" w:pos="8630"/>
        </w:tabs>
        <w:rPr>
          <w:noProof/>
          <w:kern w:val="2"/>
          <w:sz w:val="24"/>
          <w:szCs w:val="24"/>
          <w:lang w:eastAsia="zh-CN"/>
          <w14:ligatures w14:val="standardContextual"/>
        </w:rPr>
      </w:pPr>
      <w:r>
        <w:rPr>
          <w:noProof/>
        </w:rPr>
        <w:t>1.3.4.5.2.14 Instructional_Music_Therapy</w:t>
      </w:r>
      <w:r>
        <w:rPr>
          <w:noProof/>
        </w:rPr>
        <w:tab/>
        <w:t>220</w:t>
      </w:r>
    </w:p>
    <w:p w14:paraId="726FED21" w14:textId="39E9D899" w:rsidR="00ED640F" w:rsidRDefault="00ED640F">
      <w:pPr>
        <w:pStyle w:val="TOC6"/>
        <w:tabs>
          <w:tab w:val="right" w:leader="dot" w:pos="8630"/>
        </w:tabs>
        <w:rPr>
          <w:noProof/>
          <w:kern w:val="2"/>
          <w:sz w:val="24"/>
          <w:szCs w:val="24"/>
          <w:lang w:eastAsia="zh-CN"/>
          <w14:ligatures w14:val="standardContextual"/>
        </w:rPr>
      </w:pPr>
      <w:r>
        <w:rPr>
          <w:noProof/>
        </w:rPr>
        <w:t>1.3.4.5.2.15 Improvisational_Music_Therapy</w:t>
      </w:r>
      <w:r>
        <w:rPr>
          <w:noProof/>
        </w:rPr>
        <w:tab/>
        <w:t>220</w:t>
      </w:r>
    </w:p>
    <w:p w14:paraId="4AE906FF" w14:textId="0F1AC0CA" w:rsidR="00ED640F" w:rsidRDefault="00ED640F">
      <w:pPr>
        <w:pStyle w:val="TOC6"/>
        <w:tabs>
          <w:tab w:val="right" w:leader="dot" w:pos="8630"/>
        </w:tabs>
        <w:rPr>
          <w:noProof/>
          <w:kern w:val="2"/>
          <w:sz w:val="24"/>
          <w:szCs w:val="24"/>
          <w:lang w:eastAsia="zh-CN"/>
          <w14:ligatures w14:val="standardContextual"/>
        </w:rPr>
      </w:pPr>
      <w:r>
        <w:rPr>
          <w:noProof/>
        </w:rPr>
        <w:t>1.3.4.5.2.16 Group_Chanting_and_Singing</w:t>
      </w:r>
      <w:r>
        <w:rPr>
          <w:noProof/>
        </w:rPr>
        <w:tab/>
        <w:t>220</w:t>
      </w:r>
    </w:p>
    <w:p w14:paraId="68BE2FCA" w14:textId="26402721" w:rsidR="00ED640F" w:rsidRDefault="00ED640F">
      <w:pPr>
        <w:pStyle w:val="TOC6"/>
        <w:tabs>
          <w:tab w:val="right" w:leader="dot" w:pos="8630"/>
        </w:tabs>
        <w:rPr>
          <w:noProof/>
          <w:kern w:val="2"/>
          <w:sz w:val="24"/>
          <w:szCs w:val="24"/>
          <w:lang w:eastAsia="zh-CN"/>
          <w14:ligatures w14:val="standardContextual"/>
        </w:rPr>
      </w:pPr>
      <w:r>
        <w:rPr>
          <w:noProof/>
        </w:rPr>
        <w:t>1.3.4.5.2.17 Music_Listening_Intervention</w:t>
      </w:r>
      <w:r>
        <w:rPr>
          <w:noProof/>
        </w:rPr>
        <w:tab/>
        <w:t>220</w:t>
      </w:r>
    </w:p>
    <w:p w14:paraId="633C3957" w14:textId="2E550CD1" w:rsidR="00ED640F" w:rsidRDefault="00ED640F">
      <w:pPr>
        <w:pStyle w:val="TOC6"/>
        <w:tabs>
          <w:tab w:val="right" w:leader="dot" w:pos="8630"/>
        </w:tabs>
        <w:rPr>
          <w:noProof/>
          <w:kern w:val="2"/>
          <w:sz w:val="24"/>
          <w:szCs w:val="24"/>
          <w:lang w:eastAsia="zh-CN"/>
          <w14:ligatures w14:val="standardContextual"/>
        </w:rPr>
      </w:pPr>
      <w:r>
        <w:rPr>
          <w:noProof/>
        </w:rPr>
        <w:t>1.3.4.5.2.18 Musicokinetic_Therapy</w:t>
      </w:r>
      <w:r>
        <w:rPr>
          <w:noProof/>
        </w:rPr>
        <w:tab/>
        <w:t>221</w:t>
      </w:r>
    </w:p>
    <w:p w14:paraId="18709A18" w14:textId="1A9A3852" w:rsidR="00ED640F" w:rsidRDefault="00ED640F">
      <w:pPr>
        <w:pStyle w:val="TOC6"/>
        <w:tabs>
          <w:tab w:val="right" w:leader="dot" w:pos="8630"/>
        </w:tabs>
        <w:rPr>
          <w:noProof/>
          <w:kern w:val="2"/>
          <w:sz w:val="24"/>
          <w:szCs w:val="24"/>
          <w:lang w:eastAsia="zh-CN"/>
          <w14:ligatures w14:val="standardContextual"/>
        </w:rPr>
      </w:pPr>
      <w:r>
        <w:rPr>
          <w:noProof/>
        </w:rPr>
        <w:t>1.3.4.5.2.19 Calming_Music_Therapy</w:t>
      </w:r>
      <w:r>
        <w:rPr>
          <w:noProof/>
        </w:rPr>
        <w:tab/>
        <w:t>221</w:t>
      </w:r>
    </w:p>
    <w:p w14:paraId="32D45C3E" w14:textId="4BD78448" w:rsidR="00ED640F" w:rsidRDefault="00ED640F">
      <w:pPr>
        <w:pStyle w:val="TOC6"/>
        <w:tabs>
          <w:tab w:val="right" w:leader="dot" w:pos="8630"/>
        </w:tabs>
        <w:rPr>
          <w:noProof/>
          <w:kern w:val="2"/>
          <w:sz w:val="24"/>
          <w:szCs w:val="24"/>
          <w:lang w:eastAsia="zh-CN"/>
          <w14:ligatures w14:val="standardContextual"/>
        </w:rPr>
      </w:pPr>
      <w:r>
        <w:rPr>
          <w:noProof/>
        </w:rPr>
        <w:t>1.3.4.5.2.20 Live_Music_Therapy</w:t>
      </w:r>
      <w:r>
        <w:rPr>
          <w:noProof/>
        </w:rPr>
        <w:tab/>
        <w:t>221</w:t>
      </w:r>
    </w:p>
    <w:p w14:paraId="17E381FB" w14:textId="595F6F00" w:rsidR="00ED640F" w:rsidRDefault="00ED640F">
      <w:pPr>
        <w:pStyle w:val="TOC6"/>
        <w:tabs>
          <w:tab w:val="right" w:leader="dot" w:pos="8630"/>
        </w:tabs>
        <w:rPr>
          <w:noProof/>
          <w:kern w:val="2"/>
          <w:sz w:val="24"/>
          <w:szCs w:val="24"/>
          <w:lang w:eastAsia="zh-CN"/>
          <w14:ligatures w14:val="standardContextual"/>
        </w:rPr>
      </w:pPr>
      <w:r>
        <w:rPr>
          <w:noProof/>
        </w:rPr>
        <w:t>1.3.4.5.2.21 Group_Drumming</w:t>
      </w:r>
      <w:r>
        <w:rPr>
          <w:noProof/>
        </w:rPr>
        <w:tab/>
        <w:t>221</w:t>
      </w:r>
    </w:p>
    <w:p w14:paraId="0DFE2A4A" w14:textId="7D592655" w:rsidR="00ED640F" w:rsidRDefault="00ED640F">
      <w:pPr>
        <w:pStyle w:val="TOC6"/>
        <w:tabs>
          <w:tab w:val="right" w:leader="dot" w:pos="8630"/>
        </w:tabs>
        <w:rPr>
          <w:noProof/>
          <w:kern w:val="2"/>
          <w:sz w:val="24"/>
          <w:szCs w:val="24"/>
          <w:lang w:eastAsia="zh-CN"/>
          <w14:ligatures w14:val="standardContextual"/>
        </w:rPr>
      </w:pPr>
      <w:r>
        <w:rPr>
          <w:noProof/>
        </w:rPr>
        <w:lastRenderedPageBreak/>
        <w:t>1.3.4.5.2.22 Contingent_Music</w:t>
      </w:r>
      <w:r>
        <w:rPr>
          <w:noProof/>
        </w:rPr>
        <w:tab/>
        <w:t>221</w:t>
      </w:r>
    </w:p>
    <w:p w14:paraId="6AA923E2" w14:textId="4D216C25" w:rsidR="00ED640F" w:rsidRDefault="00ED640F">
      <w:pPr>
        <w:pStyle w:val="TOC6"/>
        <w:tabs>
          <w:tab w:val="right" w:leader="dot" w:pos="8630"/>
        </w:tabs>
        <w:rPr>
          <w:noProof/>
          <w:kern w:val="2"/>
          <w:sz w:val="24"/>
          <w:szCs w:val="24"/>
          <w:lang w:eastAsia="zh-CN"/>
          <w14:ligatures w14:val="standardContextual"/>
        </w:rPr>
      </w:pPr>
      <w:r>
        <w:rPr>
          <w:noProof/>
        </w:rPr>
        <w:t>1.3.4.5.2.23 Music_Video_Therapy</w:t>
      </w:r>
      <w:r>
        <w:rPr>
          <w:noProof/>
        </w:rPr>
        <w:tab/>
        <w:t>221</w:t>
      </w:r>
    </w:p>
    <w:p w14:paraId="75D28E7C" w14:textId="750DCF3E" w:rsidR="00ED640F" w:rsidRDefault="00ED640F">
      <w:pPr>
        <w:pStyle w:val="TOC6"/>
        <w:tabs>
          <w:tab w:val="right" w:leader="dot" w:pos="8630"/>
        </w:tabs>
        <w:rPr>
          <w:noProof/>
          <w:kern w:val="2"/>
          <w:sz w:val="24"/>
          <w:szCs w:val="24"/>
          <w:lang w:eastAsia="zh-CN"/>
          <w14:ligatures w14:val="standardContextual"/>
        </w:rPr>
      </w:pPr>
      <w:r>
        <w:rPr>
          <w:noProof/>
        </w:rPr>
        <w:t>1.3.4.5.2.24 Music_Exposure_Therapy</w:t>
      </w:r>
      <w:r>
        <w:rPr>
          <w:noProof/>
        </w:rPr>
        <w:tab/>
        <w:t>221</w:t>
      </w:r>
    </w:p>
    <w:p w14:paraId="29B10EC7" w14:textId="488FD4D5" w:rsidR="00ED640F" w:rsidRDefault="00ED640F">
      <w:pPr>
        <w:pStyle w:val="TOC6"/>
        <w:tabs>
          <w:tab w:val="right" w:leader="dot" w:pos="8630"/>
        </w:tabs>
        <w:rPr>
          <w:noProof/>
          <w:kern w:val="2"/>
          <w:sz w:val="24"/>
          <w:szCs w:val="24"/>
          <w:lang w:eastAsia="zh-CN"/>
          <w14:ligatures w14:val="standardContextual"/>
        </w:rPr>
      </w:pPr>
      <w:r>
        <w:rPr>
          <w:noProof/>
        </w:rPr>
        <w:t>1.3.4.5.2.25 Music_Assisted_Reframing</w:t>
      </w:r>
      <w:r>
        <w:rPr>
          <w:noProof/>
        </w:rPr>
        <w:tab/>
        <w:t>221</w:t>
      </w:r>
    </w:p>
    <w:p w14:paraId="0890B925" w14:textId="6F3CDD7B" w:rsidR="00ED640F" w:rsidRDefault="00ED640F">
      <w:pPr>
        <w:pStyle w:val="TOC6"/>
        <w:tabs>
          <w:tab w:val="right" w:leader="dot" w:pos="8630"/>
        </w:tabs>
        <w:rPr>
          <w:noProof/>
          <w:kern w:val="2"/>
          <w:sz w:val="24"/>
          <w:szCs w:val="24"/>
          <w:lang w:eastAsia="zh-CN"/>
          <w14:ligatures w14:val="standardContextual"/>
        </w:rPr>
      </w:pPr>
      <w:r>
        <w:rPr>
          <w:noProof/>
        </w:rPr>
        <w:t>1.3.4.5.2.26 Karaoke_Therapy</w:t>
      </w:r>
      <w:r>
        <w:rPr>
          <w:noProof/>
        </w:rPr>
        <w:tab/>
        <w:t>221</w:t>
      </w:r>
    </w:p>
    <w:p w14:paraId="331B738B" w14:textId="39D91764" w:rsidR="00ED640F" w:rsidRDefault="00ED640F">
      <w:pPr>
        <w:pStyle w:val="TOC5"/>
        <w:tabs>
          <w:tab w:val="right" w:leader="dot" w:pos="8630"/>
        </w:tabs>
        <w:rPr>
          <w:noProof/>
          <w:kern w:val="2"/>
          <w:sz w:val="24"/>
          <w:szCs w:val="24"/>
          <w:lang w:eastAsia="zh-CN"/>
          <w14:ligatures w14:val="standardContextual"/>
        </w:rPr>
      </w:pPr>
      <w:r>
        <w:rPr>
          <w:noProof/>
        </w:rPr>
        <w:t>1.3.4.5.3 Dance_Therapy</w:t>
      </w:r>
      <w:r>
        <w:rPr>
          <w:noProof/>
        </w:rPr>
        <w:tab/>
        <w:t>221</w:t>
      </w:r>
    </w:p>
    <w:p w14:paraId="3F2C70B1" w14:textId="2FDB71DF" w:rsidR="00ED640F" w:rsidRDefault="00ED640F">
      <w:pPr>
        <w:pStyle w:val="TOC5"/>
        <w:tabs>
          <w:tab w:val="right" w:leader="dot" w:pos="8630"/>
        </w:tabs>
        <w:rPr>
          <w:noProof/>
          <w:kern w:val="2"/>
          <w:sz w:val="24"/>
          <w:szCs w:val="24"/>
          <w:lang w:eastAsia="zh-CN"/>
          <w14:ligatures w14:val="standardContextual"/>
        </w:rPr>
      </w:pPr>
      <w:r>
        <w:rPr>
          <w:noProof/>
        </w:rPr>
        <w:t>1.3.4.5.4 Expressive_Writing_Therapy</w:t>
      </w:r>
      <w:r>
        <w:rPr>
          <w:noProof/>
        </w:rPr>
        <w:tab/>
        <w:t>221</w:t>
      </w:r>
    </w:p>
    <w:p w14:paraId="26EBFDEF" w14:textId="0643E715" w:rsidR="00ED640F" w:rsidRDefault="00ED640F">
      <w:pPr>
        <w:pStyle w:val="TOC3"/>
        <w:tabs>
          <w:tab w:val="right" w:leader="dot" w:pos="8630"/>
        </w:tabs>
        <w:rPr>
          <w:noProof/>
          <w:kern w:val="2"/>
          <w:sz w:val="24"/>
          <w:szCs w:val="24"/>
          <w:lang w:eastAsia="zh-CN"/>
          <w14:ligatures w14:val="standardContextual"/>
        </w:rPr>
      </w:pPr>
      <w:r>
        <w:rPr>
          <w:noProof/>
        </w:rPr>
        <w:t>1.3.5 Hypnosis</w:t>
      </w:r>
      <w:r>
        <w:rPr>
          <w:noProof/>
        </w:rPr>
        <w:tab/>
        <w:t>221</w:t>
      </w:r>
    </w:p>
    <w:p w14:paraId="4679862D" w14:textId="1C2D90C8" w:rsidR="00ED640F" w:rsidRDefault="00ED640F">
      <w:pPr>
        <w:pStyle w:val="TOC4"/>
        <w:tabs>
          <w:tab w:val="right" w:leader="dot" w:pos="8630"/>
        </w:tabs>
        <w:rPr>
          <w:noProof/>
          <w:kern w:val="2"/>
          <w:sz w:val="24"/>
          <w:szCs w:val="24"/>
          <w:lang w:eastAsia="zh-CN"/>
          <w14:ligatures w14:val="standardContextual"/>
        </w:rPr>
      </w:pPr>
      <w:r>
        <w:rPr>
          <w:noProof/>
        </w:rPr>
        <w:t>1.3.5.1 Autogenic_Training</w:t>
      </w:r>
      <w:r>
        <w:rPr>
          <w:noProof/>
        </w:rPr>
        <w:tab/>
        <w:t>222</w:t>
      </w:r>
    </w:p>
    <w:p w14:paraId="3F1D49B5" w14:textId="1F92096E" w:rsidR="00ED640F" w:rsidRDefault="00ED640F">
      <w:pPr>
        <w:pStyle w:val="TOC4"/>
        <w:tabs>
          <w:tab w:val="right" w:leader="dot" w:pos="8630"/>
        </w:tabs>
        <w:rPr>
          <w:noProof/>
          <w:kern w:val="2"/>
          <w:sz w:val="24"/>
          <w:szCs w:val="24"/>
          <w:lang w:eastAsia="zh-CN"/>
          <w14:ligatures w14:val="standardContextual"/>
        </w:rPr>
      </w:pPr>
      <w:r>
        <w:rPr>
          <w:noProof/>
        </w:rPr>
        <w:t>1.3.5.2 Suggestion</w:t>
      </w:r>
      <w:r>
        <w:rPr>
          <w:noProof/>
        </w:rPr>
        <w:tab/>
        <w:t>223</w:t>
      </w:r>
    </w:p>
    <w:p w14:paraId="61A18B07" w14:textId="6CA595CB" w:rsidR="00ED640F" w:rsidRDefault="00ED640F">
      <w:pPr>
        <w:pStyle w:val="TOC5"/>
        <w:tabs>
          <w:tab w:val="right" w:leader="dot" w:pos="8630"/>
        </w:tabs>
        <w:rPr>
          <w:noProof/>
          <w:kern w:val="2"/>
          <w:sz w:val="24"/>
          <w:szCs w:val="24"/>
          <w:lang w:eastAsia="zh-CN"/>
          <w14:ligatures w14:val="standardContextual"/>
        </w:rPr>
      </w:pPr>
      <w:r>
        <w:rPr>
          <w:noProof/>
        </w:rPr>
        <w:t>1.3.5.2.1 Autosuggestion</w:t>
      </w:r>
      <w:r>
        <w:rPr>
          <w:noProof/>
        </w:rPr>
        <w:tab/>
        <w:t>223</w:t>
      </w:r>
    </w:p>
    <w:p w14:paraId="0D5F896D" w14:textId="38B857B4" w:rsidR="00ED640F" w:rsidRDefault="00ED640F">
      <w:pPr>
        <w:pStyle w:val="TOC5"/>
        <w:tabs>
          <w:tab w:val="right" w:leader="dot" w:pos="8630"/>
        </w:tabs>
        <w:rPr>
          <w:noProof/>
          <w:kern w:val="2"/>
          <w:sz w:val="24"/>
          <w:szCs w:val="24"/>
          <w:lang w:eastAsia="zh-CN"/>
          <w14:ligatures w14:val="standardContextual"/>
        </w:rPr>
      </w:pPr>
      <w:r>
        <w:rPr>
          <w:noProof/>
        </w:rPr>
        <w:t>1.3.5.2.2 Post_Hypnotic_Suggestion</w:t>
      </w:r>
      <w:r>
        <w:rPr>
          <w:noProof/>
        </w:rPr>
        <w:tab/>
        <w:t>224</w:t>
      </w:r>
    </w:p>
    <w:p w14:paraId="2527D412" w14:textId="03121942" w:rsidR="00ED640F" w:rsidRDefault="00ED640F">
      <w:pPr>
        <w:pStyle w:val="TOC4"/>
        <w:tabs>
          <w:tab w:val="right" w:leader="dot" w:pos="8630"/>
        </w:tabs>
        <w:rPr>
          <w:noProof/>
          <w:kern w:val="2"/>
          <w:sz w:val="24"/>
          <w:szCs w:val="24"/>
          <w:lang w:eastAsia="zh-CN"/>
          <w14:ligatures w14:val="standardContextual"/>
        </w:rPr>
      </w:pPr>
      <w:r>
        <w:rPr>
          <w:noProof/>
        </w:rPr>
        <w:t>1.3.5.3 Hypnoanalgesia</w:t>
      </w:r>
      <w:r>
        <w:rPr>
          <w:noProof/>
        </w:rPr>
        <w:tab/>
        <w:t>224</w:t>
      </w:r>
    </w:p>
    <w:p w14:paraId="03FF763B" w14:textId="7694D564" w:rsidR="00ED640F" w:rsidRDefault="00ED640F">
      <w:pPr>
        <w:pStyle w:val="TOC4"/>
        <w:tabs>
          <w:tab w:val="right" w:leader="dot" w:pos="8630"/>
        </w:tabs>
        <w:rPr>
          <w:noProof/>
          <w:kern w:val="2"/>
          <w:sz w:val="24"/>
          <w:szCs w:val="24"/>
          <w:lang w:eastAsia="zh-CN"/>
          <w14:ligatures w14:val="standardContextual"/>
        </w:rPr>
      </w:pPr>
      <w:r>
        <w:rPr>
          <w:noProof/>
        </w:rPr>
        <w:t>1.3.5.4 Auto_Hypnosis</w:t>
      </w:r>
      <w:r>
        <w:rPr>
          <w:noProof/>
        </w:rPr>
        <w:tab/>
        <w:t>224</w:t>
      </w:r>
    </w:p>
    <w:p w14:paraId="7A67780B" w14:textId="73773F12" w:rsidR="00ED640F" w:rsidRDefault="00ED640F">
      <w:pPr>
        <w:pStyle w:val="TOC4"/>
        <w:tabs>
          <w:tab w:val="right" w:leader="dot" w:pos="8630"/>
        </w:tabs>
        <w:rPr>
          <w:noProof/>
          <w:kern w:val="2"/>
          <w:sz w:val="24"/>
          <w:szCs w:val="24"/>
          <w:lang w:eastAsia="zh-CN"/>
          <w14:ligatures w14:val="standardContextual"/>
        </w:rPr>
      </w:pPr>
      <w:r>
        <w:rPr>
          <w:noProof/>
        </w:rPr>
        <w:t>1.3.5.5 Hypnobirthing</w:t>
      </w:r>
      <w:r>
        <w:rPr>
          <w:noProof/>
        </w:rPr>
        <w:tab/>
        <w:t>224</w:t>
      </w:r>
    </w:p>
    <w:p w14:paraId="6E752A31" w14:textId="5B77730D" w:rsidR="00ED640F" w:rsidRDefault="00ED640F">
      <w:pPr>
        <w:pStyle w:val="TOC5"/>
        <w:tabs>
          <w:tab w:val="right" w:leader="dot" w:pos="8630"/>
        </w:tabs>
        <w:rPr>
          <w:noProof/>
          <w:kern w:val="2"/>
          <w:sz w:val="24"/>
          <w:szCs w:val="24"/>
          <w:lang w:eastAsia="zh-CN"/>
          <w14:ligatures w14:val="standardContextual"/>
        </w:rPr>
      </w:pPr>
      <w:r>
        <w:rPr>
          <w:noProof/>
        </w:rPr>
        <w:t>1.3.5.5.1 Antenatal_Self_Hypnosis</w:t>
      </w:r>
      <w:r>
        <w:rPr>
          <w:noProof/>
        </w:rPr>
        <w:tab/>
        <w:t>225</w:t>
      </w:r>
    </w:p>
    <w:p w14:paraId="1FE07EBB" w14:textId="481618D1" w:rsidR="00ED640F" w:rsidRDefault="00ED640F">
      <w:pPr>
        <w:pStyle w:val="TOC4"/>
        <w:tabs>
          <w:tab w:val="right" w:leader="dot" w:pos="8630"/>
        </w:tabs>
        <w:rPr>
          <w:noProof/>
          <w:kern w:val="2"/>
          <w:sz w:val="24"/>
          <w:szCs w:val="24"/>
          <w:lang w:eastAsia="zh-CN"/>
          <w14:ligatures w14:val="standardContextual"/>
        </w:rPr>
      </w:pPr>
      <w:r>
        <w:rPr>
          <w:noProof/>
        </w:rPr>
        <w:t>1.3.5.6 Cognitive_Hypnotherapy</w:t>
      </w:r>
      <w:r>
        <w:rPr>
          <w:noProof/>
        </w:rPr>
        <w:tab/>
        <w:t>225</w:t>
      </w:r>
    </w:p>
    <w:p w14:paraId="026A9930" w14:textId="1659EEDC" w:rsidR="00ED640F" w:rsidRDefault="00ED640F">
      <w:pPr>
        <w:pStyle w:val="TOC3"/>
        <w:tabs>
          <w:tab w:val="right" w:leader="dot" w:pos="8630"/>
        </w:tabs>
        <w:rPr>
          <w:noProof/>
          <w:kern w:val="2"/>
          <w:sz w:val="24"/>
          <w:szCs w:val="24"/>
          <w:lang w:eastAsia="zh-CN"/>
          <w14:ligatures w14:val="standardContextual"/>
        </w:rPr>
      </w:pPr>
      <w:r>
        <w:rPr>
          <w:noProof/>
        </w:rPr>
        <w:t>1.3.6 Imagery_Psychotherapy</w:t>
      </w:r>
      <w:r>
        <w:rPr>
          <w:noProof/>
        </w:rPr>
        <w:tab/>
        <w:t>225</w:t>
      </w:r>
    </w:p>
    <w:p w14:paraId="4E838454" w14:textId="0F146B9D" w:rsidR="00ED640F" w:rsidRDefault="00ED640F">
      <w:pPr>
        <w:pStyle w:val="TOC4"/>
        <w:tabs>
          <w:tab w:val="right" w:leader="dot" w:pos="8630"/>
        </w:tabs>
        <w:rPr>
          <w:noProof/>
          <w:kern w:val="2"/>
          <w:sz w:val="24"/>
          <w:szCs w:val="24"/>
          <w:lang w:eastAsia="zh-CN"/>
          <w14:ligatures w14:val="standardContextual"/>
        </w:rPr>
      </w:pPr>
      <w:r>
        <w:rPr>
          <w:noProof/>
        </w:rPr>
        <w:t>1.3.6.1 Relaxation_Mental_Imagery</w:t>
      </w:r>
      <w:r>
        <w:rPr>
          <w:noProof/>
        </w:rPr>
        <w:tab/>
        <w:t>226</w:t>
      </w:r>
    </w:p>
    <w:p w14:paraId="267865B5" w14:textId="1C0F0EE5" w:rsidR="00ED640F" w:rsidRDefault="00ED640F">
      <w:pPr>
        <w:pStyle w:val="TOC3"/>
        <w:tabs>
          <w:tab w:val="right" w:leader="dot" w:pos="8630"/>
        </w:tabs>
        <w:rPr>
          <w:noProof/>
          <w:kern w:val="2"/>
          <w:sz w:val="24"/>
          <w:szCs w:val="24"/>
          <w:lang w:eastAsia="zh-CN"/>
          <w14:ligatures w14:val="standardContextual"/>
        </w:rPr>
      </w:pPr>
      <w:r>
        <w:rPr>
          <w:noProof/>
        </w:rPr>
        <w:t>1.3.7 Spiritual_Therapy</w:t>
      </w:r>
      <w:r>
        <w:rPr>
          <w:noProof/>
        </w:rPr>
        <w:tab/>
        <w:t>227</w:t>
      </w:r>
    </w:p>
    <w:p w14:paraId="73E29D67" w14:textId="06EA1FDA" w:rsidR="00ED640F" w:rsidRDefault="00ED640F">
      <w:pPr>
        <w:pStyle w:val="TOC4"/>
        <w:tabs>
          <w:tab w:val="right" w:leader="dot" w:pos="8630"/>
        </w:tabs>
        <w:rPr>
          <w:noProof/>
          <w:kern w:val="2"/>
          <w:sz w:val="24"/>
          <w:szCs w:val="24"/>
          <w:lang w:eastAsia="zh-CN"/>
          <w14:ligatures w14:val="standardContextual"/>
        </w:rPr>
      </w:pPr>
      <w:r>
        <w:rPr>
          <w:noProof/>
        </w:rPr>
        <w:t>1.3.7.1 Therapeutic_Touch</w:t>
      </w:r>
      <w:r>
        <w:rPr>
          <w:noProof/>
        </w:rPr>
        <w:tab/>
        <w:t>227</w:t>
      </w:r>
    </w:p>
    <w:p w14:paraId="57BD71A7" w14:textId="61DDB35E" w:rsidR="00ED640F" w:rsidRDefault="00ED640F">
      <w:pPr>
        <w:pStyle w:val="TOC4"/>
        <w:tabs>
          <w:tab w:val="right" w:leader="dot" w:pos="8630"/>
        </w:tabs>
        <w:rPr>
          <w:noProof/>
          <w:kern w:val="2"/>
          <w:sz w:val="24"/>
          <w:szCs w:val="24"/>
          <w:lang w:eastAsia="zh-CN"/>
          <w14:ligatures w14:val="standardContextual"/>
        </w:rPr>
      </w:pPr>
      <w:r>
        <w:rPr>
          <w:noProof/>
        </w:rPr>
        <w:t>1.3.7.2 Faith_Healing</w:t>
      </w:r>
      <w:r>
        <w:rPr>
          <w:noProof/>
        </w:rPr>
        <w:tab/>
        <w:t>227</w:t>
      </w:r>
    </w:p>
    <w:p w14:paraId="19BDE99D" w14:textId="3444F70E" w:rsidR="00ED640F" w:rsidRDefault="00ED640F">
      <w:pPr>
        <w:pStyle w:val="TOC5"/>
        <w:tabs>
          <w:tab w:val="right" w:leader="dot" w:pos="8630"/>
        </w:tabs>
        <w:rPr>
          <w:noProof/>
          <w:kern w:val="2"/>
          <w:sz w:val="24"/>
          <w:szCs w:val="24"/>
          <w:lang w:eastAsia="zh-CN"/>
          <w14:ligatures w14:val="standardContextual"/>
        </w:rPr>
      </w:pPr>
      <w:r>
        <w:rPr>
          <w:noProof/>
        </w:rPr>
        <w:t>1.3.7.2.1 Native_American_Faith_Healing</w:t>
      </w:r>
      <w:r>
        <w:rPr>
          <w:noProof/>
        </w:rPr>
        <w:tab/>
        <w:t>227</w:t>
      </w:r>
    </w:p>
    <w:p w14:paraId="25B7ECA0" w14:textId="1DE9DCA0" w:rsidR="00ED640F" w:rsidRDefault="00ED640F">
      <w:pPr>
        <w:pStyle w:val="TOC4"/>
        <w:tabs>
          <w:tab w:val="right" w:leader="dot" w:pos="8630"/>
        </w:tabs>
        <w:rPr>
          <w:noProof/>
          <w:kern w:val="2"/>
          <w:sz w:val="24"/>
          <w:szCs w:val="24"/>
          <w:lang w:eastAsia="zh-CN"/>
          <w14:ligatures w14:val="standardContextual"/>
        </w:rPr>
      </w:pPr>
      <w:r>
        <w:rPr>
          <w:noProof/>
        </w:rPr>
        <w:t>1.3.7.3 Laying_on_of_Hands_with_Prayer</w:t>
      </w:r>
      <w:r>
        <w:rPr>
          <w:noProof/>
        </w:rPr>
        <w:tab/>
        <w:t>228</w:t>
      </w:r>
    </w:p>
    <w:p w14:paraId="1BFD7FA2" w14:textId="413461E0" w:rsidR="00ED640F" w:rsidRDefault="00ED640F">
      <w:pPr>
        <w:pStyle w:val="TOC4"/>
        <w:tabs>
          <w:tab w:val="right" w:leader="dot" w:pos="8630"/>
        </w:tabs>
        <w:rPr>
          <w:noProof/>
          <w:kern w:val="2"/>
          <w:sz w:val="24"/>
          <w:szCs w:val="24"/>
          <w:lang w:eastAsia="zh-CN"/>
          <w14:ligatures w14:val="standardContextual"/>
        </w:rPr>
      </w:pPr>
      <w:r>
        <w:rPr>
          <w:noProof/>
        </w:rPr>
        <w:t>1.3.7.4 Prayer</w:t>
      </w:r>
      <w:r>
        <w:rPr>
          <w:noProof/>
        </w:rPr>
        <w:tab/>
        <w:t>228</w:t>
      </w:r>
    </w:p>
    <w:p w14:paraId="67162498" w14:textId="6834D11D" w:rsidR="00ED640F" w:rsidRDefault="00ED640F">
      <w:pPr>
        <w:pStyle w:val="TOC5"/>
        <w:tabs>
          <w:tab w:val="right" w:leader="dot" w:pos="8630"/>
        </w:tabs>
        <w:rPr>
          <w:noProof/>
          <w:kern w:val="2"/>
          <w:sz w:val="24"/>
          <w:szCs w:val="24"/>
          <w:lang w:eastAsia="zh-CN"/>
          <w14:ligatures w14:val="standardContextual"/>
        </w:rPr>
      </w:pPr>
      <w:r>
        <w:rPr>
          <w:noProof/>
        </w:rPr>
        <w:t>1.3.7.4.1 Intercessory_Prayer</w:t>
      </w:r>
      <w:r>
        <w:rPr>
          <w:noProof/>
        </w:rPr>
        <w:tab/>
        <w:t>228</w:t>
      </w:r>
    </w:p>
    <w:p w14:paraId="5786C4A4" w14:textId="15437618" w:rsidR="00ED640F" w:rsidRDefault="00ED640F">
      <w:pPr>
        <w:pStyle w:val="TOC5"/>
        <w:tabs>
          <w:tab w:val="right" w:leader="dot" w:pos="8630"/>
        </w:tabs>
        <w:rPr>
          <w:noProof/>
          <w:kern w:val="2"/>
          <w:sz w:val="24"/>
          <w:szCs w:val="24"/>
          <w:lang w:eastAsia="zh-CN"/>
          <w14:ligatures w14:val="standardContextual"/>
        </w:rPr>
      </w:pPr>
      <w:r>
        <w:rPr>
          <w:noProof/>
        </w:rPr>
        <w:t>1.3.7.4.2 Compassionate_Intention</w:t>
      </w:r>
      <w:r>
        <w:rPr>
          <w:noProof/>
        </w:rPr>
        <w:tab/>
        <w:t>229</w:t>
      </w:r>
    </w:p>
    <w:p w14:paraId="6832B738" w14:textId="09AA6370" w:rsidR="00ED640F" w:rsidRDefault="00ED640F">
      <w:pPr>
        <w:pStyle w:val="TOC4"/>
        <w:tabs>
          <w:tab w:val="right" w:leader="dot" w:pos="8630"/>
        </w:tabs>
        <w:rPr>
          <w:noProof/>
          <w:kern w:val="2"/>
          <w:sz w:val="24"/>
          <w:szCs w:val="24"/>
          <w:lang w:eastAsia="zh-CN"/>
          <w14:ligatures w14:val="standardContextual"/>
        </w:rPr>
      </w:pPr>
      <w:r>
        <w:rPr>
          <w:noProof/>
        </w:rPr>
        <w:t>1.3.7.5 Magic</w:t>
      </w:r>
      <w:r>
        <w:rPr>
          <w:noProof/>
        </w:rPr>
        <w:tab/>
        <w:t>229</w:t>
      </w:r>
    </w:p>
    <w:p w14:paraId="7CABD1E8" w14:textId="0B47049A" w:rsidR="00ED640F" w:rsidRDefault="00ED640F">
      <w:pPr>
        <w:pStyle w:val="TOC5"/>
        <w:tabs>
          <w:tab w:val="right" w:leader="dot" w:pos="8630"/>
        </w:tabs>
        <w:rPr>
          <w:noProof/>
          <w:kern w:val="2"/>
          <w:sz w:val="24"/>
          <w:szCs w:val="24"/>
          <w:lang w:eastAsia="zh-CN"/>
          <w14:ligatures w14:val="standardContextual"/>
        </w:rPr>
      </w:pPr>
      <w:r>
        <w:rPr>
          <w:noProof/>
        </w:rPr>
        <w:t>1.3.7.5.1 Witchcraft</w:t>
      </w:r>
      <w:r>
        <w:rPr>
          <w:noProof/>
        </w:rPr>
        <w:tab/>
        <w:t>229</w:t>
      </w:r>
    </w:p>
    <w:p w14:paraId="66A0A711" w14:textId="7FA7675A" w:rsidR="00ED640F" w:rsidRDefault="00ED640F">
      <w:pPr>
        <w:pStyle w:val="TOC4"/>
        <w:tabs>
          <w:tab w:val="right" w:leader="dot" w:pos="8630"/>
        </w:tabs>
        <w:rPr>
          <w:noProof/>
          <w:kern w:val="2"/>
          <w:sz w:val="24"/>
          <w:szCs w:val="24"/>
          <w:lang w:eastAsia="zh-CN"/>
          <w14:ligatures w14:val="standardContextual"/>
        </w:rPr>
      </w:pPr>
      <w:r>
        <w:rPr>
          <w:noProof/>
        </w:rPr>
        <w:t>1.3.7.6 Meditation</w:t>
      </w:r>
      <w:r>
        <w:rPr>
          <w:noProof/>
        </w:rPr>
        <w:tab/>
        <w:t>230</w:t>
      </w:r>
    </w:p>
    <w:p w14:paraId="3C3625B2" w14:textId="36D7AE88" w:rsidR="00ED640F" w:rsidRDefault="00ED640F">
      <w:pPr>
        <w:pStyle w:val="TOC4"/>
        <w:tabs>
          <w:tab w:val="right" w:leader="dot" w:pos="8630"/>
        </w:tabs>
        <w:rPr>
          <w:noProof/>
          <w:kern w:val="2"/>
          <w:sz w:val="24"/>
          <w:szCs w:val="24"/>
          <w:lang w:eastAsia="zh-CN"/>
          <w14:ligatures w14:val="standardContextual"/>
        </w:rPr>
      </w:pPr>
      <w:r>
        <w:rPr>
          <w:noProof/>
        </w:rPr>
        <w:t>1.3.7.7 Mental_Healing</w:t>
      </w:r>
      <w:r>
        <w:rPr>
          <w:noProof/>
        </w:rPr>
        <w:tab/>
        <w:t>230</w:t>
      </w:r>
    </w:p>
    <w:p w14:paraId="0450F46F" w14:textId="4C83A716" w:rsidR="00ED640F" w:rsidRDefault="00ED640F">
      <w:pPr>
        <w:pStyle w:val="TOC4"/>
        <w:tabs>
          <w:tab w:val="right" w:leader="dot" w:pos="8630"/>
        </w:tabs>
        <w:rPr>
          <w:noProof/>
          <w:kern w:val="2"/>
          <w:sz w:val="24"/>
          <w:szCs w:val="24"/>
          <w:lang w:eastAsia="zh-CN"/>
          <w14:ligatures w14:val="standardContextual"/>
        </w:rPr>
      </w:pPr>
      <w:r>
        <w:rPr>
          <w:noProof/>
        </w:rPr>
        <w:t>1.3.7.8 Radiesthesia</w:t>
      </w:r>
      <w:r>
        <w:rPr>
          <w:noProof/>
        </w:rPr>
        <w:tab/>
        <w:t>230</w:t>
      </w:r>
    </w:p>
    <w:p w14:paraId="30BE06D7" w14:textId="5012ADA6" w:rsidR="00ED640F" w:rsidRDefault="00ED640F">
      <w:pPr>
        <w:pStyle w:val="TOC4"/>
        <w:tabs>
          <w:tab w:val="right" w:leader="dot" w:pos="8630"/>
        </w:tabs>
        <w:rPr>
          <w:noProof/>
          <w:kern w:val="2"/>
          <w:sz w:val="24"/>
          <w:szCs w:val="24"/>
          <w:lang w:eastAsia="zh-CN"/>
          <w14:ligatures w14:val="standardContextual"/>
        </w:rPr>
      </w:pPr>
      <w:r>
        <w:rPr>
          <w:noProof/>
        </w:rPr>
        <w:t>1.3.7.9 Shamanic_Medicine</w:t>
      </w:r>
      <w:r>
        <w:rPr>
          <w:noProof/>
        </w:rPr>
        <w:tab/>
        <w:t>230</w:t>
      </w:r>
    </w:p>
    <w:p w14:paraId="051928A5" w14:textId="5F04F68D" w:rsidR="00ED640F" w:rsidRDefault="00ED640F">
      <w:pPr>
        <w:pStyle w:val="TOC4"/>
        <w:tabs>
          <w:tab w:val="right" w:leader="dot" w:pos="8630"/>
        </w:tabs>
        <w:rPr>
          <w:noProof/>
          <w:kern w:val="2"/>
          <w:sz w:val="24"/>
          <w:szCs w:val="24"/>
          <w:lang w:eastAsia="zh-CN"/>
          <w14:ligatures w14:val="standardContextual"/>
        </w:rPr>
      </w:pPr>
      <w:r>
        <w:rPr>
          <w:noProof/>
        </w:rPr>
        <w:lastRenderedPageBreak/>
        <w:t>1.3.7.10 Distance_Healing</w:t>
      </w:r>
      <w:r>
        <w:rPr>
          <w:noProof/>
        </w:rPr>
        <w:tab/>
        <w:t>231</w:t>
      </w:r>
    </w:p>
    <w:p w14:paraId="313900CF" w14:textId="18A61C34" w:rsidR="00ED640F" w:rsidRDefault="00ED640F">
      <w:pPr>
        <w:pStyle w:val="TOC4"/>
        <w:tabs>
          <w:tab w:val="right" w:leader="dot" w:pos="8630"/>
        </w:tabs>
        <w:rPr>
          <w:noProof/>
          <w:kern w:val="2"/>
          <w:sz w:val="24"/>
          <w:szCs w:val="24"/>
          <w:lang w:eastAsia="zh-CN"/>
          <w14:ligatures w14:val="standardContextual"/>
        </w:rPr>
      </w:pPr>
      <w:r>
        <w:rPr>
          <w:noProof/>
        </w:rPr>
        <w:t>1.3.7.11 Noetic_Therapy</w:t>
      </w:r>
      <w:r>
        <w:rPr>
          <w:noProof/>
        </w:rPr>
        <w:tab/>
        <w:t>231</w:t>
      </w:r>
    </w:p>
    <w:p w14:paraId="72E0C7E2" w14:textId="4ED33EA2" w:rsidR="00ED640F" w:rsidRDefault="00ED640F">
      <w:pPr>
        <w:pStyle w:val="TOC4"/>
        <w:tabs>
          <w:tab w:val="right" w:leader="dot" w:pos="8630"/>
        </w:tabs>
        <w:rPr>
          <w:noProof/>
          <w:kern w:val="2"/>
          <w:sz w:val="24"/>
          <w:szCs w:val="24"/>
          <w:lang w:eastAsia="zh-CN"/>
          <w14:ligatures w14:val="standardContextual"/>
        </w:rPr>
      </w:pPr>
      <w:r>
        <w:rPr>
          <w:noProof/>
        </w:rPr>
        <w:t>1.3.7.12 Divining</w:t>
      </w:r>
      <w:r>
        <w:rPr>
          <w:noProof/>
        </w:rPr>
        <w:tab/>
        <w:t>232</w:t>
      </w:r>
    </w:p>
    <w:p w14:paraId="34611C44" w14:textId="61D6FF76" w:rsidR="00ED640F" w:rsidRDefault="00ED640F">
      <w:pPr>
        <w:pStyle w:val="TOC4"/>
        <w:tabs>
          <w:tab w:val="right" w:leader="dot" w:pos="8630"/>
        </w:tabs>
        <w:rPr>
          <w:noProof/>
          <w:kern w:val="2"/>
          <w:sz w:val="24"/>
          <w:szCs w:val="24"/>
          <w:lang w:eastAsia="zh-CN"/>
          <w14:ligatures w14:val="standardContextual"/>
        </w:rPr>
      </w:pPr>
      <w:r>
        <w:rPr>
          <w:noProof/>
        </w:rPr>
        <w:t>1.3.7.13 Psychic_Healing</w:t>
      </w:r>
      <w:r>
        <w:rPr>
          <w:noProof/>
        </w:rPr>
        <w:tab/>
        <w:t>232</w:t>
      </w:r>
    </w:p>
    <w:p w14:paraId="0C863D97" w14:textId="7ADAE55E" w:rsidR="00ED640F" w:rsidRDefault="00ED640F">
      <w:pPr>
        <w:pStyle w:val="TOC4"/>
        <w:tabs>
          <w:tab w:val="right" w:leader="dot" w:pos="8630"/>
        </w:tabs>
        <w:rPr>
          <w:noProof/>
          <w:kern w:val="2"/>
          <w:sz w:val="24"/>
          <w:szCs w:val="24"/>
          <w:lang w:eastAsia="zh-CN"/>
          <w14:ligatures w14:val="standardContextual"/>
        </w:rPr>
      </w:pPr>
      <w:r>
        <w:rPr>
          <w:noProof/>
        </w:rPr>
        <w:t>1.3.7.14 Sound_Healing</w:t>
      </w:r>
      <w:r>
        <w:rPr>
          <w:noProof/>
        </w:rPr>
        <w:tab/>
        <w:t>232</w:t>
      </w:r>
    </w:p>
    <w:p w14:paraId="14F57804" w14:textId="516D18D4" w:rsidR="00ED640F" w:rsidRDefault="00ED640F">
      <w:pPr>
        <w:pStyle w:val="TOC4"/>
        <w:tabs>
          <w:tab w:val="right" w:leader="dot" w:pos="8630"/>
        </w:tabs>
        <w:rPr>
          <w:noProof/>
          <w:kern w:val="2"/>
          <w:sz w:val="24"/>
          <w:szCs w:val="24"/>
          <w:lang w:eastAsia="zh-CN"/>
          <w14:ligatures w14:val="standardContextual"/>
        </w:rPr>
      </w:pPr>
      <w:r>
        <w:rPr>
          <w:noProof/>
        </w:rPr>
        <w:t>1.3.7.15 Spiritual_Healing</w:t>
      </w:r>
      <w:r>
        <w:rPr>
          <w:noProof/>
        </w:rPr>
        <w:tab/>
        <w:t>232</w:t>
      </w:r>
    </w:p>
    <w:p w14:paraId="2809E0BC" w14:textId="26BC0E23" w:rsidR="00ED640F" w:rsidRDefault="00ED640F">
      <w:pPr>
        <w:pStyle w:val="TOC5"/>
        <w:tabs>
          <w:tab w:val="right" w:leader="dot" w:pos="8630"/>
        </w:tabs>
        <w:rPr>
          <w:noProof/>
          <w:kern w:val="2"/>
          <w:sz w:val="24"/>
          <w:szCs w:val="24"/>
          <w:lang w:eastAsia="zh-CN"/>
          <w14:ligatures w14:val="standardContextual"/>
        </w:rPr>
      </w:pPr>
      <w:r>
        <w:rPr>
          <w:noProof/>
        </w:rPr>
        <w:t>1.3.7.15.1 Exorcism</w:t>
      </w:r>
      <w:r>
        <w:rPr>
          <w:noProof/>
        </w:rPr>
        <w:tab/>
        <w:t>233</w:t>
      </w:r>
    </w:p>
    <w:p w14:paraId="1DFF5761" w14:textId="15E39F15" w:rsidR="00ED640F" w:rsidRDefault="00ED640F">
      <w:pPr>
        <w:pStyle w:val="TOC3"/>
        <w:tabs>
          <w:tab w:val="right" w:leader="dot" w:pos="8630"/>
        </w:tabs>
        <w:rPr>
          <w:noProof/>
          <w:kern w:val="2"/>
          <w:sz w:val="24"/>
          <w:szCs w:val="24"/>
          <w:lang w:eastAsia="zh-CN"/>
          <w14:ligatures w14:val="standardContextual"/>
        </w:rPr>
      </w:pPr>
      <w:r>
        <w:rPr>
          <w:noProof/>
        </w:rPr>
        <w:t>1.3.8 Stress_Management_Therapy</w:t>
      </w:r>
      <w:r>
        <w:rPr>
          <w:noProof/>
        </w:rPr>
        <w:tab/>
        <w:t>233</w:t>
      </w:r>
    </w:p>
    <w:p w14:paraId="67C7D7DD" w14:textId="47764C8A" w:rsidR="00ED640F" w:rsidRDefault="00ED640F">
      <w:pPr>
        <w:pStyle w:val="TOC4"/>
        <w:tabs>
          <w:tab w:val="right" w:leader="dot" w:pos="8630"/>
        </w:tabs>
        <w:rPr>
          <w:noProof/>
          <w:kern w:val="2"/>
          <w:sz w:val="24"/>
          <w:szCs w:val="24"/>
          <w:lang w:eastAsia="zh-CN"/>
          <w14:ligatures w14:val="standardContextual"/>
        </w:rPr>
      </w:pPr>
      <w:r>
        <w:rPr>
          <w:noProof/>
        </w:rPr>
        <w:t>1.3.8.1 Aromatherapy</w:t>
      </w:r>
      <w:r>
        <w:rPr>
          <w:noProof/>
        </w:rPr>
        <w:tab/>
        <w:t>233</w:t>
      </w:r>
    </w:p>
    <w:p w14:paraId="78B118E4" w14:textId="51CB8AB1" w:rsidR="00ED640F" w:rsidRDefault="00ED640F">
      <w:pPr>
        <w:pStyle w:val="TOC5"/>
        <w:tabs>
          <w:tab w:val="right" w:leader="dot" w:pos="8630"/>
        </w:tabs>
        <w:rPr>
          <w:noProof/>
          <w:kern w:val="2"/>
          <w:sz w:val="24"/>
          <w:szCs w:val="24"/>
          <w:lang w:eastAsia="zh-CN"/>
          <w14:ligatures w14:val="standardContextual"/>
        </w:rPr>
      </w:pPr>
      <w:r>
        <w:rPr>
          <w:noProof/>
        </w:rPr>
        <w:t>1.3.8.1.1 Essential_Oil_Therapy</w:t>
      </w:r>
      <w:r>
        <w:rPr>
          <w:noProof/>
        </w:rPr>
        <w:tab/>
        <w:t>233</w:t>
      </w:r>
    </w:p>
    <w:p w14:paraId="3D14DA57" w14:textId="4DD2151B" w:rsidR="00ED640F" w:rsidRDefault="00ED640F">
      <w:pPr>
        <w:pStyle w:val="TOC6"/>
        <w:tabs>
          <w:tab w:val="right" w:leader="dot" w:pos="8630"/>
        </w:tabs>
        <w:rPr>
          <w:noProof/>
          <w:kern w:val="2"/>
          <w:sz w:val="24"/>
          <w:szCs w:val="24"/>
          <w:lang w:eastAsia="zh-CN"/>
          <w14:ligatures w14:val="standardContextual"/>
        </w:rPr>
      </w:pPr>
      <w:r>
        <w:rPr>
          <w:noProof/>
        </w:rPr>
        <w:t>1.3.8.1.1.1 Peppermint_Oil_Therapy</w:t>
      </w:r>
      <w:r>
        <w:rPr>
          <w:noProof/>
        </w:rPr>
        <w:tab/>
        <w:t>233</w:t>
      </w:r>
    </w:p>
    <w:p w14:paraId="64090AA7" w14:textId="74A1ED59" w:rsidR="00ED640F" w:rsidRDefault="00ED640F">
      <w:pPr>
        <w:pStyle w:val="TOC6"/>
        <w:tabs>
          <w:tab w:val="right" w:leader="dot" w:pos="8630"/>
        </w:tabs>
        <w:rPr>
          <w:noProof/>
          <w:kern w:val="2"/>
          <w:sz w:val="24"/>
          <w:szCs w:val="24"/>
          <w:lang w:eastAsia="zh-CN"/>
          <w14:ligatures w14:val="standardContextual"/>
        </w:rPr>
      </w:pPr>
      <w:r>
        <w:rPr>
          <w:noProof/>
        </w:rPr>
        <w:t>1.3.8.1.1.2 Tea_Tree_Oil_Therapy</w:t>
      </w:r>
      <w:r>
        <w:rPr>
          <w:noProof/>
        </w:rPr>
        <w:tab/>
        <w:t>234</w:t>
      </w:r>
    </w:p>
    <w:p w14:paraId="49EA9AB5" w14:textId="689FB24E" w:rsidR="00ED640F" w:rsidRDefault="00ED640F">
      <w:pPr>
        <w:pStyle w:val="TOC5"/>
        <w:tabs>
          <w:tab w:val="right" w:leader="dot" w:pos="8630"/>
        </w:tabs>
        <w:rPr>
          <w:noProof/>
          <w:kern w:val="2"/>
          <w:sz w:val="24"/>
          <w:szCs w:val="24"/>
          <w:lang w:eastAsia="zh-CN"/>
          <w14:ligatures w14:val="standardContextual"/>
        </w:rPr>
      </w:pPr>
      <w:r>
        <w:rPr>
          <w:noProof/>
        </w:rPr>
        <w:t>1.3.8.1.2 Scent_Therapy</w:t>
      </w:r>
      <w:r>
        <w:rPr>
          <w:noProof/>
        </w:rPr>
        <w:tab/>
        <w:t>234</w:t>
      </w:r>
    </w:p>
    <w:p w14:paraId="483DFD20" w14:textId="71EB16CE" w:rsidR="00ED640F" w:rsidRDefault="00ED640F">
      <w:pPr>
        <w:pStyle w:val="TOC4"/>
        <w:tabs>
          <w:tab w:val="right" w:leader="dot" w:pos="8630"/>
        </w:tabs>
        <w:rPr>
          <w:noProof/>
          <w:kern w:val="2"/>
          <w:sz w:val="24"/>
          <w:szCs w:val="24"/>
          <w:lang w:eastAsia="zh-CN"/>
          <w14:ligatures w14:val="standardContextual"/>
        </w:rPr>
      </w:pPr>
      <w:r>
        <w:rPr>
          <w:noProof/>
        </w:rPr>
        <w:t>1.3.8.2 Laughter_Therapy</w:t>
      </w:r>
      <w:r>
        <w:rPr>
          <w:noProof/>
        </w:rPr>
        <w:tab/>
        <w:t>234</w:t>
      </w:r>
    </w:p>
    <w:p w14:paraId="0D2499A2" w14:textId="7AB20BB6" w:rsidR="00ED640F" w:rsidRDefault="00ED640F">
      <w:pPr>
        <w:pStyle w:val="TOC5"/>
        <w:tabs>
          <w:tab w:val="right" w:leader="dot" w:pos="8630"/>
        </w:tabs>
        <w:rPr>
          <w:noProof/>
          <w:kern w:val="2"/>
          <w:sz w:val="24"/>
          <w:szCs w:val="24"/>
          <w:lang w:eastAsia="zh-CN"/>
          <w14:ligatures w14:val="standardContextual"/>
        </w:rPr>
      </w:pPr>
      <w:r>
        <w:rPr>
          <w:noProof/>
        </w:rPr>
        <w:t>1.3.8.2.1 Laughter_Yoga</w:t>
      </w:r>
      <w:r>
        <w:rPr>
          <w:noProof/>
        </w:rPr>
        <w:tab/>
        <w:t>234</w:t>
      </w:r>
    </w:p>
    <w:p w14:paraId="502689A2" w14:textId="6610A3CD" w:rsidR="00ED640F" w:rsidRDefault="00ED640F">
      <w:pPr>
        <w:pStyle w:val="TOC3"/>
        <w:tabs>
          <w:tab w:val="right" w:leader="dot" w:pos="8630"/>
        </w:tabs>
        <w:rPr>
          <w:noProof/>
          <w:kern w:val="2"/>
          <w:sz w:val="24"/>
          <w:szCs w:val="24"/>
          <w:lang w:eastAsia="zh-CN"/>
          <w14:ligatures w14:val="standardContextual"/>
        </w:rPr>
      </w:pPr>
      <w:r>
        <w:rPr>
          <w:noProof/>
        </w:rPr>
        <w:t>1.3.9 Support_Group_Therapy</w:t>
      </w:r>
      <w:r>
        <w:rPr>
          <w:noProof/>
        </w:rPr>
        <w:tab/>
        <w:t>234</w:t>
      </w:r>
    </w:p>
    <w:p w14:paraId="717AE503" w14:textId="4CFE3B3E" w:rsidR="00ED640F" w:rsidRDefault="00ED640F">
      <w:pPr>
        <w:pStyle w:val="TOC3"/>
        <w:tabs>
          <w:tab w:val="right" w:leader="dot" w:pos="8630"/>
        </w:tabs>
        <w:rPr>
          <w:noProof/>
          <w:kern w:val="2"/>
          <w:sz w:val="24"/>
          <w:szCs w:val="24"/>
          <w:lang w:eastAsia="zh-CN"/>
          <w14:ligatures w14:val="standardContextual"/>
        </w:rPr>
      </w:pPr>
      <w:r>
        <w:rPr>
          <w:noProof/>
        </w:rPr>
        <w:t>1.3.10 Psychotherapy</w:t>
      </w:r>
      <w:r>
        <w:rPr>
          <w:noProof/>
        </w:rPr>
        <w:tab/>
        <w:t>234</w:t>
      </w:r>
    </w:p>
    <w:p w14:paraId="12B0AA24" w14:textId="7DB71F3F" w:rsidR="00ED640F" w:rsidRDefault="00ED640F">
      <w:pPr>
        <w:pStyle w:val="TOC4"/>
        <w:tabs>
          <w:tab w:val="right" w:leader="dot" w:pos="8630"/>
        </w:tabs>
        <w:rPr>
          <w:noProof/>
          <w:kern w:val="2"/>
          <w:sz w:val="24"/>
          <w:szCs w:val="24"/>
          <w:lang w:eastAsia="zh-CN"/>
          <w14:ligatures w14:val="standardContextual"/>
        </w:rPr>
      </w:pPr>
      <w:r>
        <w:rPr>
          <w:noProof/>
        </w:rPr>
        <w:t>1.3.10.1 Psychoeducation</w:t>
      </w:r>
      <w:r>
        <w:rPr>
          <w:noProof/>
        </w:rPr>
        <w:tab/>
        <w:t>235</w:t>
      </w:r>
    </w:p>
    <w:p w14:paraId="1E7BD8E8" w14:textId="61808D9B" w:rsidR="00ED640F" w:rsidRDefault="00ED640F">
      <w:pPr>
        <w:pStyle w:val="TOC4"/>
        <w:tabs>
          <w:tab w:val="right" w:leader="dot" w:pos="8630"/>
        </w:tabs>
        <w:rPr>
          <w:noProof/>
          <w:kern w:val="2"/>
          <w:sz w:val="24"/>
          <w:szCs w:val="24"/>
          <w:lang w:eastAsia="zh-CN"/>
          <w14:ligatures w14:val="standardContextual"/>
        </w:rPr>
      </w:pPr>
      <w:r>
        <w:rPr>
          <w:noProof/>
        </w:rPr>
        <w:t>1.3.10.2 Bibliotherapy</w:t>
      </w:r>
      <w:r>
        <w:rPr>
          <w:noProof/>
        </w:rPr>
        <w:tab/>
        <w:t>235</w:t>
      </w:r>
    </w:p>
    <w:p w14:paraId="103D0E1B" w14:textId="5120455B" w:rsidR="00ED640F" w:rsidRDefault="00ED640F">
      <w:pPr>
        <w:pStyle w:val="TOC4"/>
        <w:tabs>
          <w:tab w:val="right" w:leader="dot" w:pos="8630"/>
        </w:tabs>
        <w:rPr>
          <w:noProof/>
          <w:kern w:val="2"/>
          <w:sz w:val="24"/>
          <w:szCs w:val="24"/>
          <w:lang w:eastAsia="zh-CN"/>
          <w14:ligatures w14:val="standardContextual"/>
        </w:rPr>
      </w:pPr>
      <w:r>
        <w:rPr>
          <w:noProof/>
        </w:rPr>
        <w:t>1.3.10.3 Body_Psychotherapy</w:t>
      </w:r>
      <w:r>
        <w:rPr>
          <w:noProof/>
        </w:rPr>
        <w:tab/>
        <w:t>235</w:t>
      </w:r>
    </w:p>
    <w:p w14:paraId="1152E2C6" w14:textId="1FA08129" w:rsidR="00ED640F" w:rsidRDefault="00ED640F">
      <w:pPr>
        <w:pStyle w:val="TOC5"/>
        <w:tabs>
          <w:tab w:val="right" w:leader="dot" w:pos="8630"/>
        </w:tabs>
        <w:rPr>
          <w:noProof/>
          <w:kern w:val="2"/>
          <w:sz w:val="24"/>
          <w:szCs w:val="24"/>
          <w:lang w:eastAsia="zh-CN"/>
          <w14:ligatures w14:val="standardContextual"/>
        </w:rPr>
      </w:pPr>
      <w:r>
        <w:rPr>
          <w:noProof/>
        </w:rPr>
        <w:t>1.3.10.3.1 Bioenergetic_Therapy</w:t>
      </w:r>
      <w:r>
        <w:rPr>
          <w:noProof/>
        </w:rPr>
        <w:tab/>
        <w:t>235</w:t>
      </w:r>
    </w:p>
    <w:p w14:paraId="33D28BEA" w14:textId="742FFD52" w:rsidR="00ED640F" w:rsidRDefault="00ED640F">
      <w:pPr>
        <w:pStyle w:val="TOC4"/>
        <w:tabs>
          <w:tab w:val="right" w:leader="dot" w:pos="8630"/>
        </w:tabs>
        <w:rPr>
          <w:noProof/>
          <w:kern w:val="2"/>
          <w:sz w:val="24"/>
          <w:szCs w:val="24"/>
          <w:lang w:eastAsia="zh-CN"/>
          <w14:ligatures w14:val="standardContextual"/>
        </w:rPr>
      </w:pPr>
      <w:r>
        <w:rPr>
          <w:noProof/>
        </w:rPr>
        <w:t>1.3.10.4 Counseling</w:t>
      </w:r>
      <w:r>
        <w:rPr>
          <w:noProof/>
        </w:rPr>
        <w:tab/>
        <w:t>236</w:t>
      </w:r>
    </w:p>
    <w:p w14:paraId="2F4E5C83" w14:textId="3A813BBD" w:rsidR="00ED640F" w:rsidRDefault="00ED640F">
      <w:pPr>
        <w:pStyle w:val="TOC5"/>
        <w:tabs>
          <w:tab w:val="right" w:leader="dot" w:pos="8630"/>
        </w:tabs>
        <w:rPr>
          <w:noProof/>
          <w:kern w:val="2"/>
          <w:sz w:val="24"/>
          <w:szCs w:val="24"/>
          <w:lang w:eastAsia="zh-CN"/>
          <w14:ligatures w14:val="standardContextual"/>
        </w:rPr>
      </w:pPr>
      <w:r>
        <w:rPr>
          <w:noProof/>
        </w:rPr>
        <w:t>1.3.10.4.1 Grief_Counseling</w:t>
      </w:r>
      <w:r>
        <w:rPr>
          <w:noProof/>
        </w:rPr>
        <w:tab/>
        <w:t>236</w:t>
      </w:r>
    </w:p>
    <w:p w14:paraId="6C3FD286" w14:textId="25D1BD52" w:rsidR="00ED640F" w:rsidRDefault="00ED640F">
      <w:pPr>
        <w:pStyle w:val="TOC5"/>
        <w:tabs>
          <w:tab w:val="right" w:leader="dot" w:pos="8630"/>
        </w:tabs>
        <w:rPr>
          <w:noProof/>
          <w:kern w:val="2"/>
          <w:sz w:val="24"/>
          <w:szCs w:val="24"/>
          <w:lang w:eastAsia="zh-CN"/>
          <w14:ligatures w14:val="standardContextual"/>
        </w:rPr>
      </w:pPr>
      <w:r>
        <w:rPr>
          <w:noProof/>
        </w:rPr>
        <w:t>1.3.10.4.2 Lifestyle_Counseling</w:t>
      </w:r>
      <w:r>
        <w:rPr>
          <w:noProof/>
        </w:rPr>
        <w:tab/>
        <w:t>236</w:t>
      </w:r>
    </w:p>
    <w:p w14:paraId="677C3CB6" w14:textId="045A9EFB" w:rsidR="00ED640F" w:rsidRDefault="00ED640F">
      <w:pPr>
        <w:pStyle w:val="TOC5"/>
        <w:tabs>
          <w:tab w:val="right" w:leader="dot" w:pos="8630"/>
        </w:tabs>
        <w:rPr>
          <w:noProof/>
          <w:kern w:val="2"/>
          <w:sz w:val="24"/>
          <w:szCs w:val="24"/>
          <w:lang w:eastAsia="zh-CN"/>
          <w14:ligatures w14:val="standardContextual"/>
        </w:rPr>
      </w:pPr>
      <w:r>
        <w:rPr>
          <w:noProof/>
        </w:rPr>
        <w:t>1.3.10.4.3 Biographical_Counseling</w:t>
      </w:r>
      <w:r>
        <w:rPr>
          <w:noProof/>
        </w:rPr>
        <w:tab/>
        <w:t>237</w:t>
      </w:r>
    </w:p>
    <w:p w14:paraId="243210D3" w14:textId="1008001F" w:rsidR="00ED640F" w:rsidRDefault="00ED640F">
      <w:pPr>
        <w:pStyle w:val="TOC4"/>
        <w:tabs>
          <w:tab w:val="right" w:leader="dot" w:pos="8630"/>
        </w:tabs>
        <w:rPr>
          <w:noProof/>
          <w:kern w:val="2"/>
          <w:sz w:val="24"/>
          <w:szCs w:val="24"/>
          <w:lang w:eastAsia="zh-CN"/>
          <w14:ligatures w14:val="standardContextual"/>
        </w:rPr>
      </w:pPr>
      <w:r>
        <w:rPr>
          <w:noProof/>
        </w:rPr>
        <w:t>1.3.10.5 Emotional_Freedom_Technique</w:t>
      </w:r>
      <w:r>
        <w:rPr>
          <w:noProof/>
        </w:rPr>
        <w:tab/>
        <w:t>237</w:t>
      </w:r>
    </w:p>
    <w:p w14:paraId="2FBC280C" w14:textId="7513D4DD" w:rsidR="00ED640F" w:rsidRDefault="00ED640F">
      <w:pPr>
        <w:pStyle w:val="TOC4"/>
        <w:tabs>
          <w:tab w:val="right" w:leader="dot" w:pos="8630"/>
        </w:tabs>
        <w:rPr>
          <w:noProof/>
          <w:kern w:val="2"/>
          <w:sz w:val="24"/>
          <w:szCs w:val="24"/>
          <w:lang w:eastAsia="zh-CN"/>
          <w14:ligatures w14:val="standardContextual"/>
        </w:rPr>
      </w:pPr>
      <w:r>
        <w:rPr>
          <w:noProof/>
        </w:rPr>
        <w:t>1.3.10.6 Gestalt_Therapy</w:t>
      </w:r>
      <w:r>
        <w:rPr>
          <w:noProof/>
        </w:rPr>
        <w:tab/>
        <w:t>237</w:t>
      </w:r>
    </w:p>
    <w:p w14:paraId="60593371" w14:textId="5EBD3A0B" w:rsidR="00ED640F" w:rsidRDefault="00ED640F">
      <w:pPr>
        <w:pStyle w:val="TOC4"/>
        <w:tabs>
          <w:tab w:val="right" w:leader="dot" w:pos="8630"/>
        </w:tabs>
        <w:rPr>
          <w:noProof/>
          <w:kern w:val="2"/>
          <w:sz w:val="24"/>
          <w:szCs w:val="24"/>
          <w:lang w:eastAsia="zh-CN"/>
          <w14:ligatures w14:val="standardContextual"/>
        </w:rPr>
      </w:pPr>
      <w:r>
        <w:rPr>
          <w:noProof/>
        </w:rPr>
        <w:t>1.3.10.7 Narrative_Therapy</w:t>
      </w:r>
      <w:r>
        <w:rPr>
          <w:noProof/>
        </w:rPr>
        <w:tab/>
        <w:t>237</w:t>
      </w:r>
    </w:p>
    <w:p w14:paraId="59176325" w14:textId="4816D74A" w:rsidR="00ED640F" w:rsidRDefault="00ED640F">
      <w:pPr>
        <w:pStyle w:val="TOC4"/>
        <w:tabs>
          <w:tab w:val="right" w:leader="dot" w:pos="8630"/>
        </w:tabs>
        <w:rPr>
          <w:noProof/>
          <w:kern w:val="2"/>
          <w:sz w:val="24"/>
          <w:szCs w:val="24"/>
          <w:lang w:eastAsia="zh-CN"/>
          <w14:ligatures w14:val="standardContextual"/>
        </w:rPr>
      </w:pPr>
      <w:r>
        <w:rPr>
          <w:noProof/>
        </w:rPr>
        <w:t>1.3.10.8 Family_Therapy</w:t>
      </w:r>
      <w:r>
        <w:rPr>
          <w:noProof/>
        </w:rPr>
        <w:tab/>
        <w:t>238</w:t>
      </w:r>
    </w:p>
    <w:p w14:paraId="71436E43" w14:textId="6E5D77F4" w:rsidR="00ED640F" w:rsidRDefault="00ED640F">
      <w:pPr>
        <w:pStyle w:val="TOC4"/>
        <w:tabs>
          <w:tab w:val="right" w:leader="dot" w:pos="8630"/>
        </w:tabs>
        <w:rPr>
          <w:noProof/>
          <w:kern w:val="2"/>
          <w:sz w:val="24"/>
          <w:szCs w:val="24"/>
          <w:lang w:eastAsia="zh-CN"/>
          <w14:ligatures w14:val="standardContextual"/>
        </w:rPr>
      </w:pPr>
      <w:r>
        <w:rPr>
          <w:noProof/>
        </w:rPr>
        <w:t>1.3.10.9 Positive_Self_Talk</w:t>
      </w:r>
      <w:r>
        <w:rPr>
          <w:noProof/>
        </w:rPr>
        <w:tab/>
        <w:t>238</w:t>
      </w:r>
    </w:p>
    <w:p w14:paraId="42E9E8CA" w14:textId="48574F6A" w:rsidR="00ED640F" w:rsidRDefault="00ED640F">
      <w:pPr>
        <w:pStyle w:val="TOC4"/>
        <w:tabs>
          <w:tab w:val="right" w:leader="dot" w:pos="8630"/>
        </w:tabs>
        <w:rPr>
          <w:noProof/>
          <w:kern w:val="2"/>
          <w:sz w:val="24"/>
          <w:szCs w:val="24"/>
          <w:lang w:eastAsia="zh-CN"/>
          <w14:ligatures w14:val="standardContextual"/>
        </w:rPr>
      </w:pPr>
      <w:r>
        <w:rPr>
          <w:noProof/>
        </w:rPr>
        <w:t>1.3.10.10 Psychotherapy_Incorporating_Mindfulness</w:t>
      </w:r>
      <w:r>
        <w:rPr>
          <w:noProof/>
        </w:rPr>
        <w:tab/>
        <w:t>238</w:t>
      </w:r>
    </w:p>
    <w:p w14:paraId="22946F51" w14:textId="48D291FA" w:rsidR="00ED640F" w:rsidRDefault="00ED640F">
      <w:pPr>
        <w:pStyle w:val="TOC4"/>
        <w:tabs>
          <w:tab w:val="right" w:leader="dot" w:pos="8630"/>
        </w:tabs>
        <w:rPr>
          <w:noProof/>
          <w:kern w:val="2"/>
          <w:sz w:val="24"/>
          <w:szCs w:val="24"/>
          <w:lang w:eastAsia="zh-CN"/>
          <w14:ligatures w14:val="standardContextual"/>
        </w:rPr>
      </w:pPr>
      <w:r>
        <w:rPr>
          <w:noProof/>
        </w:rPr>
        <w:t>1.3.10.11 Psychotherapy_Incorporating_Spirituality</w:t>
      </w:r>
      <w:r>
        <w:rPr>
          <w:noProof/>
        </w:rPr>
        <w:tab/>
        <w:t>238</w:t>
      </w:r>
    </w:p>
    <w:p w14:paraId="337F396A" w14:textId="76AF0D67" w:rsidR="00ED640F" w:rsidRDefault="00ED640F">
      <w:pPr>
        <w:pStyle w:val="TOC3"/>
        <w:tabs>
          <w:tab w:val="right" w:leader="dot" w:pos="8630"/>
        </w:tabs>
        <w:rPr>
          <w:noProof/>
          <w:kern w:val="2"/>
          <w:sz w:val="24"/>
          <w:szCs w:val="24"/>
          <w:lang w:eastAsia="zh-CN"/>
          <w14:ligatures w14:val="standardContextual"/>
        </w:rPr>
      </w:pPr>
      <w:r>
        <w:rPr>
          <w:noProof/>
        </w:rPr>
        <w:t>1.3.11 Thought_Field_Therapy</w:t>
      </w:r>
      <w:r>
        <w:rPr>
          <w:noProof/>
        </w:rPr>
        <w:tab/>
        <w:t>239</w:t>
      </w:r>
    </w:p>
    <w:p w14:paraId="32CA59D2" w14:textId="2230F2A0" w:rsidR="00ED640F" w:rsidRDefault="00ED640F">
      <w:pPr>
        <w:pStyle w:val="TOC3"/>
        <w:tabs>
          <w:tab w:val="right" w:leader="dot" w:pos="8630"/>
        </w:tabs>
        <w:rPr>
          <w:noProof/>
          <w:kern w:val="2"/>
          <w:sz w:val="24"/>
          <w:szCs w:val="24"/>
          <w:lang w:eastAsia="zh-CN"/>
          <w14:ligatures w14:val="standardContextual"/>
        </w:rPr>
      </w:pPr>
      <w:r>
        <w:rPr>
          <w:noProof/>
        </w:rPr>
        <w:lastRenderedPageBreak/>
        <w:t>1.3.12 Neurolinguistic_Programming</w:t>
      </w:r>
      <w:r>
        <w:rPr>
          <w:noProof/>
        </w:rPr>
        <w:tab/>
        <w:t>239</w:t>
      </w:r>
    </w:p>
    <w:p w14:paraId="17E49D9D" w14:textId="66D7B62C" w:rsidR="00ED640F" w:rsidRDefault="00ED640F">
      <w:pPr>
        <w:pStyle w:val="TOC3"/>
        <w:tabs>
          <w:tab w:val="right" w:leader="dot" w:pos="8630"/>
        </w:tabs>
        <w:rPr>
          <w:noProof/>
          <w:kern w:val="2"/>
          <w:sz w:val="24"/>
          <w:szCs w:val="24"/>
          <w:lang w:eastAsia="zh-CN"/>
          <w14:ligatures w14:val="standardContextual"/>
        </w:rPr>
      </w:pPr>
      <w:r>
        <w:rPr>
          <w:noProof/>
        </w:rPr>
        <w:t>1.3.13 Focusing_Therapy</w:t>
      </w:r>
      <w:r>
        <w:rPr>
          <w:noProof/>
        </w:rPr>
        <w:tab/>
        <w:t>239</w:t>
      </w:r>
    </w:p>
    <w:p w14:paraId="387F5F16" w14:textId="779DFE6E" w:rsidR="00ED640F" w:rsidRDefault="00ED640F">
      <w:pPr>
        <w:pStyle w:val="TOC4"/>
        <w:tabs>
          <w:tab w:val="right" w:leader="dot" w:pos="8630"/>
        </w:tabs>
        <w:rPr>
          <w:noProof/>
          <w:kern w:val="2"/>
          <w:sz w:val="24"/>
          <w:szCs w:val="24"/>
          <w:lang w:eastAsia="zh-CN"/>
          <w14:ligatures w14:val="standardContextual"/>
        </w:rPr>
      </w:pPr>
      <w:r>
        <w:rPr>
          <w:noProof/>
        </w:rPr>
        <w:t>1.3.13.1 Attentional_Focus</w:t>
      </w:r>
      <w:r>
        <w:rPr>
          <w:noProof/>
        </w:rPr>
        <w:tab/>
        <w:t>239</w:t>
      </w:r>
    </w:p>
    <w:p w14:paraId="096F9AAC" w14:textId="4D6C0569" w:rsidR="00ED640F" w:rsidRDefault="00ED640F">
      <w:pPr>
        <w:pStyle w:val="TOC4"/>
        <w:tabs>
          <w:tab w:val="right" w:leader="dot" w:pos="8630"/>
        </w:tabs>
        <w:rPr>
          <w:noProof/>
          <w:kern w:val="2"/>
          <w:sz w:val="24"/>
          <w:szCs w:val="24"/>
          <w:lang w:eastAsia="zh-CN"/>
          <w14:ligatures w14:val="standardContextual"/>
        </w:rPr>
      </w:pPr>
      <w:r>
        <w:rPr>
          <w:noProof/>
        </w:rPr>
        <w:t>1.3.13.2 Interactive_Focusing_Therapy</w:t>
      </w:r>
      <w:r>
        <w:rPr>
          <w:noProof/>
        </w:rPr>
        <w:tab/>
        <w:t>240</w:t>
      </w:r>
    </w:p>
    <w:p w14:paraId="198D7D7F" w14:textId="314A5D6E" w:rsidR="00ED640F" w:rsidRDefault="00ED640F">
      <w:pPr>
        <w:pStyle w:val="TOC4"/>
        <w:tabs>
          <w:tab w:val="right" w:leader="dot" w:pos="8630"/>
        </w:tabs>
        <w:rPr>
          <w:noProof/>
          <w:kern w:val="2"/>
          <w:sz w:val="24"/>
          <w:szCs w:val="24"/>
          <w:lang w:eastAsia="zh-CN"/>
          <w14:ligatures w14:val="standardContextual"/>
        </w:rPr>
      </w:pPr>
      <w:r>
        <w:rPr>
          <w:noProof/>
        </w:rPr>
        <w:t>1.3.13.3 Body_State_Focusing</w:t>
      </w:r>
      <w:r>
        <w:rPr>
          <w:noProof/>
        </w:rPr>
        <w:tab/>
        <w:t>240</w:t>
      </w:r>
    </w:p>
    <w:p w14:paraId="64142FC6" w14:textId="70C20E1A" w:rsidR="00ED640F" w:rsidRDefault="00ED640F">
      <w:pPr>
        <w:pStyle w:val="TOC4"/>
        <w:tabs>
          <w:tab w:val="right" w:leader="dot" w:pos="8630"/>
        </w:tabs>
        <w:rPr>
          <w:noProof/>
          <w:kern w:val="2"/>
          <w:sz w:val="24"/>
          <w:szCs w:val="24"/>
          <w:lang w:eastAsia="zh-CN"/>
          <w14:ligatures w14:val="standardContextual"/>
        </w:rPr>
      </w:pPr>
      <w:r>
        <w:rPr>
          <w:noProof/>
        </w:rPr>
        <w:t>1.3.13.4 Attentional_Focus_and_Symptom_Management_Intervention</w:t>
      </w:r>
      <w:r>
        <w:rPr>
          <w:noProof/>
        </w:rPr>
        <w:tab/>
        <w:t>240</w:t>
      </w:r>
    </w:p>
    <w:p w14:paraId="7579B96F" w14:textId="198C9869" w:rsidR="00ED640F" w:rsidRDefault="00ED640F">
      <w:pPr>
        <w:pStyle w:val="TOC4"/>
        <w:tabs>
          <w:tab w:val="right" w:leader="dot" w:pos="8630"/>
        </w:tabs>
        <w:rPr>
          <w:noProof/>
          <w:kern w:val="2"/>
          <w:sz w:val="24"/>
          <w:szCs w:val="24"/>
          <w:lang w:eastAsia="zh-CN"/>
          <w14:ligatures w14:val="standardContextual"/>
        </w:rPr>
      </w:pPr>
      <w:r>
        <w:rPr>
          <w:noProof/>
        </w:rPr>
        <w:t>1.3.13.5 Internal_Focusing</w:t>
      </w:r>
      <w:r>
        <w:rPr>
          <w:noProof/>
        </w:rPr>
        <w:tab/>
        <w:t>241</w:t>
      </w:r>
    </w:p>
    <w:p w14:paraId="59CBD6DA" w14:textId="0BB56C30" w:rsidR="00ED640F" w:rsidRDefault="00ED640F">
      <w:pPr>
        <w:pStyle w:val="TOC4"/>
        <w:tabs>
          <w:tab w:val="right" w:leader="dot" w:pos="8630"/>
        </w:tabs>
        <w:rPr>
          <w:noProof/>
          <w:kern w:val="2"/>
          <w:sz w:val="24"/>
          <w:szCs w:val="24"/>
          <w:lang w:eastAsia="zh-CN"/>
          <w14:ligatures w14:val="standardContextual"/>
        </w:rPr>
      </w:pPr>
      <w:r>
        <w:rPr>
          <w:noProof/>
        </w:rPr>
        <w:t>1.3.13.6 Focus_on_Love_and_Gratitude</w:t>
      </w:r>
      <w:r>
        <w:rPr>
          <w:noProof/>
        </w:rPr>
        <w:tab/>
        <w:t>241</w:t>
      </w:r>
    </w:p>
    <w:p w14:paraId="7BFE4906" w14:textId="1F1E3156" w:rsidR="00ED640F" w:rsidRDefault="00ED640F">
      <w:pPr>
        <w:pStyle w:val="TOC4"/>
        <w:tabs>
          <w:tab w:val="right" w:leader="dot" w:pos="8630"/>
        </w:tabs>
        <w:rPr>
          <w:noProof/>
          <w:kern w:val="2"/>
          <w:sz w:val="24"/>
          <w:szCs w:val="24"/>
          <w:lang w:eastAsia="zh-CN"/>
          <w14:ligatures w14:val="standardContextual"/>
        </w:rPr>
      </w:pPr>
      <w:r>
        <w:rPr>
          <w:noProof/>
        </w:rPr>
        <w:t>1.3.13.7 External_Focusing</w:t>
      </w:r>
      <w:r>
        <w:rPr>
          <w:noProof/>
        </w:rPr>
        <w:tab/>
        <w:t>241</w:t>
      </w:r>
    </w:p>
    <w:p w14:paraId="65447798" w14:textId="50E77CEE" w:rsidR="00ED640F" w:rsidRDefault="00ED640F">
      <w:pPr>
        <w:pStyle w:val="TOC3"/>
        <w:tabs>
          <w:tab w:val="right" w:leader="dot" w:pos="8630"/>
        </w:tabs>
        <w:rPr>
          <w:noProof/>
          <w:kern w:val="2"/>
          <w:sz w:val="24"/>
          <w:szCs w:val="24"/>
          <w:lang w:eastAsia="zh-CN"/>
          <w14:ligatures w14:val="standardContextual"/>
        </w:rPr>
      </w:pPr>
      <w:r>
        <w:rPr>
          <w:noProof/>
        </w:rPr>
        <w:t>1.3.14 Morita_Therapy</w:t>
      </w:r>
      <w:r>
        <w:rPr>
          <w:noProof/>
        </w:rPr>
        <w:tab/>
        <w:t>241</w:t>
      </w:r>
    </w:p>
    <w:p w14:paraId="0EACEB59" w14:textId="1553D21E" w:rsidR="00ED640F" w:rsidRDefault="00ED640F">
      <w:pPr>
        <w:pStyle w:val="TOC3"/>
        <w:tabs>
          <w:tab w:val="right" w:leader="dot" w:pos="8630"/>
        </w:tabs>
        <w:rPr>
          <w:noProof/>
          <w:kern w:val="2"/>
          <w:sz w:val="24"/>
          <w:szCs w:val="24"/>
          <w:lang w:eastAsia="zh-CN"/>
          <w14:ligatures w14:val="standardContextual"/>
        </w:rPr>
      </w:pPr>
      <w:r>
        <w:rPr>
          <w:noProof/>
        </w:rPr>
        <w:t>1.3.15 Environmental_Therapy</w:t>
      </w:r>
      <w:r>
        <w:rPr>
          <w:noProof/>
        </w:rPr>
        <w:tab/>
        <w:t>242</w:t>
      </w:r>
    </w:p>
    <w:p w14:paraId="1ACD62BE" w14:textId="5A9E2563" w:rsidR="00ED640F" w:rsidRDefault="00ED640F">
      <w:pPr>
        <w:pStyle w:val="TOC4"/>
        <w:tabs>
          <w:tab w:val="right" w:leader="dot" w:pos="8630"/>
        </w:tabs>
        <w:rPr>
          <w:noProof/>
          <w:kern w:val="2"/>
          <w:sz w:val="24"/>
          <w:szCs w:val="24"/>
          <w:lang w:eastAsia="zh-CN"/>
          <w14:ligatures w14:val="standardContextual"/>
        </w:rPr>
      </w:pPr>
      <w:r>
        <w:rPr>
          <w:noProof/>
        </w:rPr>
        <w:t>1.3.15.1 Nature_Based_Therapy</w:t>
      </w:r>
      <w:r>
        <w:rPr>
          <w:noProof/>
        </w:rPr>
        <w:tab/>
        <w:t>242</w:t>
      </w:r>
    </w:p>
    <w:p w14:paraId="5451C958" w14:textId="72AF6B1B" w:rsidR="00ED640F" w:rsidRDefault="00ED640F">
      <w:pPr>
        <w:pStyle w:val="TOC5"/>
        <w:tabs>
          <w:tab w:val="right" w:leader="dot" w:pos="8630"/>
        </w:tabs>
        <w:rPr>
          <w:noProof/>
          <w:kern w:val="2"/>
          <w:sz w:val="24"/>
          <w:szCs w:val="24"/>
          <w:lang w:eastAsia="zh-CN"/>
          <w14:ligatures w14:val="standardContextual"/>
        </w:rPr>
      </w:pPr>
      <w:r>
        <w:rPr>
          <w:noProof/>
        </w:rPr>
        <w:t>1.3.15.1.1 Horticultural_Therapy</w:t>
      </w:r>
      <w:r>
        <w:rPr>
          <w:noProof/>
        </w:rPr>
        <w:tab/>
        <w:t>242</w:t>
      </w:r>
    </w:p>
    <w:p w14:paraId="60A62941" w14:textId="25A2D1F2" w:rsidR="00ED640F" w:rsidRDefault="00ED640F">
      <w:pPr>
        <w:pStyle w:val="TOC5"/>
        <w:tabs>
          <w:tab w:val="right" w:leader="dot" w:pos="8630"/>
        </w:tabs>
        <w:rPr>
          <w:noProof/>
          <w:kern w:val="2"/>
          <w:sz w:val="24"/>
          <w:szCs w:val="24"/>
          <w:lang w:eastAsia="zh-CN"/>
          <w14:ligatures w14:val="standardContextual"/>
        </w:rPr>
      </w:pPr>
      <w:r>
        <w:rPr>
          <w:noProof/>
        </w:rPr>
        <w:t>1.3.15.1.2 Forest_Therapy</w:t>
      </w:r>
      <w:r>
        <w:rPr>
          <w:noProof/>
        </w:rPr>
        <w:tab/>
        <w:t>243</w:t>
      </w:r>
    </w:p>
    <w:p w14:paraId="61899F38" w14:textId="3BFFC65F" w:rsidR="00ED640F" w:rsidRDefault="00ED640F">
      <w:pPr>
        <w:pStyle w:val="TOC3"/>
        <w:tabs>
          <w:tab w:val="right" w:leader="dot" w:pos="8630"/>
        </w:tabs>
        <w:rPr>
          <w:noProof/>
          <w:kern w:val="2"/>
          <w:sz w:val="24"/>
          <w:szCs w:val="24"/>
          <w:lang w:eastAsia="zh-CN"/>
          <w14:ligatures w14:val="standardContextual"/>
        </w:rPr>
      </w:pPr>
      <w:r>
        <w:rPr>
          <w:noProof/>
        </w:rPr>
        <w:t>1.3.16 Positive_Thinking</w:t>
      </w:r>
      <w:r>
        <w:rPr>
          <w:noProof/>
        </w:rPr>
        <w:tab/>
        <w:t>243</w:t>
      </w:r>
    </w:p>
    <w:p w14:paraId="77AE03CD" w14:textId="6DD52456" w:rsidR="00ED640F" w:rsidRDefault="00ED640F">
      <w:pPr>
        <w:pStyle w:val="TOC3"/>
        <w:tabs>
          <w:tab w:val="right" w:leader="dot" w:pos="8630"/>
        </w:tabs>
        <w:rPr>
          <w:noProof/>
          <w:kern w:val="2"/>
          <w:sz w:val="24"/>
          <w:szCs w:val="24"/>
          <w:lang w:eastAsia="zh-CN"/>
          <w14:ligatures w14:val="standardContextual"/>
        </w:rPr>
      </w:pPr>
      <w:r>
        <w:rPr>
          <w:noProof/>
        </w:rPr>
        <w:t>1.3.17 Reminiscence_Therapy</w:t>
      </w:r>
      <w:r>
        <w:rPr>
          <w:noProof/>
        </w:rPr>
        <w:tab/>
        <w:t>243</w:t>
      </w:r>
    </w:p>
    <w:p w14:paraId="69D4D538" w14:textId="45FFAB0D" w:rsidR="00ED640F" w:rsidRDefault="00ED640F">
      <w:pPr>
        <w:pStyle w:val="TOC3"/>
        <w:tabs>
          <w:tab w:val="right" w:leader="dot" w:pos="8630"/>
        </w:tabs>
        <w:rPr>
          <w:noProof/>
          <w:kern w:val="2"/>
          <w:sz w:val="24"/>
          <w:szCs w:val="24"/>
          <w:lang w:eastAsia="zh-CN"/>
          <w14:ligatures w14:val="standardContextual"/>
        </w:rPr>
      </w:pPr>
      <w:r>
        <w:rPr>
          <w:noProof/>
        </w:rPr>
        <w:t>1.3.18 Sound_Therapy</w:t>
      </w:r>
      <w:r>
        <w:rPr>
          <w:noProof/>
        </w:rPr>
        <w:tab/>
        <w:t>244</w:t>
      </w:r>
    </w:p>
    <w:p w14:paraId="2504A807" w14:textId="6AD3383B" w:rsidR="00ED640F" w:rsidRDefault="00ED640F">
      <w:pPr>
        <w:pStyle w:val="TOC3"/>
        <w:tabs>
          <w:tab w:val="right" w:leader="dot" w:pos="8630"/>
        </w:tabs>
        <w:rPr>
          <w:noProof/>
          <w:kern w:val="2"/>
          <w:sz w:val="24"/>
          <w:szCs w:val="24"/>
          <w:lang w:eastAsia="zh-CN"/>
          <w14:ligatures w14:val="standardContextual"/>
        </w:rPr>
      </w:pPr>
      <w:r>
        <w:rPr>
          <w:noProof/>
        </w:rPr>
        <w:t>1.3.19 Visualization_Technique</w:t>
      </w:r>
      <w:r>
        <w:rPr>
          <w:noProof/>
        </w:rPr>
        <w:tab/>
        <w:t>244</w:t>
      </w:r>
    </w:p>
    <w:p w14:paraId="3EAED07C" w14:textId="4E21B402" w:rsidR="00ED640F" w:rsidRDefault="00ED640F">
      <w:pPr>
        <w:pStyle w:val="TOC2"/>
        <w:tabs>
          <w:tab w:val="right" w:leader="dot" w:pos="8630"/>
        </w:tabs>
        <w:rPr>
          <w:noProof/>
          <w:kern w:val="2"/>
          <w:sz w:val="24"/>
          <w:szCs w:val="24"/>
          <w:lang w:eastAsia="zh-CN"/>
          <w14:ligatures w14:val="standardContextual"/>
        </w:rPr>
      </w:pPr>
      <w:r>
        <w:rPr>
          <w:noProof/>
        </w:rPr>
        <w:t>1.4 Complementary_Care_System</w:t>
      </w:r>
      <w:r>
        <w:rPr>
          <w:noProof/>
        </w:rPr>
        <w:tab/>
        <w:t>244</w:t>
      </w:r>
    </w:p>
    <w:p w14:paraId="53810AE0" w14:textId="72C4FBA2" w:rsidR="00ED640F" w:rsidRDefault="00ED640F">
      <w:pPr>
        <w:pStyle w:val="TOC3"/>
        <w:tabs>
          <w:tab w:val="right" w:leader="dot" w:pos="8630"/>
        </w:tabs>
        <w:rPr>
          <w:noProof/>
          <w:kern w:val="2"/>
          <w:sz w:val="24"/>
          <w:szCs w:val="24"/>
          <w:lang w:eastAsia="zh-CN"/>
          <w14:ligatures w14:val="standardContextual"/>
        </w:rPr>
      </w:pPr>
      <w:r>
        <w:rPr>
          <w:noProof/>
        </w:rPr>
        <w:t>1.4.1 Traditional_Medicine</w:t>
      </w:r>
      <w:r>
        <w:rPr>
          <w:noProof/>
        </w:rPr>
        <w:tab/>
        <w:t>244</w:t>
      </w:r>
    </w:p>
    <w:p w14:paraId="188B0773" w14:textId="77B3C2FC" w:rsidR="00ED640F" w:rsidRDefault="00ED640F">
      <w:pPr>
        <w:pStyle w:val="TOC4"/>
        <w:tabs>
          <w:tab w:val="right" w:leader="dot" w:pos="8630"/>
        </w:tabs>
        <w:rPr>
          <w:noProof/>
          <w:kern w:val="2"/>
          <w:sz w:val="24"/>
          <w:szCs w:val="24"/>
          <w:lang w:eastAsia="zh-CN"/>
          <w14:ligatures w14:val="standardContextual"/>
        </w:rPr>
      </w:pPr>
      <w:r>
        <w:rPr>
          <w:noProof/>
        </w:rPr>
        <w:t>1.4.1.1 Historical_Eclecticism</w:t>
      </w:r>
      <w:r>
        <w:rPr>
          <w:noProof/>
        </w:rPr>
        <w:tab/>
        <w:t>245</w:t>
      </w:r>
    </w:p>
    <w:p w14:paraId="28A9729D" w14:textId="69B93CF9" w:rsidR="00ED640F" w:rsidRDefault="00ED640F">
      <w:pPr>
        <w:pStyle w:val="TOC4"/>
        <w:tabs>
          <w:tab w:val="right" w:leader="dot" w:pos="8630"/>
        </w:tabs>
        <w:rPr>
          <w:noProof/>
          <w:kern w:val="2"/>
          <w:sz w:val="24"/>
          <w:szCs w:val="24"/>
          <w:lang w:eastAsia="zh-CN"/>
          <w14:ligatures w14:val="standardContextual"/>
        </w:rPr>
      </w:pPr>
      <w:r>
        <w:rPr>
          <w:noProof/>
        </w:rPr>
        <w:t>1.4.1.2 Traditional_African_Medicine</w:t>
      </w:r>
      <w:r>
        <w:rPr>
          <w:noProof/>
        </w:rPr>
        <w:tab/>
        <w:t>246</w:t>
      </w:r>
    </w:p>
    <w:p w14:paraId="079EAE7B" w14:textId="503E8E99" w:rsidR="00ED640F" w:rsidRDefault="00ED640F">
      <w:pPr>
        <w:pStyle w:val="TOC4"/>
        <w:tabs>
          <w:tab w:val="right" w:leader="dot" w:pos="8630"/>
        </w:tabs>
        <w:rPr>
          <w:noProof/>
          <w:kern w:val="2"/>
          <w:sz w:val="24"/>
          <w:szCs w:val="24"/>
          <w:lang w:eastAsia="zh-CN"/>
          <w14:ligatures w14:val="standardContextual"/>
        </w:rPr>
      </w:pPr>
      <w:r>
        <w:rPr>
          <w:noProof/>
        </w:rPr>
        <w:t>1.4.1.3 Arabic_Medicine</w:t>
      </w:r>
      <w:r>
        <w:rPr>
          <w:noProof/>
        </w:rPr>
        <w:tab/>
        <w:t>246</w:t>
      </w:r>
    </w:p>
    <w:p w14:paraId="6D98560F" w14:textId="5CA54537" w:rsidR="00ED640F" w:rsidRDefault="00ED640F">
      <w:pPr>
        <w:pStyle w:val="TOC5"/>
        <w:tabs>
          <w:tab w:val="right" w:leader="dot" w:pos="8630"/>
        </w:tabs>
        <w:rPr>
          <w:noProof/>
          <w:kern w:val="2"/>
          <w:sz w:val="24"/>
          <w:szCs w:val="24"/>
          <w:lang w:eastAsia="zh-CN"/>
          <w14:ligatures w14:val="standardContextual"/>
        </w:rPr>
      </w:pPr>
      <w:r>
        <w:rPr>
          <w:noProof/>
        </w:rPr>
        <w:t>1.4.1.3.1 Unani_Medicine</w:t>
      </w:r>
      <w:r>
        <w:rPr>
          <w:noProof/>
        </w:rPr>
        <w:tab/>
        <w:t>246</w:t>
      </w:r>
    </w:p>
    <w:p w14:paraId="082A7231" w14:textId="3AD059B8" w:rsidR="00ED640F" w:rsidRDefault="00ED640F">
      <w:pPr>
        <w:pStyle w:val="TOC4"/>
        <w:tabs>
          <w:tab w:val="right" w:leader="dot" w:pos="8630"/>
        </w:tabs>
        <w:rPr>
          <w:noProof/>
          <w:kern w:val="2"/>
          <w:sz w:val="24"/>
          <w:szCs w:val="24"/>
          <w:lang w:eastAsia="zh-CN"/>
          <w14:ligatures w14:val="standardContextual"/>
        </w:rPr>
      </w:pPr>
      <w:r>
        <w:rPr>
          <w:noProof/>
        </w:rPr>
        <w:t>1.4.1.4 Traditional_Indian_Medicine</w:t>
      </w:r>
      <w:r>
        <w:rPr>
          <w:noProof/>
        </w:rPr>
        <w:tab/>
        <w:t>247</w:t>
      </w:r>
    </w:p>
    <w:p w14:paraId="5F6B7546" w14:textId="4E2EB64D" w:rsidR="00ED640F" w:rsidRDefault="00ED640F">
      <w:pPr>
        <w:pStyle w:val="TOC5"/>
        <w:tabs>
          <w:tab w:val="right" w:leader="dot" w:pos="8630"/>
        </w:tabs>
        <w:rPr>
          <w:noProof/>
          <w:kern w:val="2"/>
          <w:sz w:val="24"/>
          <w:szCs w:val="24"/>
          <w:lang w:eastAsia="zh-CN"/>
          <w14:ligatures w14:val="standardContextual"/>
        </w:rPr>
      </w:pPr>
      <w:r>
        <w:rPr>
          <w:noProof/>
        </w:rPr>
        <w:t>1.4.1.4.1 Ayurvedic_Medicine</w:t>
      </w:r>
      <w:r>
        <w:rPr>
          <w:noProof/>
        </w:rPr>
        <w:tab/>
        <w:t>247</w:t>
      </w:r>
    </w:p>
    <w:p w14:paraId="387EF677" w14:textId="16B4ECF5" w:rsidR="00ED640F" w:rsidRDefault="00ED640F">
      <w:pPr>
        <w:pStyle w:val="TOC4"/>
        <w:tabs>
          <w:tab w:val="right" w:leader="dot" w:pos="8630"/>
        </w:tabs>
        <w:rPr>
          <w:noProof/>
          <w:kern w:val="2"/>
          <w:sz w:val="24"/>
          <w:szCs w:val="24"/>
          <w:lang w:eastAsia="zh-CN"/>
          <w14:ligatures w14:val="standardContextual"/>
        </w:rPr>
      </w:pPr>
      <w:r>
        <w:rPr>
          <w:noProof/>
        </w:rPr>
        <w:t>1.4.1.5 Traditional_East_Asian_Medicine</w:t>
      </w:r>
      <w:r>
        <w:rPr>
          <w:noProof/>
        </w:rPr>
        <w:tab/>
        <w:t>247</w:t>
      </w:r>
    </w:p>
    <w:p w14:paraId="79C20C9E" w14:textId="4D4347F2" w:rsidR="00ED640F" w:rsidRDefault="00ED640F">
      <w:pPr>
        <w:pStyle w:val="TOC5"/>
        <w:tabs>
          <w:tab w:val="right" w:leader="dot" w:pos="8630"/>
        </w:tabs>
        <w:rPr>
          <w:noProof/>
          <w:kern w:val="2"/>
          <w:sz w:val="24"/>
          <w:szCs w:val="24"/>
          <w:lang w:eastAsia="zh-CN"/>
          <w14:ligatures w14:val="standardContextual"/>
        </w:rPr>
      </w:pPr>
      <w:r>
        <w:rPr>
          <w:noProof/>
        </w:rPr>
        <w:t>1.4.1.5.1 Traditional_Chinese_Medicine</w:t>
      </w:r>
      <w:r>
        <w:rPr>
          <w:noProof/>
        </w:rPr>
        <w:tab/>
        <w:t>248</w:t>
      </w:r>
    </w:p>
    <w:p w14:paraId="246AFDFD" w14:textId="0110371D" w:rsidR="00ED640F" w:rsidRDefault="00ED640F">
      <w:pPr>
        <w:pStyle w:val="TOC5"/>
        <w:tabs>
          <w:tab w:val="right" w:leader="dot" w:pos="8630"/>
        </w:tabs>
        <w:rPr>
          <w:noProof/>
          <w:kern w:val="2"/>
          <w:sz w:val="24"/>
          <w:szCs w:val="24"/>
          <w:lang w:eastAsia="zh-CN"/>
          <w14:ligatures w14:val="standardContextual"/>
        </w:rPr>
      </w:pPr>
      <w:r>
        <w:rPr>
          <w:noProof/>
        </w:rPr>
        <w:t>1.4.1.5.2 Kampo_Medicine</w:t>
      </w:r>
      <w:r>
        <w:rPr>
          <w:noProof/>
        </w:rPr>
        <w:tab/>
        <w:t>249</w:t>
      </w:r>
    </w:p>
    <w:p w14:paraId="379E9EAA" w14:textId="51C91794" w:rsidR="00ED640F" w:rsidRDefault="00ED640F">
      <w:pPr>
        <w:pStyle w:val="TOC5"/>
        <w:tabs>
          <w:tab w:val="right" w:leader="dot" w:pos="8630"/>
        </w:tabs>
        <w:rPr>
          <w:noProof/>
          <w:kern w:val="2"/>
          <w:sz w:val="24"/>
          <w:szCs w:val="24"/>
          <w:lang w:eastAsia="zh-CN"/>
          <w14:ligatures w14:val="standardContextual"/>
        </w:rPr>
      </w:pPr>
      <w:r>
        <w:rPr>
          <w:noProof/>
        </w:rPr>
        <w:t>1.4.1.5.3 Traditional_Korean_Medicine</w:t>
      </w:r>
      <w:r>
        <w:rPr>
          <w:noProof/>
        </w:rPr>
        <w:tab/>
        <w:t>249</w:t>
      </w:r>
    </w:p>
    <w:p w14:paraId="5B39ABBC" w14:textId="7B66CFE9" w:rsidR="00ED640F" w:rsidRDefault="00ED640F">
      <w:pPr>
        <w:pStyle w:val="TOC5"/>
        <w:tabs>
          <w:tab w:val="right" w:leader="dot" w:pos="8630"/>
        </w:tabs>
        <w:rPr>
          <w:noProof/>
          <w:kern w:val="2"/>
          <w:sz w:val="24"/>
          <w:szCs w:val="24"/>
          <w:lang w:eastAsia="zh-CN"/>
          <w14:ligatures w14:val="standardContextual"/>
        </w:rPr>
      </w:pPr>
      <w:r>
        <w:rPr>
          <w:noProof/>
        </w:rPr>
        <w:t>1.4.1.5.4 Traditional_Mongolian__Medicine</w:t>
      </w:r>
      <w:r>
        <w:rPr>
          <w:noProof/>
        </w:rPr>
        <w:tab/>
        <w:t>250</w:t>
      </w:r>
    </w:p>
    <w:p w14:paraId="4E7E2C2E" w14:textId="514853DF" w:rsidR="00ED640F" w:rsidRDefault="00ED640F">
      <w:pPr>
        <w:pStyle w:val="TOC5"/>
        <w:tabs>
          <w:tab w:val="right" w:leader="dot" w:pos="8630"/>
        </w:tabs>
        <w:rPr>
          <w:noProof/>
          <w:kern w:val="2"/>
          <w:sz w:val="24"/>
          <w:szCs w:val="24"/>
          <w:lang w:eastAsia="zh-CN"/>
          <w14:ligatures w14:val="standardContextual"/>
        </w:rPr>
      </w:pPr>
      <w:r>
        <w:rPr>
          <w:noProof/>
        </w:rPr>
        <w:t>1.4.1.5.5 Traditional_Tibetan_Medicine</w:t>
      </w:r>
      <w:r>
        <w:rPr>
          <w:noProof/>
        </w:rPr>
        <w:tab/>
        <w:t>250</w:t>
      </w:r>
    </w:p>
    <w:p w14:paraId="5971B53B" w14:textId="04122288" w:rsidR="00ED640F" w:rsidRDefault="00ED640F">
      <w:pPr>
        <w:pStyle w:val="TOC5"/>
        <w:tabs>
          <w:tab w:val="right" w:leader="dot" w:pos="8630"/>
        </w:tabs>
        <w:rPr>
          <w:noProof/>
          <w:kern w:val="2"/>
          <w:sz w:val="24"/>
          <w:szCs w:val="24"/>
          <w:lang w:eastAsia="zh-CN"/>
          <w14:ligatures w14:val="standardContextual"/>
        </w:rPr>
      </w:pPr>
      <w:r>
        <w:rPr>
          <w:noProof/>
        </w:rPr>
        <w:t>1.4.1.5.6 Traditional_Japanese_Medicine</w:t>
      </w:r>
      <w:r>
        <w:rPr>
          <w:noProof/>
        </w:rPr>
        <w:tab/>
        <w:t>250</w:t>
      </w:r>
    </w:p>
    <w:p w14:paraId="7A426E13" w14:textId="06EB1B2F" w:rsidR="00ED640F" w:rsidRDefault="00ED640F">
      <w:pPr>
        <w:pStyle w:val="TOC4"/>
        <w:tabs>
          <w:tab w:val="right" w:leader="dot" w:pos="8630"/>
        </w:tabs>
        <w:rPr>
          <w:noProof/>
          <w:kern w:val="2"/>
          <w:sz w:val="24"/>
          <w:szCs w:val="24"/>
          <w:lang w:eastAsia="zh-CN"/>
          <w14:ligatures w14:val="standardContextual"/>
        </w:rPr>
      </w:pPr>
      <w:r>
        <w:rPr>
          <w:noProof/>
        </w:rPr>
        <w:lastRenderedPageBreak/>
        <w:t>1.4.1.6 Traditional_Iranian_Medicine</w:t>
      </w:r>
      <w:r>
        <w:rPr>
          <w:noProof/>
        </w:rPr>
        <w:tab/>
        <w:t>251</w:t>
      </w:r>
    </w:p>
    <w:p w14:paraId="6185C058" w14:textId="2CFE1DA1" w:rsidR="00ED640F" w:rsidRDefault="00ED640F">
      <w:pPr>
        <w:pStyle w:val="TOC4"/>
        <w:tabs>
          <w:tab w:val="right" w:leader="dot" w:pos="8630"/>
        </w:tabs>
        <w:rPr>
          <w:noProof/>
          <w:kern w:val="2"/>
          <w:sz w:val="24"/>
          <w:szCs w:val="24"/>
          <w:lang w:eastAsia="zh-CN"/>
          <w14:ligatures w14:val="standardContextual"/>
        </w:rPr>
      </w:pPr>
      <w:r>
        <w:rPr>
          <w:noProof/>
        </w:rPr>
        <w:t>1.4.1.7 Traditional_Thai_Medicine</w:t>
      </w:r>
      <w:r>
        <w:rPr>
          <w:noProof/>
        </w:rPr>
        <w:tab/>
        <w:t>251</w:t>
      </w:r>
    </w:p>
    <w:p w14:paraId="6330CA1B" w14:textId="77061F20" w:rsidR="00ED640F" w:rsidRDefault="00ED640F">
      <w:pPr>
        <w:pStyle w:val="TOC3"/>
        <w:tabs>
          <w:tab w:val="right" w:leader="dot" w:pos="8630"/>
        </w:tabs>
        <w:rPr>
          <w:noProof/>
          <w:kern w:val="2"/>
          <w:sz w:val="24"/>
          <w:szCs w:val="24"/>
          <w:lang w:eastAsia="zh-CN"/>
          <w14:ligatures w14:val="standardContextual"/>
        </w:rPr>
      </w:pPr>
      <w:r>
        <w:rPr>
          <w:noProof/>
        </w:rPr>
        <w:t>1.4.2 Anthroposophic_Medicine</w:t>
      </w:r>
      <w:r>
        <w:rPr>
          <w:noProof/>
        </w:rPr>
        <w:tab/>
        <w:t>252</w:t>
      </w:r>
    </w:p>
    <w:p w14:paraId="61C65B5A" w14:textId="0E314FCF" w:rsidR="00ED640F" w:rsidRDefault="00ED640F">
      <w:pPr>
        <w:pStyle w:val="TOC3"/>
        <w:tabs>
          <w:tab w:val="right" w:leader="dot" w:pos="8630"/>
        </w:tabs>
        <w:rPr>
          <w:noProof/>
          <w:kern w:val="2"/>
          <w:sz w:val="24"/>
          <w:szCs w:val="24"/>
          <w:lang w:eastAsia="zh-CN"/>
          <w14:ligatures w14:val="standardContextual"/>
        </w:rPr>
      </w:pPr>
      <w:r>
        <w:rPr>
          <w:noProof/>
        </w:rPr>
        <w:t>1.4.3 Homeopathy</w:t>
      </w:r>
      <w:r>
        <w:rPr>
          <w:noProof/>
        </w:rPr>
        <w:tab/>
        <w:t>252</w:t>
      </w:r>
    </w:p>
    <w:p w14:paraId="11AB7AF8" w14:textId="1D610C9F" w:rsidR="00ED640F" w:rsidRDefault="00ED640F">
      <w:pPr>
        <w:pStyle w:val="TOC3"/>
        <w:tabs>
          <w:tab w:val="right" w:leader="dot" w:pos="8630"/>
        </w:tabs>
        <w:rPr>
          <w:noProof/>
          <w:kern w:val="2"/>
          <w:sz w:val="24"/>
          <w:szCs w:val="24"/>
          <w:lang w:eastAsia="zh-CN"/>
          <w14:ligatures w14:val="standardContextual"/>
        </w:rPr>
      </w:pPr>
      <w:r>
        <w:rPr>
          <w:noProof/>
        </w:rPr>
        <w:t>1.4.4 Naturopathy</w:t>
      </w:r>
      <w:r>
        <w:rPr>
          <w:noProof/>
        </w:rPr>
        <w:tab/>
        <w:t>253</w:t>
      </w:r>
    </w:p>
    <w:p w14:paraId="7A992573" w14:textId="72A288D5" w:rsidR="00ED640F" w:rsidRDefault="00ED640F">
      <w:pPr>
        <w:pStyle w:val="TOC1"/>
        <w:tabs>
          <w:tab w:val="right" w:leader="dot" w:pos="8630"/>
        </w:tabs>
        <w:rPr>
          <w:noProof/>
          <w:kern w:val="2"/>
          <w:sz w:val="24"/>
          <w:szCs w:val="24"/>
          <w:lang w:eastAsia="zh-CN"/>
          <w14:ligatures w14:val="standardContextual"/>
        </w:rPr>
      </w:pPr>
      <w:r>
        <w:rPr>
          <w:noProof/>
        </w:rPr>
        <w:t>Appendix A: Concepts with Multiple Parents</w:t>
      </w:r>
      <w:r>
        <w:rPr>
          <w:noProof/>
        </w:rPr>
        <w:tab/>
        <w:t>255</w:t>
      </w:r>
    </w:p>
    <w:p w14:paraId="38BD0B5D" w14:textId="66786479" w:rsidR="00347825" w:rsidRDefault="00347825" w:rsidP="00347825"/>
    <w:p w14:paraId="4769C421" w14:textId="77777777" w:rsidR="00347825" w:rsidRDefault="00347825" w:rsidP="00347825">
      <w:r>
        <w:br w:type="page"/>
      </w:r>
    </w:p>
    <w:p w14:paraId="3F95FB8F" w14:textId="77777777" w:rsidR="00347825" w:rsidRDefault="00347825" w:rsidP="00347825">
      <w:pPr>
        <w:pStyle w:val="Heading1"/>
      </w:pPr>
      <w:bookmarkStart w:id="1" w:name="1_CM_Intervention"/>
      <w:bookmarkStart w:id="2" w:name="_Toc210656557"/>
      <w:r>
        <w:lastRenderedPageBreak/>
        <w:t xml:space="preserve">1 </w:t>
      </w:r>
      <w:proofErr w:type="spellStart"/>
      <w:r>
        <w:t>Complementary_Medicine_Intervention</w:t>
      </w:r>
      <w:bookmarkEnd w:id="1"/>
      <w:bookmarkEnd w:id="2"/>
      <w:proofErr w:type="spellEnd"/>
    </w:p>
    <w:p w14:paraId="77E0610E" w14:textId="77777777" w:rsidR="00347825" w:rsidRDefault="00347825" w:rsidP="00347825">
      <w:pPr>
        <w:pStyle w:val="Heading2"/>
      </w:pPr>
      <w:bookmarkStart w:id="3" w:name="1.1_Nutritional_Intervention"/>
      <w:bookmarkStart w:id="4" w:name="_Toc210656558"/>
      <w:r>
        <w:t xml:space="preserve">1.1 </w:t>
      </w:r>
      <w:proofErr w:type="spellStart"/>
      <w:r>
        <w:t>Nutritional_Intervention</w:t>
      </w:r>
      <w:bookmarkEnd w:id="3"/>
      <w:bookmarkEnd w:id="4"/>
      <w:proofErr w:type="spellEnd"/>
    </w:p>
    <w:p w14:paraId="75F85A8E" w14:textId="77777777" w:rsidR="00347825" w:rsidRDefault="00347825" w:rsidP="00347825">
      <w:r>
        <w:t>Definition:</w:t>
      </w:r>
    </w:p>
    <w:p w14:paraId="53B6FF2F" w14:textId="77777777" w:rsidR="00347825" w:rsidRDefault="00347825" w:rsidP="00347825">
      <w:r>
        <w:t xml:space="preserve">  • N/A</w:t>
      </w:r>
    </w:p>
    <w:p w14:paraId="2E6882D2" w14:textId="77777777" w:rsidR="00347825" w:rsidRDefault="00347825" w:rsidP="00347825">
      <w:r>
        <w:t>Provenance:</w:t>
      </w:r>
    </w:p>
    <w:p w14:paraId="7A6F7678" w14:textId="77777777" w:rsidR="00347825" w:rsidRDefault="00347825" w:rsidP="00347825">
      <w:r>
        <w:t xml:space="preserve">  • Source: Physician Data Query (PDQ) Terminology</w:t>
      </w:r>
      <w:r>
        <w:br/>
        <w:t xml:space="preserve"> http://purl.bioontology.org/ontology/PDQ/CDR0000372898</w:t>
      </w:r>
    </w:p>
    <w:p w14:paraId="2120E50A" w14:textId="77777777" w:rsidR="00347825" w:rsidRDefault="00347825" w:rsidP="00347825">
      <w:r>
        <w:t xml:space="preserve">  • Source: UMLS </w:t>
      </w:r>
      <w:r>
        <w:br/>
        <w:t xml:space="preserve"> https://uts.nlm.nih.gov/uts/umls/concept/C1882127</w:t>
      </w:r>
    </w:p>
    <w:p w14:paraId="05FF6576" w14:textId="77777777" w:rsidR="00347825" w:rsidRDefault="00347825" w:rsidP="00347825">
      <w:r>
        <w:t>Synonyms:</w:t>
      </w:r>
    </w:p>
    <w:p w14:paraId="31E41584" w14:textId="77777777" w:rsidR="00347825" w:rsidRDefault="00347825" w:rsidP="00347825">
      <w:r>
        <w:t xml:space="preserve">  • Nutritional therapy</w:t>
      </w:r>
    </w:p>
    <w:p w14:paraId="161A44E5" w14:textId="77777777" w:rsidR="00347825" w:rsidRDefault="00347825" w:rsidP="00347825">
      <w:pPr>
        <w:pStyle w:val="Heading3"/>
      </w:pPr>
      <w:bookmarkStart w:id="5" w:name="1.1.1_Dietary_Pattern"/>
      <w:bookmarkStart w:id="6" w:name="_Toc210656559"/>
      <w:r>
        <w:t xml:space="preserve">1.1.1 </w:t>
      </w:r>
      <w:proofErr w:type="spellStart"/>
      <w:r>
        <w:t>Dietary_Pattern</w:t>
      </w:r>
      <w:bookmarkEnd w:id="5"/>
      <w:bookmarkEnd w:id="6"/>
      <w:proofErr w:type="spellEnd"/>
    </w:p>
    <w:p w14:paraId="08D1B3CD" w14:textId="77777777" w:rsidR="00347825" w:rsidRDefault="00347825" w:rsidP="00347825">
      <w:r>
        <w:t>Definition:</w:t>
      </w:r>
    </w:p>
    <w:p w14:paraId="6FEB7232" w14:textId="77777777" w:rsidR="00347825" w:rsidRDefault="00347825" w:rsidP="00347825">
      <w:r>
        <w:t xml:space="preserve">  • Foods and beverages that an individual or group of humans or animals habitually consume. (MSH)</w:t>
      </w:r>
    </w:p>
    <w:p w14:paraId="3688E73E" w14:textId="77777777" w:rsidR="00347825" w:rsidRDefault="00347825" w:rsidP="00347825">
      <w:r>
        <w:t xml:space="preserve">  • The types of food combinations that are commonly eaten by a population. (NCI)</w:t>
      </w:r>
    </w:p>
    <w:p w14:paraId="3D1C11C3" w14:textId="77777777" w:rsidR="00347825" w:rsidRDefault="00347825" w:rsidP="00347825">
      <w:r>
        <w:t>Provenance:</w:t>
      </w:r>
    </w:p>
    <w:p w14:paraId="78E23051" w14:textId="77777777" w:rsidR="00347825" w:rsidRDefault="00347825" w:rsidP="00347825">
      <w:r>
        <w:t xml:space="preserve">  • Source: </w:t>
      </w:r>
      <w:proofErr w:type="spellStart"/>
      <w:r>
        <w:t>MeSH</w:t>
      </w:r>
      <w:proofErr w:type="spellEnd"/>
      <w:r>
        <w:t xml:space="preserve"> </w:t>
      </w:r>
      <w:r>
        <w:br/>
      </w:r>
    </w:p>
    <w:p w14:paraId="18648266" w14:textId="77777777" w:rsidR="00347825" w:rsidRDefault="00347825" w:rsidP="00347825">
      <w:r>
        <w:t xml:space="preserve">  • Source: NCI</w:t>
      </w:r>
    </w:p>
    <w:p w14:paraId="62EB36FA" w14:textId="77777777" w:rsidR="00347825" w:rsidRDefault="00347825" w:rsidP="00347825">
      <w:r>
        <w:t xml:space="preserve">  • source: NCCIH </w:t>
      </w:r>
      <w:r>
        <w:br/>
      </w:r>
    </w:p>
    <w:p w14:paraId="74A9104D" w14:textId="77777777" w:rsidR="00347825" w:rsidRDefault="00347825" w:rsidP="00347825">
      <w:r>
        <w:t xml:space="preserve">  • source: UMLS </w:t>
      </w:r>
      <w:r>
        <w:br/>
        <w:t xml:space="preserve"> https://uts.nlm.nih.gov/uts/umls/concept/C1517289</w:t>
      </w:r>
    </w:p>
    <w:p w14:paraId="14E34101" w14:textId="77777777" w:rsidR="00347825" w:rsidRDefault="00347825" w:rsidP="00347825">
      <w:r>
        <w:t>Synonyms:</w:t>
      </w:r>
    </w:p>
    <w:p w14:paraId="6D416D8C" w14:textId="77777777" w:rsidR="00347825" w:rsidRDefault="00347825" w:rsidP="00347825">
      <w:r>
        <w:t xml:space="preserve">  • Dietary Patterns</w:t>
      </w:r>
    </w:p>
    <w:p w14:paraId="021477D1" w14:textId="77777777" w:rsidR="00347825" w:rsidRDefault="00347825" w:rsidP="00347825">
      <w:r>
        <w:t xml:space="preserve">  • Food Pattern</w:t>
      </w:r>
    </w:p>
    <w:p w14:paraId="66454C63" w14:textId="77777777" w:rsidR="00347825" w:rsidRDefault="00347825" w:rsidP="00347825">
      <w:r>
        <w:t xml:space="preserve">  • Food Patterns</w:t>
      </w:r>
    </w:p>
    <w:p w14:paraId="0B906C67" w14:textId="77777777" w:rsidR="00347825" w:rsidRDefault="00347825" w:rsidP="00347825">
      <w:pPr>
        <w:pStyle w:val="Heading4"/>
      </w:pPr>
      <w:bookmarkStart w:id="7" w:name="1.1.1.1_Ketogenic_Diet"/>
      <w:bookmarkStart w:id="8" w:name="_Toc210656560"/>
      <w:r>
        <w:lastRenderedPageBreak/>
        <w:t xml:space="preserve">1.1.1.1 </w:t>
      </w:r>
      <w:proofErr w:type="spellStart"/>
      <w:r>
        <w:t>Ketogenic_Diet</w:t>
      </w:r>
      <w:bookmarkEnd w:id="7"/>
      <w:bookmarkEnd w:id="8"/>
      <w:proofErr w:type="spellEnd"/>
    </w:p>
    <w:p w14:paraId="3E9B6E41" w14:textId="77777777" w:rsidR="00347825" w:rsidRDefault="00347825" w:rsidP="00347825">
      <w:r>
        <w:t>Definition:</w:t>
      </w:r>
    </w:p>
    <w:p w14:paraId="6BE18E59" w14:textId="77777777" w:rsidR="00347825" w:rsidRDefault="00347825" w:rsidP="00347825">
      <w:r>
        <w:t xml:space="preserve">  • [Source: Medical Subject Headings (</w:t>
      </w:r>
      <w:proofErr w:type="spellStart"/>
      <w:r>
        <w:t>MeSH</w:t>
      </w:r>
      <w:proofErr w:type="spellEnd"/>
      <w:r>
        <w:t>)] A course of food intake that is high in FATS and low in CARBOHYDRATES. This diet provides sufficient PROTEINS for growth but insufficient amount of carbohydrates for the energy needs of the body. A ketogenic diet generates 80-90% of caloric requirements from fats and the remainder from proteins.</w:t>
      </w:r>
    </w:p>
    <w:p w14:paraId="471EEB43" w14:textId="77777777" w:rsidR="00347825" w:rsidRDefault="00347825" w:rsidP="00347825">
      <w:r>
        <w:t>Provenance:</w:t>
      </w:r>
    </w:p>
    <w:p w14:paraId="083437CB" w14:textId="77777777" w:rsidR="00347825" w:rsidRDefault="00347825" w:rsidP="00347825">
      <w:r>
        <w:t xml:space="preserve">  • Source: Medical Subject Headings (</w:t>
      </w:r>
      <w:proofErr w:type="spellStart"/>
      <w:r>
        <w:t>MeSH</w:t>
      </w:r>
      <w:proofErr w:type="spellEnd"/>
      <w:r>
        <w:t>)</w:t>
      </w:r>
      <w:r>
        <w:br/>
        <w:t xml:space="preserve"> http://purl.bioontology.org/ontology/MESH/D055423</w:t>
      </w:r>
    </w:p>
    <w:p w14:paraId="564D210A" w14:textId="77777777" w:rsidR="00347825" w:rsidRDefault="00347825" w:rsidP="00347825">
      <w:r>
        <w:t>Synonyms:</w:t>
      </w:r>
    </w:p>
    <w:p w14:paraId="67F9629C" w14:textId="77777777" w:rsidR="00347825" w:rsidRDefault="00347825" w:rsidP="00347825">
      <w:r>
        <w:t xml:space="preserve">  • Ketogenic Diets</w:t>
      </w:r>
    </w:p>
    <w:p w14:paraId="6548DCAD" w14:textId="77777777" w:rsidR="00347825" w:rsidRDefault="00347825" w:rsidP="00347825">
      <w:pPr>
        <w:pStyle w:val="Heading4"/>
      </w:pPr>
      <w:bookmarkStart w:id="9" w:name="1.1.1.2_High_Protein_Low_Carboh_ca7a4b71"/>
      <w:bookmarkStart w:id="10" w:name="_Toc210656561"/>
      <w:r>
        <w:t xml:space="preserve">1.1.1.2 </w:t>
      </w:r>
      <w:proofErr w:type="spellStart"/>
      <w:r>
        <w:t>High_Protein_Low_Carbohydrate_Diet</w:t>
      </w:r>
      <w:bookmarkEnd w:id="9"/>
      <w:bookmarkEnd w:id="10"/>
      <w:proofErr w:type="spellEnd"/>
    </w:p>
    <w:p w14:paraId="3746C92B" w14:textId="77777777" w:rsidR="00347825" w:rsidRDefault="00347825" w:rsidP="00347825">
      <w:r>
        <w:t>Definition:</w:t>
      </w:r>
    </w:p>
    <w:p w14:paraId="31A034D0" w14:textId="77777777" w:rsidR="00347825" w:rsidRDefault="00347825" w:rsidP="00347825">
      <w:r>
        <w:t xml:space="preserve">  • [Source: Medical Subject Headings (</w:t>
      </w:r>
      <w:proofErr w:type="spellStart"/>
      <w:r>
        <w:t>MeSH</w:t>
      </w:r>
      <w:proofErr w:type="spellEnd"/>
      <w:r>
        <w:t>)] A diet that consists mainly of foods with a high content of protein and limited amounts of CARBOHYDRATES.</w:t>
      </w:r>
    </w:p>
    <w:p w14:paraId="6A16E042" w14:textId="77777777" w:rsidR="00347825" w:rsidRDefault="00347825" w:rsidP="00347825">
      <w:r>
        <w:t>Provenance:</w:t>
      </w:r>
    </w:p>
    <w:p w14:paraId="0AA635DF" w14:textId="77777777" w:rsidR="00347825" w:rsidRDefault="00347825" w:rsidP="00347825">
      <w:r>
        <w:t xml:space="preserve">  • Source: Medical Subject Headings (</w:t>
      </w:r>
      <w:proofErr w:type="spellStart"/>
      <w:r>
        <w:t>MeSH</w:t>
      </w:r>
      <w:proofErr w:type="spellEnd"/>
      <w:r>
        <w:t>)</w:t>
      </w:r>
      <w:r>
        <w:br/>
        <w:t xml:space="preserve"> http://purl.bioontology.org/ontology/MESH/D000076107</w:t>
      </w:r>
    </w:p>
    <w:p w14:paraId="256D6316" w14:textId="77777777" w:rsidR="00347825" w:rsidRDefault="00347825" w:rsidP="00347825">
      <w:r>
        <w:t>Synonyms:</w:t>
      </w:r>
    </w:p>
    <w:p w14:paraId="707F09DF" w14:textId="77777777" w:rsidR="00347825" w:rsidRDefault="00347825" w:rsidP="00347825">
      <w:r>
        <w:t xml:space="preserve">  • Atkins Diet</w:t>
      </w:r>
    </w:p>
    <w:p w14:paraId="54AAA9C5" w14:textId="77777777" w:rsidR="00347825" w:rsidRDefault="00347825" w:rsidP="00347825">
      <w:r>
        <w:t xml:space="preserve">  • Carbohydrate Restricted High Protein Diet</w:t>
      </w:r>
    </w:p>
    <w:p w14:paraId="323FCADA" w14:textId="77777777" w:rsidR="00347825" w:rsidRDefault="00347825" w:rsidP="00347825">
      <w:r>
        <w:t xml:space="preserve">  • Carbohydrate Restricted High Protein Diets</w:t>
      </w:r>
    </w:p>
    <w:p w14:paraId="5455D055" w14:textId="77777777" w:rsidR="00347825" w:rsidRDefault="00347825" w:rsidP="00347825">
      <w:r>
        <w:t xml:space="preserve">  • Carbohydrate-Restricted High-Protein Diet</w:t>
      </w:r>
    </w:p>
    <w:p w14:paraId="7B261D20" w14:textId="77777777" w:rsidR="00347825" w:rsidRDefault="00347825" w:rsidP="00347825">
      <w:r>
        <w:t xml:space="preserve">  • Carbohydrate-Restricted High-Protein Diets</w:t>
      </w:r>
    </w:p>
    <w:p w14:paraId="00384313" w14:textId="77777777" w:rsidR="00347825" w:rsidRDefault="00347825" w:rsidP="00347825">
      <w:r>
        <w:t xml:space="preserve">  • High Protein Carbohydrate Restricted Diet</w:t>
      </w:r>
    </w:p>
    <w:p w14:paraId="0971D97E" w14:textId="77777777" w:rsidR="00347825" w:rsidRDefault="00347825" w:rsidP="00347825">
      <w:r>
        <w:t xml:space="preserve">  • High Protein Carbohydrate Restricted Diets</w:t>
      </w:r>
    </w:p>
    <w:p w14:paraId="6FB162FB" w14:textId="77777777" w:rsidR="00347825" w:rsidRDefault="00347825" w:rsidP="00347825">
      <w:r>
        <w:t xml:space="preserve">  • High Protein Low Carbohydrate Diet</w:t>
      </w:r>
    </w:p>
    <w:p w14:paraId="032F25D9" w14:textId="77777777" w:rsidR="00347825" w:rsidRDefault="00347825" w:rsidP="00347825">
      <w:r>
        <w:t xml:space="preserve">  • High Protein Low Carbohydrate Diets</w:t>
      </w:r>
    </w:p>
    <w:p w14:paraId="42CBA4F6" w14:textId="77777777" w:rsidR="00347825" w:rsidRDefault="00347825" w:rsidP="00347825">
      <w:r>
        <w:t xml:space="preserve">  • High-Protein Carbohydrate-Restricted Diet</w:t>
      </w:r>
    </w:p>
    <w:p w14:paraId="198454E1" w14:textId="77777777" w:rsidR="00347825" w:rsidRDefault="00347825" w:rsidP="00347825">
      <w:r>
        <w:lastRenderedPageBreak/>
        <w:t xml:space="preserve">  • High-Protein Carbohydrate-Restricted Diets</w:t>
      </w:r>
    </w:p>
    <w:p w14:paraId="04B8E840" w14:textId="77777777" w:rsidR="00347825" w:rsidRDefault="00347825" w:rsidP="00347825">
      <w:r>
        <w:t xml:space="preserve">  • High-Protein Low-Carbohydrate Diets</w:t>
      </w:r>
    </w:p>
    <w:p w14:paraId="44B28EAE" w14:textId="77777777" w:rsidR="00347825" w:rsidRDefault="00347825" w:rsidP="00347825">
      <w:r>
        <w:t xml:space="preserve">  • Low Carbohydrate High Protein Diet</w:t>
      </w:r>
    </w:p>
    <w:p w14:paraId="1118823B" w14:textId="77777777" w:rsidR="00347825" w:rsidRDefault="00347825" w:rsidP="00347825">
      <w:r>
        <w:t xml:space="preserve">  • Low Carbohydrate High Protein Diets</w:t>
      </w:r>
    </w:p>
    <w:p w14:paraId="7448BCD0" w14:textId="77777777" w:rsidR="00347825" w:rsidRDefault="00347825" w:rsidP="00347825">
      <w:r>
        <w:t xml:space="preserve">  • Low-Carbohydrate High-Protein Diet</w:t>
      </w:r>
    </w:p>
    <w:p w14:paraId="25807E49" w14:textId="77777777" w:rsidR="00347825" w:rsidRDefault="00347825" w:rsidP="00347825">
      <w:r>
        <w:t xml:space="preserve">  • Low-Carbohydrate High-Protein Diets</w:t>
      </w:r>
    </w:p>
    <w:p w14:paraId="4D7980C6" w14:textId="77777777" w:rsidR="00347825" w:rsidRDefault="00347825" w:rsidP="00347825">
      <w:r>
        <w:t xml:space="preserve">  • South Beach Diet</w:t>
      </w:r>
    </w:p>
    <w:p w14:paraId="494E05FE" w14:textId="77777777" w:rsidR="00347825" w:rsidRDefault="00347825" w:rsidP="00347825">
      <w:pPr>
        <w:pStyle w:val="Heading4"/>
      </w:pPr>
      <w:bookmarkStart w:id="11" w:name="1.1.1.3_Gluten_Free_Diet"/>
      <w:bookmarkStart w:id="12" w:name="_Toc210656562"/>
      <w:r>
        <w:t xml:space="preserve">1.1.1.3 </w:t>
      </w:r>
      <w:proofErr w:type="spellStart"/>
      <w:r>
        <w:t>Gluten_Free_Diet</w:t>
      </w:r>
      <w:bookmarkEnd w:id="11"/>
      <w:bookmarkEnd w:id="12"/>
      <w:proofErr w:type="spellEnd"/>
    </w:p>
    <w:p w14:paraId="5148C7D9" w14:textId="77777777" w:rsidR="00347825" w:rsidRDefault="00347825" w:rsidP="00347825">
      <w:r>
        <w:t>Definition:</w:t>
      </w:r>
    </w:p>
    <w:p w14:paraId="7027C338" w14:textId="77777777" w:rsidR="00347825" w:rsidRDefault="00347825" w:rsidP="00347825">
      <w:r>
        <w:t xml:space="preserve">  • [Source: Medical Subject Headings (</w:t>
      </w:r>
      <w:proofErr w:type="spellStart"/>
      <w:r>
        <w:t>MeSH</w:t>
      </w:r>
      <w:proofErr w:type="spellEnd"/>
      <w:r>
        <w:t>)] A diet which is devoid of GLUTENS from WHEAT; BARLEY; RYE; and other wheat-related varieties. The diet is designed to reduce exposure to those proteins in gluten that trigger INFLAMMATION of the small intestinal mucosa in patients with CELIAC DISEASE.</w:t>
      </w:r>
    </w:p>
    <w:p w14:paraId="4079310E" w14:textId="77777777" w:rsidR="00347825" w:rsidRDefault="00347825" w:rsidP="00347825">
      <w:r>
        <w:t>Provenance:</w:t>
      </w:r>
    </w:p>
    <w:p w14:paraId="045BCDB7" w14:textId="77777777" w:rsidR="00347825" w:rsidRDefault="00347825" w:rsidP="00347825">
      <w:r>
        <w:t xml:space="preserve">  • Source: Medical Subject Headings (</w:t>
      </w:r>
      <w:proofErr w:type="spellStart"/>
      <w:r>
        <w:t>MeSH</w:t>
      </w:r>
      <w:proofErr w:type="spellEnd"/>
      <w:r>
        <w:t>)</w:t>
      </w:r>
      <w:r>
        <w:br/>
        <w:t xml:space="preserve"> http://purl.bioontology.org/ontology/MESH/D055050</w:t>
      </w:r>
    </w:p>
    <w:p w14:paraId="50EFA0F9" w14:textId="77777777" w:rsidR="00347825" w:rsidRDefault="00347825" w:rsidP="00347825">
      <w:r>
        <w:t>Synonyms:</w:t>
      </w:r>
    </w:p>
    <w:p w14:paraId="13FF52D7" w14:textId="77777777" w:rsidR="00347825" w:rsidRDefault="00347825" w:rsidP="00347825">
      <w:r>
        <w:t xml:space="preserve">  • Gluten Free Diet</w:t>
      </w:r>
    </w:p>
    <w:p w14:paraId="4519C88A" w14:textId="77777777" w:rsidR="00347825" w:rsidRDefault="00347825" w:rsidP="00347825">
      <w:r>
        <w:t xml:space="preserve">  • Gluten-Free Diets</w:t>
      </w:r>
    </w:p>
    <w:p w14:paraId="092F2616" w14:textId="77777777" w:rsidR="00347825" w:rsidRDefault="00347825" w:rsidP="00347825">
      <w:pPr>
        <w:pStyle w:val="Heading4"/>
      </w:pPr>
      <w:bookmarkStart w:id="13" w:name="1.1.1.4_Paleolithic_Diet"/>
      <w:bookmarkStart w:id="14" w:name="_Toc210656563"/>
      <w:r>
        <w:t xml:space="preserve">1.1.1.4 </w:t>
      </w:r>
      <w:proofErr w:type="spellStart"/>
      <w:r>
        <w:t>Paleolithic_Diet</w:t>
      </w:r>
      <w:bookmarkEnd w:id="13"/>
      <w:bookmarkEnd w:id="14"/>
      <w:proofErr w:type="spellEnd"/>
    </w:p>
    <w:p w14:paraId="70D4C632" w14:textId="77777777" w:rsidR="00347825" w:rsidRDefault="00347825" w:rsidP="00347825">
      <w:r>
        <w:t>Definition:</w:t>
      </w:r>
    </w:p>
    <w:p w14:paraId="2DC472D0" w14:textId="77777777" w:rsidR="00347825" w:rsidRDefault="00347825" w:rsidP="00347825">
      <w:r>
        <w:t xml:space="preserve">  • [Source: Medical Subject Headings (</w:t>
      </w:r>
      <w:proofErr w:type="spellStart"/>
      <w:r>
        <w:t>MeSH</w:t>
      </w:r>
      <w:proofErr w:type="spellEnd"/>
      <w:r>
        <w:t>)] A nutritional plan based on the presumed diet of pre-agricultural human ancestors. It consists mainly of MEAT, EGGS, NUTS, roots and fresh VEGETABLES and FRUITS, and excludes GRAIN, LEGUMES, DAIRY PRODUCTS, and refined DIETARY SUGARS.</w:t>
      </w:r>
    </w:p>
    <w:p w14:paraId="647558C5" w14:textId="77777777" w:rsidR="00347825" w:rsidRDefault="00347825" w:rsidP="00347825">
      <w:r>
        <w:t>Provenance:</w:t>
      </w:r>
    </w:p>
    <w:p w14:paraId="04DB7B26" w14:textId="77777777" w:rsidR="00347825" w:rsidRDefault="00347825" w:rsidP="00347825">
      <w:r>
        <w:t xml:space="preserve">  • Source: Medical Subject Headings (</w:t>
      </w:r>
      <w:proofErr w:type="spellStart"/>
      <w:r>
        <w:t>MeSH</w:t>
      </w:r>
      <w:proofErr w:type="spellEnd"/>
      <w:r>
        <w:t>)</w:t>
      </w:r>
      <w:r>
        <w:br/>
        <w:t xml:space="preserve"> http://purl.bioontology.org/ontology/MESH/D066046</w:t>
      </w:r>
    </w:p>
    <w:p w14:paraId="731024C3" w14:textId="77777777" w:rsidR="00347825" w:rsidRDefault="00347825" w:rsidP="00347825">
      <w:r>
        <w:t>Synonyms:</w:t>
      </w:r>
    </w:p>
    <w:p w14:paraId="4D5F4360" w14:textId="77777777" w:rsidR="00347825" w:rsidRDefault="00347825" w:rsidP="00347825">
      <w:r>
        <w:t xml:space="preserve">  • Caveman Diet</w:t>
      </w:r>
    </w:p>
    <w:p w14:paraId="5AA8A180" w14:textId="77777777" w:rsidR="00347825" w:rsidRDefault="00347825" w:rsidP="00347825">
      <w:r>
        <w:lastRenderedPageBreak/>
        <w:t xml:space="preserve">  • Caveman Diets</w:t>
      </w:r>
    </w:p>
    <w:p w14:paraId="12488D5C" w14:textId="77777777" w:rsidR="00347825" w:rsidRDefault="00347825" w:rsidP="00347825">
      <w:r>
        <w:t xml:space="preserve">  • Hunter-Gatherer Diet</w:t>
      </w:r>
    </w:p>
    <w:p w14:paraId="0463BE72" w14:textId="77777777" w:rsidR="00347825" w:rsidRDefault="00347825" w:rsidP="00347825">
      <w:r>
        <w:t xml:space="preserve">  • Hunter-Gatherer Diets</w:t>
      </w:r>
    </w:p>
    <w:p w14:paraId="018DBB7D" w14:textId="77777777" w:rsidR="00347825" w:rsidRDefault="00347825" w:rsidP="00347825">
      <w:r>
        <w:t xml:space="preserve">  • Paleo Diet</w:t>
      </w:r>
    </w:p>
    <w:p w14:paraId="355E53FF" w14:textId="77777777" w:rsidR="00347825" w:rsidRDefault="00347825" w:rsidP="00347825">
      <w:r>
        <w:t xml:space="preserve">  • Paleo Diets</w:t>
      </w:r>
    </w:p>
    <w:p w14:paraId="7EC93035" w14:textId="77777777" w:rsidR="00347825" w:rsidRDefault="00347825" w:rsidP="00347825">
      <w:r>
        <w:t xml:space="preserve">  • Stone Age Diet</w:t>
      </w:r>
    </w:p>
    <w:p w14:paraId="074B4D0B" w14:textId="77777777" w:rsidR="00347825" w:rsidRDefault="00347825" w:rsidP="00347825">
      <w:r>
        <w:t xml:space="preserve">  • Stone Age Diets</w:t>
      </w:r>
    </w:p>
    <w:p w14:paraId="6ED74A87" w14:textId="77777777" w:rsidR="00347825" w:rsidRDefault="00347825" w:rsidP="00347825">
      <w:pPr>
        <w:pStyle w:val="Heading4"/>
      </w:pPr>
      <w:bookmarkStart w:id="15" w:name="1.1.1.5_Plant_Based_Diet"/>
      <w:bookmarkStart w:id="16" w:name="_Toc210656564"/>
      <w:r>
        <w:t>1.1.1.5 Plant_Based_Diet</w:t>
      </w:r>
      <w:bookmarkEnd w:id="15"/>
      <w:bookmarkEnd w:id="16"/>
    </w:p>
    <w:p w14:paraId="54530B56" w14:textId="77777777" w:rsidR="00347825" w:rsidRDefault="00347825" w:rsidP="00347825">
      <w:r>
        <w:t>Definition:</w:t>
      </w:r>
    </w:p>
    <w:p w14:paraId="10E6CA78" w14:textId="77777777" w:rsidR="00347825" w:rsidRDefault="00347825" w:rsidP="00347825">
      <w:r>
        <w:t xml:space="preserve">  • [Source: Medical Subject Headings (</w:t>
      </w:r>
      <w:proofErr w:type="spellStart"/>
      <w:r>
        <w:t>MeSH</w:t>
      </w:r>
      <w:proofErr w:type="spellEnd"/>
      <w:r>
        <w:t>)] A diet that emphasizes consumption of plant foods, such as grains, fruits, vegetables, nuts, and LEGUMES while reducing intake of animal-based foods.</w:t>
      </w:r>
    </w:p>
    <w:p w14:paraId="00F22A79" w14:textId="77777777" w:rsidR="00347825" w:rsidRDefault="00347825" w:rsidP="00347825">
      <w:r>
        <w:t>Provenance:</w:t>
      </w:r>
    </w:p>
    <w:p w14:paraId="6554255E" w14:textId="77777777" w:rsidR="00347825" w:rsidRDefault="00347825" w:rsidP="00347825">
      <w:r>
        <w:t xml:space="preserve">  • Source: Medical Subject Headings (</w:t>
      </w:r>
      <w:proofErr w:type="spellStart"/>
      <w:r>
        <w:t>MeSH</w:t>
      </w:r>
      <w:proofErr w:type="spellEnd"/>
      <w:r>
        <w:t>)</w:t>
      </w:r>
      <w:r>
        <w:br/>
        <w:t xml:space="preserve"> http://purl.bioontology.org/ontology/MESH/D000095500</w:t>
      </w:r>
    </w:p>
    <w:p w14:paraId="682A76F1" w14:textId="77777777" w:rsidR="00347825" w:rsidRDefault="00347825" w:rsidP="00347825">
      <w:r>
        <w:t>Synonyms:</w:t>
      </w:r>
    </w:p>
    <w:p w14:paraId="4021E127" w14:textId="77777777" w:rsidR="00347825" w:rsidRDefault="00347825" w:rsidP="00347825">
      <w:r>
        <w:t xml:space="preserve">  • Plant Based Diet</w:t>
      </w:r>
    </w:p>
    <w:p w14:paraId="6EC77AB1" w14:textId="77777777" w:rsidR="00347825" w:rsidRDefault="00347825" w:rsidP="00347825">
      <w:r>
        <w:t xml:space="preserve">  • Plant Based Nutrition</w:t>
      </w:r>
    </w:p>
    <w:p w14:paraId="75BADD38" w14:textId="77777777" w:rsidR="00347825" w:rsidRDefault="00347825" w:rsidP="00347825">
      <w:r>
        <w:t xml:space="preserve">  • Plant-Based Diets</w:t>
      </w:r>
    </w:p>
    <w:p w14:paraId="1CC5B68A" w14:textId="77777777" w:rsidR="00347825" w:rsidRDefault="00347825" w:rsidP="00347825">
      <w:r>
        <w:t xml:space="preserve">  • Plant-Based Nutrition</w:t>
      </w:r>
    </w:p>
    <w:p w14:paraId="67F89616" w14:textId="77777777" w:rsidR="00347825" w:rsidRDefault="00347825" w:rsidP="00347825">
      <w:pPr>
        <w:pStyle w:val="Heading5"/>
      </w:pPr>
      <w:bookmarkStart w:id="17" w:name="1.1.1.5.1_Mediterranean_Diet"/>
      <w:bookmarkStart w:id="18" w:name="_Toc210656565"/>
      <w:r>
        <w:t xml:space="preserve">1.1.1.5.1 </w:t>
      </w:r>
      <w:proofErr w:type="spellStart"/>
      <w:r>
        <w:t>Mediterranean_Diet</w:t>
      </w:r>
      <w:bookmarkEnd w:id="17"/>
      <w:bookmarkEnd w:id="18"/>
      <w:proofErr w:type="spellEnd"/>
    </w:p>
    <w:p w14:paraId="46A2AE8C" w14:textId="77777777" w:rsidR="00347825" w:rsidRDefault="00347825" w:rsidP="00347825">
      <w:r>
        <w:t>Definition:</w:t>
      </w:r>
    </w:p>
    <w:p w14:paraId="6A0F018E" w14:textId="77777777" w:rsidR="00347825" w:rsidRDefault="00347825" w:rsidP="00347825">
      <w:r>
        <w:t xml:space="preserve">  • [Source: Medical Subject Headings (</w:t>
      </w:r>
      <w:proofErr w:type="spellStart"/>
      <w:r>
        <w:t>MeSH</w:t>
      </w:r>
      <w:proofErr w:type="spellEnd"/>
      <w:r>
        <w:t>)] A diet typical of the Mediterranean region characterized by a pattern high in fruits and vegetables, EDIBLE GRAIN and bread, potatoes, poultry, beans, nuts, olive oil and fish while low in red meat and dairy and moderate in alcohol consumption.</w:t>
      </w:r>
    </w:p>
    <w:p w14:paraId="5CBB967A" w14:textId="77777777" w:rsidR="00347825" w:rsidRDefault="00347825" w:rsidP="00347825">
      <w:r>
        <w:t>Provenance:</w:t>
      </w:r>
    </w:p>
    <w:p w14:paraId="2388A3C2" w14:textId="77777777" w:rsidR="00347825" w:rsidRDefault="00347825" w:rsidP="00347825">
      <w:r>
        <w:t xml:space="preserve">  • Source: Medical Subject Headings (</w:t>
      </w:r>
      <w:proofErr w:type="spellStart"/>
      <w:r>
        <w:t>MeSH</w:t>
      </w:r>
      <w:proofErr w:type="spellEnd"/>
      <w:r>
        <w:t>)</w:t>
      </w:r>
      <w:r>
        <w:br/>
        <w:t xml:space="preserve"> http://purl.bioontology.org/ontology/MESH/D038441</w:t>
      </w:r>
    </w:p>
    <w:p w14:paraId="4BFF105C" w14:textId="77777777" w:rsidR="00347825" w:rsidRDefault="00347825" w:rsidP="00347825">
      <w:r>
        <w:t>Synonyms:</w:t>
      </w:r>
    </w:p>
    <w:p w14:paraId="13236CD2" w14:textId="77777777" w:rsidR="00347825" w:rsidRDefault="00347825" w:rsidP="00347825">
      <w:r>
        <w:lastRenderedPageBreak/>
        <w:t xml:space="preserve">  • Mediterranean Diets</w:t>
      </w:r>
    </w:p>
    <w:p w14:paraId="51126E22" w14:textId="77777777" w:rsidR="00347825" w:rsidRDefault="00347825" w:rsidP="00347825">
      <w:pPr>
        <w:pStyle w:val="Heading5"/>
      </w:pPr>
      <w:bookmarkStart w:id="19" w:name="1.1.1.5.2_Vegetarian_Diet"/>
      <w:bookmarkStart w:id="20" w:name="_Toc210656566"/>
      <w:r>
        <w:t xml:space="preserve">1.1.1.5.2 </w:t>
      </w:r>
      <w:proofErr w:type="spellStart"/>
      <w:r>
        <w:t>Vegetarian_Diet</w:t>
      </w:r>
      <w:bookmarkEnd w:id="19"/>
      <w:bookmarkEnd w:id="20"/>
      <w:proofErr w:type="spellEnd"/>
    </w:p>
    <w:p w14:paraId="4B17F0E2" w14:textId="77777777" w:rsidR="00347825" w:rsidRDefault="00347825" w:rsidP="00347825">
      <w:r>
        <w:t>Definition:</w:t>
      </w:r>
    </w:p>
    <w:p w14:paraId="7080E278" w14:textId="77777777" w:rsidR="00347825" w:rsidRDefault="00347825" w:rsidP="00347825">
      <w:r>
        <w:t xml:space="preserve">  • [Source: Medical Subject Headings (</w:t>
      </w:r>
      <w:proofErr w:type="spellStart"/>
      <w:r>
        <w:t>MeSH</w:t>
      </w:r>
      <w:proofErr w:type="spellEnd"/>
      <w:r>
        <w:t xml:space="preserve">)] The dietary practice of completely avoiding meat or fish products in the DIET, consuming VEGETABLES, CEREALS, and NUTS. Some vegetarian diets called </w:t>
      </w:r>
      <w:proofErr w:type="spellStart"/>
      <w:r>
        <w:t>lacto-ovo</w:t>
      </w:r>
      <w:proofErr w:type="spellEnd"/>
      <w:r>
        <w:t xml:space="preserve"> also include milk and egg products.</w:t>
      </w:r>
    </w:p>
    <w:p w14:paraId="1B7D03AA" w14:textId="77777777" w:rsidR="00347825" w:rsidRDefault="00347825" w:rsidP="00347825">
      <w:r>
        <w:t>Provenance:</w:t>
      </w:r>
    </w:p>
    <w:p w14:paraId="26026428" w14:textId="77777777" w:rsidR="00347825" w:rsidRDefault="00347825" w:rsidP="00347825">
      <w:r>
        <w:t xml:space="preserve">  • Source: Medical Subject Headings (</w:t>
      </w:r>
      <w:proofErr w:type="spellStart"/>
      <w:r>
        <w:t>MeSH</w:t>
      </w:r>
      <w:proofErr w:type="spellEnd"/>
      <w:r>
        <w:t>)</w:t>
      </w:r>
      <w:r>
        <w:br/>
        <w:t xml:space="preserve"> http://purl.bioontology.org/ontology/MESH/D014676</w:t>
      </w:r>
    </w:p>
    <w:p w14:paraId="44C90C60" w14:textId="77777777" w:rsidR="00347825" w:rsidRDefault="00347825" w:rsidP="00347825">
      <w:r>
        <w:t>Synonyms:</w:t>
      </w:r>
    </w:p>
    <w:p w14:paraId="6FECA167" w14:textId="77777777" w:rsidR="00347825" w:rsidRDefault="00347825" w:rsidP="00347825">
      <w:r>
        <w:t xml:space="preserve">  • </w:t>
      </w:r>
      <w:proofErr w:type="spellStart"/>
      <w:r>
        <w:t>Lacto</w:t>
      </w:r>
      <w:proofErr w:type="spellEnd"/>
      <w:r>
        <w:t xml:space="preserve"> Ovo Vegetarian Diet</w:t>
      </w:r>
    </w:p>
    <w:p w14:paraId="63F8E726" w14:textId="77777777" w:rsidR="00347825" w:rsidRDefault="00347825" w:rsidP="00347825">
      <w:r>
        <w:t xml:space="preserve">  • </w:t>
      </w:r>
      <w:proofErr w:type="spellStart"/>
      <w:r>
        <w:t>Lacto</w:t>
      </w:r>
      <w:proofErr w:type="spellEnd"/>
      <w:r>
        <w:t xml:space="preserve"> Vegetarian Diet</w:t>
      </w:r>
    </w:p>
    <w:p w14:paraId="5EC88B06" w14:textId="77777777" w:rsidR="00347825" w:rsidRDefault="00347825" w:rsidP="00347825">
      <w:r>
        <w:t xml:space="preserve">  • </w:t>
      </w:r>
      <w:proofErr w:type="spellStart"/>
      <w:r>
        <w:t>Lacto</w:t>
      </w:r>
      <w:proofErr w:type="spellEnd"/>
      <w:r>
        <w:t>-Ovo Vegetarian Diet</w:t>
      </w:r>
    </w:p>
    <w:p w14:paraId="4E8A4670" w14:textId="77777777" w:rsidR="00347825" w:rsidRDefault="00347825" w:rsidP="00347825">
      <w:r>
        <w:t xml:space="preserve">  • </w:t>
      </w:r>
      <w:proofErr w:type="spellStart"/>
      <w:r>
        <w:t>Lacto</w:t>
      </w:r>
      <w:proofErr w:type="spellEnd"/>
      <w:r>
        <w:t>-Ovo Vegetarian Diets</w:t>
      </w:r>
    </w:p>
    <w:p w14:paraId="29BD07B0" w14:textId="77777777" w:rsidR="00347825" w:rsidRDefault="00347825" w:rsidP="00347825">
      <w:r>
        <w:t xml:space="preserve">  • Lacto-Vegetarian Diet</w:t>
      </w:r>
    </w:p>
    <w:p w14:paraId="53DCABF9" w14:textId="77777777" w:rsidR="00347825" w:rsidRDefault="00347825" w:rsidP="00347825">
      <w:r>
        <w:t xml:space="preserve">  • Lacto-Vegetarian Diets</w:t>
      </w:r>
    </w:p>
    <w:p w14:paraId="53BE62C5" w14:textId="77777777" w:rsidR="00347825" w:rsidRDefault="00347825" w:rsidP="00347825">
      <w:r>
        <w:t xml:space="preserve">  • Vegetarian Diets</w:t>
      </w:r>
    </w:p>
    <w:p w14:paraId="49E00E4F" w14:textId="77777777" w:rsidR="00347825" w:rsidRDefault="00347825" w:rsidP="00347825">
      <w:r>
        <w:t xml:space="preserve">  • Vegetarianism</w:t>
      </w:r>
    </w:p>
    <w:p w14:paraId="3391D85F" w14:textId="77777777" w:rsidR="00347825" w:rsidRDefault="00347825" w:rsidP="00347825">
      <w:pPr>
        <w:pStyle w:val="Heading6"/>
      </w:pPr>
      <w:bookmarkStart w:id="21" w:name="1.1.1.5.2.1_Macrobiotic_Diet"/>
      <w:bookmarkStart w:id="22" w:name="_Toc210656567"/>
      <w:r>
        <w:t xml:space="preserve">1.1.1.5.2.1 </w:t>
      </w:r>
      <w:proofErr w:type="spellStart"/>
      <w:r>
        <w:t>Macrobiotic_Diet</w:t>
      </w:r>
      <w:bookmarkEnd w:id="21"/>
      <w:bookmarkEnd w:id="22"/>
      <w:proofErr w:type="spellEnd"/>
    </w:p>
    <w:p w14:paraId="7D268F06" w14:textId="77777777" w:rsidR="00347825" w:rsidRDefault="00347825" w:rsidP="00347825">
      <w:r>
        <w:t>Definition:</w:t>
      </w:r>
    </w:p>
    <w:p w14:paraId="4B49C334" w14:textId="77777777" w:rsidR="00347825" w:rsidRDefault="00347825" w:rsidP="00347825">
      <w:r>
        <w:t xml:space="preserve">  • [Source: Medical Subject Headings (</w:t>
      </w:r>
      <w:proofErr w:type="spellStart"/>
      <w:r>
        <w:t>MeSH</w:t>
      </w:r>
      <w:proofErr w:type="spellEnd"/>
      <w:r>
        <w:t>)] An approach to nutrition based on whole cereal grains, beans, cooked vegetables and the Chinese YIN-YANG principle. It advocates a diet consisting of organic and locally grown foods, seasonal vegetables, complex carbohydrates, and fewer fats, sugars, and chemically processed foods.</w:t>
      </w:r>
    </w:p>
    <w:p w14:paraId="67D27CA0" w14:textId="77777777" w:rsidR="00347825" w:rsidRDefault="00347825" w:rsidP="00347825">
      <w:r>
        <w:t>Provenance:</w:t>
      </w:r>
    </w:p>
    <w:p w14:paraId="1104050F" w14:textId="77777777" w:rsidR="00347825" w:rsidRDefault="00347825" w:rsidP="00347825">
      <w:r>
        <w:t xml:space="preserve">  • Source: Medical Subject Headings (</w:t>
      </w:r>
      <w:proofErr w:type="spellStart"/>
      <w:r>
        <w:t>MeSH</w:t>
      </w:r>
      <w:proofErr w:type="spellEnd"/>
      <w:r>
        <w:t>)</w:t>
      </w:r>
      <w:r>
        <w:br/>
        <w:t xml:space="preserve"> http://purl.bioontology.org/ontology/MESH/D015623</w:t>
      </w:r>
    </w:p>
    <w:p w14:paraId="6242B862" w14:textId="77777777" w:rsidR="00347825" w:rsidRDefault="00347825" w:rsidP="00347825">
      <w:r>
        <w:t xml:space="preserve">  • Source: Physician Data Query (PDQ) Terminology</w:t>
      </w:r>
      <w:r>
        <w:br/>
        <w:t xml:space="preserve"> http://purl.bioontology.org/ontology/PDQ/CDR0000574287</w:t>
      </w:r>
    </w:p>
    <w:p w14:paraId="34A880B0" w14:textId="77777777" w:rsidR="00347825" w:rsidRDefault="00347825" w:rsidP="00347825">
      <w:r>
        <w:t>Synonyms:</w:t>
      </w:r>
    </w:p>
    <w:p w14:paraId="3F5DA7CB" w14:textId="77777777" w:rsidR="00347825" w:rsidRDefault="00347825" w:rsidP="00347825">
      <w:r>
        <w:lastRenderedPageBreak/>
        <w:t xml:space="preserve">  • Macrobiotic Diets</w:t>
      </w:r>
    </w:p>
    <w:p w14:paraId="06FAF802" w14:textId="77777777" w:rsidR="00347825" w:rsidRDefault="00347825" w:rsidP="00347825">
      <w:r>
        <w:t xml:space="preserve">  • Macrobiotics Therapy</w:t>
      </w:r>
    </w:p>
    <w:p w14:paraId="65090F5C" w14:textId="77777777" w:rsidR="00347825" w:rsidRDefault="00347825" w:rsidP="00347825">
      <w:pPr>
        <w:pStyle w:val="Heading6"/>
      </w:pPr>
      <w:bookmarkStart w:id="23" w:name="1.1.1.5.2.2_Vegan_Diet"/>
      <w:bookmarkStart w:id="24" w:name="_Toc210656568"/>
      <w:r>
        <w:t xml:space="preserve">1.1.1.5.2.2 </w:t>
      </w:r>
      <w:proofErr w:type="spellStart"/>
      <w:r>
        <w:t>Vegan_Diet</w:t>
      </w:r>
      <w:bookmarkEnd w:id="23"/>
      <w:bookmarkEnd w:id="24"/>
      <w:proofErr w:type="spellEnd"/>
    </w:p>
    <w:p w14:paraId="279F23D3" w14:textId="77777777" w:rsidR="00347825" w:rsidRDefault="00347825" w:rsidP="00347825">
      <w:r>
        <w:t>Definition:</w:t>
      </w:r>
    </w:p>
    <w:p w14:paraId="1F2E229B" w14:textId="77777777" w:rsidR="00347825" w:rsidRDefault="00347825" w:rsidP="00347825">
      <w:r>
        <w:t xml:space="preserve">  • [Source: Medical Subject Headings (</w:t>
      </w:r>
      <w:proofErr w:type="spellStart"/>
      <w:r>
        <w:t>MeSH</w:t>
      </w:r>
      <w:proofErr w:type="spellEnd"/>
      <w:r>
        <w:t>)] Dietary practice of avoiding animal products in any form.</w:t>
      </w:r>
    </w:p>
    <w:p w14:paraId="47F25CB0" w14:textId="77777777" w:rsidR="00347825" w:rsidRDefault="00347825" w:rsidP="00347825">
      <w:r>
        <w:t>Provenance:</w:t>
      </w:r>
    </w:p>
    <w:p w14:paraId="37DAB79C" w14:textId="77777777" w:rsidR="00347825" w:rsidRDefault="00347825" w:rsidP="00347825">
      <w:r>
        <w:t xml:space="preserve">  • Source: Medical Subject Headings (</w:t>
      </w:r>
      <w:proofErr w:type="spellStart"/>
      <w:r>
        <w:t>MeSH</w:t>
      </w:r>
      <w:proofErr w:type="spellEnd"/>
      <w:r>
        <w:t>)</w:t>
      </w:r>
      <w:r>
        <w:br/>
        <w:t xml:space="preserve"> http://purl.bioontology.org/ontology/MESH/D000067269</w:t>
      </w:r>
    </w:p>
    <w:p w14:paraId="5CC2B62F" w14:textId="77777777" w:rsidR="00347825" w:rsidRDefault="00347825" w:rsidP="00347825">
      <w:r>
        <w:t>Synonyms:</w:t>
      </w:r>
    </w:p>
    <w:p w14:paraId="34D41319" w14:textId="77777777" w:rsidR="00347825" w:rsidRDefault="00347825" w:rsidP="00347825">
      <w:r>
        <w:t xml:space="preserve">  • Vegan Diets</w:t>
      </w:r>
    </w:p>
    <w:p w14:paraId="46ED80BF" w14:textId="77777777" w:rsidR="00347825" w:rsidRDefault="00347825" w:rsidP="00347825">
      <w:r>
        <w:t xml:space="preserve">  • Veganism</w:t>
      </w:r>
    </w:p>
    <w:p w14:paraId="2070F0FC" w14:textId="77777777" w:rsidR="00347825" w:rsidRDefault="00347825" w:rsidP="00347825">
      <w:pPr>
        <w:pStyle w:val="Heading4"/>
      </w:pPr>
      <w:bookmarkStart w:id="25" w:name="1.1.1.6_Dietary_Approach_to_Sto_14556b0d"/>
      <w:bookmarkStart w:id="26" w:name="_Toc210656569"/>
      <w:r>
        <w:t xml:space="preserve">1.1.1.6 </w:t>
      </w:r>
      <w:proofErr w:type="spellStart"/>
      <w:r>
        <w:t>Dietary_Approach_to_Stop_Hypertension</w:t>
      </w:r>
      <w:bookmarkEnd w:id="25"/>
      <w:bookmarkEnd w:id="26"/>
      <w:proofErr w:type="spellEnd"/>
    </w:p>
    <w:p w14:paraId="27D9C5F8" w14:textId="77777777" w:rsidR="00347825" w:rsidRDefault="00347825" w:rsidP="00347825">
      <w:r>
        <w:t>Definition:</w:t>
      </w:r>
    </w:p>
    <w:p w14:paraId="688C8D70" w14:textId="77777777" w:rsidR="00347825" w:rsidRDefault="00347825" w:rsidP="00347825">
      <w:r>
        <w:t xml:space="preserve">  • [Source: Medical Subject Headings (</w:t>
      </w:r>
      <w:proofErr w:type="spellStart"/>
      <w:r>
        <w:t>MeSH</w:t>
      </w:r>
      <w:proofErr w:type="spellEnd"/>
      <w:r>
        <w:t>)] Dietary recommendations that promote reduction in or prevention of high blood pressure. Recommendations include increasing intake of fruits and vegetables, and high-fiber, low-fat foods and reducing the intake of DIETARY SODIUM and high fat foods.</w:t>
      </w:r>
    </w:p>
    <w:p w14:paraId="731AF36D" w14:textId="77777777" w:rsidR="00347825" w:rsidRDefault="00347825" w:rsidP="00347825">
      <w:r>
        <w:t>Provenance:</w:t>
      </w:r>
    </w:p>
    <w:p w14:paraId="6BF99275" w14:textId="77777777" w:rsidR="00347825" w:rsidRDefault="00347825" w:rsidP="00347825">
      <w:r>
        <w:t xml:space="preserve">  • Source: Medical Subject Headings (</w:t>
      </w:r>
      <w:proofErr w:type="spellStart"/>
      <w:r>
        <w:t>MeSH</w:t>
      </w:r>
      <w:proofErr w:type="spellEnd"/>
      <w:r>
        <w:t>)</w:t>
      </w:r>
      <w:r>
        <w:br/>
        <w:t xml:space="preserve"> http://purl.bioontology.org/ontology/MESH/D000073601</w:t>
      </w:r>
    </w:p>
    <w:p w14:paraId="60748811" w14:textId="77777777" w:rsidR="00347825" w:rsidRDefault="00347825" w:rsidP="00347825">
      <w:r>
        <w:t>Synonyms:</w:t>
      </w:r>
    </w:p>
    <w:p w14:paraId="7194CDDD" w14:textId="77777777" w:rsidR="00347825" w:rsidRDefault="00347825" w:rsidP="00347825">
      <w:r>
        <w:t xml:space="preserve">  • DASH Diet</w:t>
      </w:r>
    </w:p>
    <w:p w14:paraId="74AA8161" w14:textId="77777777" w:rsidR="00347825" w:rsidRDefault="00347825" w:rsidP="00347825">
      <w:r>
        <w:t xml:space="preserve">  • DASH Diets</w:t>
      </w:r>
    </w:p>
    <w:p w14:paraId="4C326E3C" w14:textId="77777777" w:rsidR="00347825" w:rsidRDefault="00347825" w:rsidP="00347825">
      <w:r>
        <w:t xml:space="preserve">  • Dietary Approaches </w:t>
      </w:r>
      <w:proofErr w:type="gramStart"/>
      <w:r>
        <w:t>To</w:t>
      </w:r>
      <w:proofErr w:type="gramEnd"/>
      <w:r>
        <w:t xml:space="preserve"> Stop Hypertension Diet</w:t>
      </w:r>
    </w:p>
    <w:p w14:paraId="45BBC159" w14:textId="77777777" w:rsidR="00347825" w:rsidRDefault="00347825" w:rsidP="00347825">
      <w:pPr>
        <w:pStyle w:val="Heading3"/>
      </w:pPr>
      <w:bookmarkStart w:id="27" w:name="1.1.2_Gerson_Therapy"/>
      <w:bookmarkStart w:id="28" w:name="_Toc210656570"/>
      <w:r>
        <w:t xml:space="preserve">1.1.2 </w:t>
      </w:r>
      <w:proofErr w:type="spellStart"/>
      <w:r>
        <w:t>Gerson_Therapy</w:t>
      </w:r>
      <w:bookmarkEnd w:id="27"/>
      <w:bookmarkEnd w:id="28"/>
      <w:proofErr w:type="spellEnd"/>
    </w:p>
    <w:p w14:paraId="4EF54D18" w14:textId="77777777" w:rsidR="00347825" w:rsidRDefault="00347825" w:rsidP="00347825">
      <w:r>
        <w:t>Definition:</w:t>
      </w:r>
    </w:p>
    <w:p w14:paraId="339B82C9" w14:textId="77777777" w:rsidR="00347825" w:rsidRDefault="00347825" w:rsidP="00347825">
      <w:r>
        <w:t xml:space="preserve">  • N/A</w:t>
      </w:r>
    </w:p>
    <w:p w14:paraId="6FF53687" w14:textId="77777777" w:rsidR="00347825" w:rsidRDefault="00347825" w:rsidP="00347825">
      <w:r>
        <w:t>Provenance:</w:t>
      </w:r>
    </w:p>
    <w:p w14:paraId="2D39CD42" w14:textId="77777777" w:rsidR="00347825" w:rsidRDefault="00347825" w:rsidP="00347825">
      <w:r>
        <w:lastRenderedPageBreak/>
        <w:t xml:space="preserve">  • Source: Physician Data Query (PDQ) Terminology</w:t>
      </w:r>
      <w:r>
        <w:br/>
        <w:t xml:space="preserve"> http://purl.bioontology.org/ontology/PDQ/CDR0000453793</w:t>
      </w:r>
    </w:p>
    <w:p w14:paraId="1D842C54" w14:textId="77777777" w:rsidR="00347825" w:rsidRDefault="00347825" w:rsidP="00347825">
      <w:r>
        <w:t>Synonyms:</w:t>
      </w:r>
    </w:p>
    <w:p w14:paraId="72A553B3" w14:textId="77777777" w:rsidR="00347825" w:rsidRDefault="00347825" w:rsidP="00347825">
      <w:r>
        <w:t xml:space="preserve">  • Gerson diet</w:t>
      </w:r>
    </w:p>
    <w:p w14:paraId="4B88FB47" w14:textId="77777777" w:rsidR="00347825" w:rsidRDefault="00347825" w:rsidP="00347825">
      <w:pPr>
        <w:pStyle w:val="Heading3"/>
      </w:pPr>
      <w:bookmarkStart w:id="29" w:name="1.1.3_Gonzalez_Regimen"/>
      <w:bookmarkStart w:id="30" w:name="_Toc210656571"/>
      <w:r>
        <w:t xml:space="preserve">1.1.3 </w:t>
      </w:r>
      <w:proofErr w:type="spellStart"/>
      <w:r>
        <w:t>Gonzalez_Regimen</w:t>
      </w:r>
      <w:bookmarkEnd w:id="29"/>
      <w:bookmarkEnd w:id="30"/>
      <w:proofErr w:type="spellEnd"/>
    </w:p>
    <w:p w14:paraId="611CB95E" w14:textId="77777777" w:rsidR="00347825" w:rsidRDefault="00347825" w:rsidP="00347825">
      <w:r>
        <w:t>Definition:</w:t>
      </w:r>
    </w:p>
    <w:p w14:paraId="26003E8A" w14:textId="77777777" w:rsidR="00347825" w:rsidRDefault="00347825" w:rsidP="00347825">
      <w:r>
        <w:t xml:space="preserve">  • N/A</w:t>
      </w:r>
    </w:p>
    <w:p w14:paraId="726C037B" w14:textId="77777777" w:rsidR="00347825" w:rsidRDefault="00347825" w:rsidP="00347825">
      <w:r>
        <w:t>Provenance:</w:t>
      </w:r>
    </w:p>
    <w:p w14:paraId="34CE6D3C" w14:textId="77777777" w:rsidR="00347825" w:rsidRDefault="00347825" w:rsidP="00347825">
      <w:r>
        <w:t xml:space="preserve">  • Source: Physician Data Query (PDQ) Terminology</w:t>
      </w:r>
      <w:r>
        <w:br/>
        <w:t xml:space="preserve"> http://purl.bioontology.org/ontology/PDQ/CDR0000441094</w:t>
      </w:r>
    </w:p>
    <w:p w14:paraId="6E4171D5" w14:textId="77777777" w:rsidR="00347825" w:rsidRDefault="00347825" w:rsidP="00347825">
      <w:r>
        <w:t>Synonyms:</w:t>
      </w:r>
    </w:p>
    <w:p w14:paraId="5FB8ECD1" w14:textId="77777777" w:rsidR="00347825" w:rsidRDefault="00347825" w:rsidP="00347825">
      <w:r>
        <w:t xml:space="preserve">  • N/A</w:t>
      </w:r>
    </w:p>
    <w:p w14:paraId="5461F241" w14:textId="77777777" w:rsidR="00347825" w:rsidRDefault="00347825" w:rsidP="00347825">
      <w:pPr>
        <w:pStyle w:val="Heading3"/>
      </w:pPr>
      <w:bookmarkStart w:id="31" w:name="1.1.4_Dietary_Macronutrients_Therapy"/>
      <w:bookmarkStart w:id="32" w:name="_Toc210656572"/>
      <w:r>
        <w:t xml:space="preserve">1.1.4 </w:t>
      </w:r>
      <w:proofErr w:type="spellStart"/>
      <w:r>
        <w:t>Dietary_Macronutrients_Therapy</w:t>
      </w:r>
      <w:bookmarkEnd w:id="31"/>
      <w:bookmarkEnd w:id="32"/>
      <w:proofErr w:type="spellEnd"/>
    </w:p>
    <w:p w14:paraId="4C9789C5" w14:textId="77777777" w:rsidR="00347825" w:rsidRDefault="00347825" w:rsidP="00347825">
      <w:r>
        <w:t>Definition:</w:t>
      </w:r>
    </w:p>
    <w:p w14:paraId="6C8D2274" w14:textId="77777777" w:rsidR="00347825" w:rsidRDefault="00347825" w:rsidP="00347825">
      <w:r>
        <w:t xml:space="preserve">  • N/A</w:t>
      </w:r>
    </w:p>
    <w:p w14:paraId="7D6FBED0" w14:textId="77777777" w:rsidR="00347825" w:rsidRDefault="00347825" w:rsidP="00347825">
      <w:r>
        <w:t>Provenance:</w:t>
      </w:r>
    </w:p>
    <w:p w14:paraId="42F8295F" w14:textId="77777777" w:rsidR="00347825" w:rsidRDefault="00347825" w:rsidP="00347825">
      <w:r>
        <w:t xml:space="preserve">  • Source: Physician Data Query (PDQ) Terminology</w:t>
      </w:r>
      <w:r>
        <w:br/>
        <w:t xml:space="preserve"> http://purl.bioontology.org/ontology/PDQ/CDR0000574290</w:t>
      </w:r>
    </w:p>
    <w:p w14:paraId="45580C6F" w14:textId="77777777" w:rsidR="00347825" w:rsidRDefault="00347825" w:rsidP="00347825">
      <w:r>
        <w:t>Synonyms:</w:t>
      </w:r>
    </w:p>
    <w:p w14:paraId="5DE1DFE1" w14:textId="77777777" w:rsidR="00347825" w:rsidRDefault="00347825" w:rsidP="00347825">
      <w:r>
        <w:t xml:space="preserve">  • N/A</w:t>
      </w:r>
    </w:p>
    <w:p w14:paraId="3D56A79C" w14:textId="77777777" w:rsidR="00347825" w:rsidRDefault="00347825" w:rsidP="00347825">
      <w:pPr>
        <w:pStyle w:val="Heading3"/>
      </w:pPr>
      <w:bookmarkStart w:id="33" w:name="1.1.5_Antioxidants_Therapy"/>
      <w:bookmarkStart w:id="34" w:name="_Toc210656573"/>
      <w:r>
        <w:t xml:space="preserve">1.1.5 </w:t>
      </w:r>
      <w:proofErr w:type="spellStart"/>
      <w:r>
        <w:t>Antioxidants_Therapy</w:t>
      </w:r>
      <w:bookmarkEnd w:id="33"/>
      <w:bookmarkEnd w:id="34"/>
      <w:proofErr w:type="spellEnd"/>
    </w:p>
    <w:p w14:paraId="4068E297" w14:textId="77777777" w:rsidR="00347825" w:rsidRDefault="00347825" w:rsidP="00347825">
      <w:r>
        <w:t>Definition:</w:t>
      </w:r>
    </w:p>
    <w:p w14:paraId="12C9894F" w14:textId="77777777" w:rsidR="00347825" w:rsidRDefault="00347825" w:rsidP="00347825">
      <w:r>
        <w:t xml:space="preserve">  • N/A</w:t>
      </w:r>
    </w:p>
    <w:p w14:paraId="58A555FE" w14:textId="77777777" w:rsidR="00347825" w:rsidRDefault="00347825" w:rsidP="00347825">
      <w:r>
        <w:t>Provenance:</w:t>
      </w:r>
    </w:p>
    <w:p w14:paraId="59E0D740" w14:textId="77777777" w:rsidR="00347825" w:rsidRDefault="00347825" w:rsidP="00347825">
      <w:r>
        <w:t xml:space="preserve">  • Source: Physician Data Query (PDQ) Terminology</w:t>
      </w:r>
      <w:r>
        <w:br/>
        <w:t xml:space="preserve"> http://purl.bioontology.org/ontology/PDQ/CDR0000574289</w:t>
      </w:r>
    </w:p>
    <w:p w14:paraId="21AE9442" w14:textId="77777777" w:rsidR="00347825" w:rsidRDefault="00347825" w:rsidP="00347825">
      <w:r>
        <w:t>Synonyms:</w:t>
      </w:r>
    </w:p>
    <w:p w14:paraId="417A71EE" w14:textId="77777777" w:rsidR="00347825" w:rsidRDefault="00347825" w:rsidP="00347825">
      <w:r>
        <w:t xml:space="preserve">  • N/A</w:t>
      </w:r>
    </w:p>
    <w:p w14:paraId="11719C05" w14:textId="77777777" w:rsidR="00347825" w:rsidRDefault="00347825" w:rsidP="00347825">
      <w:pPr>
        <w:pStyle w:val="Heading3"/>
      </w:pPr>
      <w:bookmarkStart w:id="35" w:name="1.1.6_Vitamin_Therapy"/>
      <w:bookmarkStart w:id="36" w:name="_Toc210656574"/>
      <w:r>
        <w:lastRenderedPageBreak/>
        <w:t xml:space="preserve">1.1.6 </w:t>
      </w:r>
      <w:proofErr w:type="spellStart"/>
      <w:r>
        <w:t>Vitamin_Therapy</w:t>
      </w:r>
      <w:bookmarkEnd w:id="35"/>
      <w:bookmarkEnd w:id="36"/>
      <w:proofErr w:type="spellEnd"/>
    </w:p>
    <w:p w14:paraId="4E7B1626" w14:textId="77777777" w:rsidR="00347825" w:rsidRDefault="00347825" w:rsidP="00347825">
      <w:r>
        <w:t>Definition:</w:t>
      </w:r>
    </w:p>
    <w:p w14:paraId="630DA1B2" w14:textId="77777777" w:rsidR="00347825" w:rsidRDefault="00347825" w:rsidP="00347825">
      <w:r>
        <w:t xml:space="preserve">  • A group of organic food substances found in animals and plants in small quantities. They must be supplied in diet or dietary supplement and are essential for normal metabolism. (NCI)</w:t>
      </w:r>
    </w:p>
    <w:p w14:paraId="1D01071A" w14:textId="77777777" w:rsidR="00347825" w:rsidRDefault="00347825" w:rsidP="00347825">
      <w:r>
        <w:t xml:space="preserve">  • Organic substances that are required in small amounts for maintenance and growth, but which cannot be manufactured by the human body. (MSH)</w:t>
      </w:r>
    </w:p>
    <w:p w14:paraId="4B7A3754" w14:textId="77777777" w:rsidR="00347825" w:rsidRDefault="00347825" w:rsidP="00347825">
      <w:r>
        <w:t>Provenance:</w:t>
      </w:r>
    </w:p>
    <w:p w14:paraId="2AA964EA" w14:textId="77777777" w:rsidR="00347825" w:rsidRDefault="00347825" w:rsidP="00347825">
      <w:r>
        <w:t xml:space="preserve">  • Source: NCCIH </w:t>
      </w:r>
      <w:r>
        <w:br/>
      </w:r>
    </w:p>
    <w:p w14:paraId="3F911EDA" w14:textId="77777777" w:rsidR="00347825" w:rsidRDefault="00347825" w:rsidP="00347825">
      <w:r>
        <w:t xml:space="preserve">  • source: UMLS </w:t>
      </w:r>
      <w:r>
        <w:br/>
        <w:t xml:space="preserve"> https://uts.nlm.nih.gov/uts/umls/concept/C0042890</w:t>
      </w:r>
    </w:p>
    <w:p w14:paraId="3D5973BA" w14:textId="77777777" w:rsidR="00347825" w:rsidRDefault="00347825" w:rsidP="00347825">
      <w:r>
        <w:t>Synonyms:</w:t>
      </w:r>
    </w:p>
    <w:p w14:paraId="2BB97AF1" w14:textId="77777777" w:rsidR="00347825" w:rsidRDefault="00347825" w:rsidP="00347825">
      <w:r>
        <w:t xml:space="preserve">  • Vitamin</w:t>
      </w:r>
    </w:p>
    <w:p w14:paraId="05AE3743" w14:textId="77777777" w:rsidR="00347825" w:rsidRDefault="00347825" w:rsidP="00347825">
      <w:pPr>
        <w:pStyle w:val="Heading3"/>
      </w:pPr>
      <w:bookmarkStart w:id="37" w:name="1.1.7_Mineral_Therapy"/>
      <w:bookmarkStart w:id="38" w:name="_Toc210656575"/>
      <w:r>
        <w:t xml:space="preserve">1.1.7 </w:t>
      </w:r>
      <w:proofErr w:type="spellStart"/>
      <w:r>
        <w:t>Mineral_Therapy</w:t>
      </w:r>
      <w:bookmarkEnd w:id="37"/>
      <w:bookmarkEnd w:id="38"/>
      <w:proofErr w:type="spellEnd"/>
    </w:p>
    <w:p w14:paraId="078AB24D" w14:textId="77777777" w:rsidR="00347825" w:rsidRDefault="00347825" w:rsidP="00347825">
      <w:r>
        <w:t>Definition:</w:t>
      </w:r>
    </w:p>
    <w:p w14:paraId="6EE6E6D9" w14:textId="77777777" w:rsidR="00347825" w:rsidRDefault="00347825" w:rsidP="00347825">
      <w:r>
        <w:t xml:space="preserve">  • A solid, homogeneous, inorganic substance occurring in nature and having a definite chemical composition. (NCI)</w:t>
      </w:r>
    </w:p>
    <w:p w14:paraId="2B32F97C" w14:textId="77777777" w:rsidR="00347825" w:rsidRDefault="00347825" w:rsidP="00347825">
      <w:r>
        <w:t xml:space="preserve">  • Native, inorganic or fossilized organic substances having a definite chemical composition and formed by inorganic reactions. They may occur as individual crystals or may be disseminated in some other mineral or rock. (Grant &amp; </w:t>
      </w:r>
      <w:proofErr w:type="spellStart"/>
      <w:r>
        <w:t>Hackh's</w:t>
      </w:r>
      <w:proofErr w:type="spellEnd"/>
      <w:r>
        <w:t xml:space="preserve"> Chemical Dictionary, 5th ed; McGraw-Hill Dictionary of Scientific and Technical Terms, 4th ed) (MSH)</w:t>
      </w:r>
    </w:p>
    <w:p w14:paraId="5D99DE31" w14:textId="77777777" w:rsidR="00347825" w:rsidRDefault="00347825" w:rsidP="00347825">
      <w:r>
        <w:t xml:space="preserve">  • naturally occurring inorganic substance that has a definite chemical composition and an orderly internal structure, crystal form, and characteristic chemical and physical properties. (CSP)</w:t>
      </w:r>
    </w:p>
    <w:p w14:paraId="72EDD6F6" w14:textId="77777777" w:rsidR="00347825" w:rsidRDefault="00347825" w:rsidP="00347825">
      <w:r>
        <w:t>Provenance:</w:t>
      </w:r>
    </w:p>
    <w:p w14:paraId="295CA16A" w14:textId="77777777" w:rsidR="00347825" w:rsidRDefault="00347825" w:rsidP="00347825">
      <w:r>
        <w:t xml:space="preserve">  • Source: NCCIH </w:t>
      </w:r>
      <w:r>
        <w:br/>
      </w:r>
    </w:p>
    <w:p w14:paraId="61A937B2" w14:textId="77777777" w:rsidR="00347825" w:rsidRDefault="00347825" w:rsidP="00347825">
      <w:r>
        <w:t xml:space="preserve">  • source: UMLS </w:t>
      </w:r>
      <w:r>
        <w:br/>
        <w:t xml:space="preserve"> https://uts.nlm.nih.gov/uts/umls/concept/C0026162</w:t>
      </w:r>
    </w:p>
    <w:p w14:paraId="33CA9FDA" w14:textId="77777777" w:rsidR="00347825" w:rsidRDefault="00347825" w:rsidP="00347825">
      <w:r>
        <w:t>Synonyms:</w:t>
      </w:r>
    </w:p>
    <w:p w14:paraId="7F632F28" w14:textId="77777777" w:rsidR="00347825" w:rsidRDefault="00347825" w:rsidP="00347825">
      <w:r>
        <w:t xml:space="preserve">  • Mineral</w:t>
      </w:r>
    </w:p>
    <w:p w14:paraId="1B14FDE1" w14:textId="77777777" w:rsidR="00347825" w:rsidRDefault="00347825" w:rsidP="00347825">
      <w:pPr>
        <w:pStyle w:val="Heading3"/>
      </w:pPr>
      <w:bookmarkStart w:id="39" w:name="1.1.8_Amino_Acid_Therapy"/>
      <w:bookmarkStart w:id="40" w:name="_Toc210656576"/>
      <w:r>
        <w:lastRenderedPageBreak/>
        <w:t xml:space="preserve">1.1.8 </w:t>
      </w:r>
      <w:proofErr w:type="spellStart"/>
      <w:r>
        <w:t>Amino_Acid_Therapy</w:t>
      </w:r>
      <w:bookmarkEnd w:id="39"/>
      <w:bookmarkEnd w:id="40"/>
      <w:proofErr w:type="spellEnd"/>
    </w:p>
    <w:p w14:paraId="0F5C6D65" w14:textId="77777777" w:rsidR="00347825" w:rsidRDefault="00347825" w:rsidP="00347825">
      <w:r>
        <w:t>Definition:</w:t>
      </w:r>
    </w:p>
    <w:p w14:paraId="67DD6832" w14:textId="77777777" w:rsidR="00347825" w:rsidRDefault="00347825" w:rsidP="00347825">
      <w:r>
        <w:t xml:space="preserve">  • N/A</w:t>
      </w:r>
    </w:p>
    <w:p w14:paraId="33F34252" w14:textId="77777777" w:rsidR="00347825" w:rsidRDefault="00347825" w:rsidP="00347825">
      <w:r>
        <w:t>Provenance:</w:t>
      </w:r>
    </w:p>
    <w:p w14:paraId="16441CCF" w14:textId="77777777" w:rsidR="00347825" w:rsidRDefault="00347825" w:rsidP="00347825">
      <w:r>
        <w:t xml:space="preserve">  • Source: UMLS </w:t>
      </w:r>
      <w:r>
        <w:br/>
        <w:t xml:space="preserve"> https://uts.nlm.nih.gov/uts/umls/concept/C2917660</w:t>
      </w:r>
    </w:p>
    <w:p w14:paraId="4E11DC95" w14:textId="77777777" w:rsidR="00347825" w:rsidRDefault="00347825" w:rsidP="00347825">
      <w:r>
        <w:t>Synonyms:</w:t>
      </w:r>
    </w:p>
    <w:p w14:paraId="1E48207D" w14:textId="77777777" w:rsidR="00347825" w:rsidRDefault="00347825" w:rsidP="00347825">
      <w:r>
        <w:t xml:space="preserve">  • Amino Acid</w:t>
      </w:r>
    </w:p>
    <w:p w14:paraId="50132583" w14:textId="77777777" w:rsidR="00347825" w:rsidRDefault="00347825" w:rsidP="00347825">
      <w:pPr>
        <w:pStyle w:val="Heading3"/>
      </w:pPr>
      <w:bookmarkStart w:id="41" w:name="1.1.9_Dietary_Supplement_Therapy"/>
      <w:bookmarkStart w:id="42" w:name="_Toc210656577"/>
      <w:r>
        <w:t xml:space="preserve">1.1.9 </w:t>
      </w:r>
      <w:proofErr w:type="spellStart"/>
      <w:r>
        <w:t>Dietary_Supplement_Therapy</w:t>
      </w:r>
      <w:bookmarkEnd w:id="41"/>
      <w:bookmarkEnd w:id="42"/>
      <w:proofErr w:type="spellEnd"/>
    </w:p>
    <w:p w14:paraId="09930515" w14:textId="77777777" w:rsidR="00347825" w:rsidRDefault="00347825" w:rsidP="00347825">
      <w:r>
        <w:t>Definition:</w:t>
      </w:r>
    </w:p>
    <w:p w14:paraId="6836BF15" w14:textId="77777777" w:rsidR="00347825" w:rsidRDefault="00347825" w:rsidP="00347825">
      <w:r>
        <w:t xml:space="preserve">  • Oral preparations containing dietary ingredient(s) intended to supplement the diet. Dietary ingredients include vitamins, minerals, herbs, amino acids, extracts and metabolites. (NCI)</w:t>
      </w:r>
    </w:p>
    <w:p w14:paraId="174D7B46" w14:textId="77777777" w:rsidR="00347825" w:rsidRDefault="00347825" w:rsidP="00347825">
      <w:r>
        <w:t xml:space="preserve">  • Orally ingested products intended as supplements to the diet, including vitamins, herbs, amino acids, and concentrates, metabolites, and extracts of these substances. (PSY)</w:t>
      </w:r>
      <w:r>
        <w:br/>
        <w:t xml:space="preserve"> something that completes a diet, offsets a dietary deficiency or strengthens the diet. (CSP)</w:t>
      </w:r>
    </w:p>
    <w:p w14:paraId="127EDC76" w14:textId="77777777" w:rsidR="00347825" w:rsidRDefault="00347825" w:rsidP="00347825">
      <w:r>
        <w:t xml:space="preserve">  • Products in capsule, tablet or liquid form that provide dietary ingredients, and that are intended to be taken by mouth to increase the intake of nutrients. Dietary supplements can include macronutrients, such as proteins, carbohydrates, and fats; and/or MICRONUTRIENTS, such as VITAMINS; MINERALS; and PHYTOCHEMICALS. (MSH)</w:t>
      </w:r>
    </w:p>
    <w:p w14:paraId="27DC5EE7" w14:textId="77777777" w:rsidR="00347825" w:rsidRDefault="00347825" w:rsidP="00347825">
      <w:r>
        <w:t>Provenance:</w:t>
      </w:r>
    </w:p>
    <w:p w14:paraId="4C319B0F" w14:textId="77777777" w:rsidR="00347825" w:rsidRDefault="00347825" w:rsidP="00347825">
      <w:r>
        <w:t xml:space="preserve">  • Source: NCCIH </w:t>
      </w:r>
      <w:r>
        <w:br/>
      </w:r>
    </w:p>
    <w:p w14:paraId="261671CE" w14:textId="77777777" w:rsidR="00347825" w:rsidRDefault="00347825" w:rsidP="00347825">
      <w:r>
        <w:t xml:space="preserve">  • source: UMLS </w:t>
      </w:r>
      <w:r>
        <w:br/>
        <w:t xml:space="preserve"> https://uts.nlm.nih.gov/uts/umls/concept/C0242295</w:t>
      </w:r>
    </w:p>
    <w:p w14:paraId="4618C021" w14:textId="77777777" w:rsidR="00347825" w:rsidRDefault="00347825" w:rsidP="00347825">
      <w:r>
        <w:t>Synonyms:</w:t>
      </w:r>
    </w:p>
    <w:p w14:paraId="3E8F9917" w14:textId="77777777" w:rsidR="00347825" w:rsidRDefault="00347825" w:rsidP="00347825">
      <w:r>
        <w:t xml:space="preserve">  • Dietary Supplement</w:t>
      </w:r>
    </w:p>
    <w:p w14:paraId="25F0DECC" w14:textId="77777777" w:rsidR="00347825" w:rsidRDefault="00347825" w:rsidP="00347825">
      <w:pPr>
        <w:pStyle w:val="Heading4"/>
      </w:pPr>
      <w:bookmarkStart w:id="43" w:name="1.1.9.1_Vitamin_Dietary_Supplem_cf2a3de6"/>
      <w:bookmarkStart w:id="44" w:name="_Toc210656578"/>
      <w:r>
        <w:t xml:space="preserve">1.1.9.1 </w:t>
      </w:r>
      <w:proofErr w:type="spellStart"/>
      <w:r>
        <w:t>Vitamin_Dietary_Supplement_Therapy</w:t>
      </w:r>
      <w:bookmarkEnd w:id="43"/>
      <w:bookmarkEnd w:id="44"/>
      <w:proofErr w:type="spellEnd"/>
    </w:p>
    <w:p w14:paraId="24A010FA" w14:textId="77777777" w:rsidR="00347825" w:rsidRDefault="00347825" w:rsidP="00347825">
      <w:r>
        <w:t>Definition:</w:t>
      </w:r>
    </w:p>
    <w:p w14:paraId="2BB80AA2" w14:textId="77777777" w:rsidR="00347825" w:rsidRDefault="00347825" w:rsidP="00347825">
      <w:r>
        <w:t xml:space="preserve">  • N/A</w:t>
      </w:r>
    </w:p>
    <w:p w14:paraId="4E7CAB16" w14:textId="77777777" w:rsidR="00347825" w:rsidRDefault="00347825" w:rsidP="00347825">
      <w:r>
        <w:t>Provenance:</w:t>
      </w:r>
    </w:p>
    <w:p w14:paraId="1FBC5AB6" w14:textId="77777777" w:rsidR="00347825" w:rsidRDefault="00347825" w:rsidP="00347825">
      <w:r>
        <w:lastRenderedPageBreak/>
        <w:t xml:space="preserve">  • source: UMLS </w:t>
      </w:r>
      <w:r>
        <w:br/>
        <w:t xml:space="preserve"> https://uts.nlm.nih.gov/uts/umls/concept/C0242295</w:t>
      </w:r>
    </w:p>
    <w:p w14:paraId="17F0CB4A" w14:textId="77777777" w:rsidR="00347825" w:rsidRDefault="00347825" w:rsidP="00347825">
      <w:r>
        <w:t>Synonyms:</w:t>
      </w:r>
    </w:p>
    <w:p w14:paraId="0BB3A130" w14:textId="77777777" w:rsidR="00347825" w:rsidRDefault="00347825" w:rsidP="00347825">
      <w:r>
        <w:t xml:space="preserve">  • Vitamin Dietary Supplement</w:t>
      </w:r>
    </w:p>
    <w:p w14:paraId="053B76F9" w14:textId="77777777" w:rsidR="00347825" w:rsidRDefault="00347825" w:rsidP="00347825">
      <w:pPr>
        <w:pStyle w:val="Heading4"/>
      </w:pPr>
      <w:bookmarkStart w:id="45" w:name="1.1.9.2_Mineral_Dietary_Supplem_f68bb89c"/>
      <w:bookmarkStart w:id="46" w:name="_Toc210656579"/>
      <w:r>
        <w:t xml:space="preserve">1.1.9.2 </w:t>
      </w:r>
      <w:proofErr w:type="spellStart"/>
      <w:r>
        <w:t>Mineral_Dietary_Supplement_Therapy</w:t>
      </w:r>
      <w:bookmarkEnd w:id="45"/>
      <w:bookmarkEnd w:id="46"/>
      <w:proofErr w:type="spellEnd"/>
    </w:p>
    <w:p w14:paraId="554FDB57" w14:textId="77777777" w:rsidR="00347825" w:rsidRDefault="00347825" w:rsidP="00347825">
      <w:r>
        <w:t>Definition:</w:t>
      </w:r>
    </w:p>
    <w:p w14:paraId="739E6AE0" w14:textId="77777777" w:rsidR="00347825" w:rsidRDefault="00347825" w:rsidP="00347825">
      <w:r>
        <w:t xml:space="preserve">  • N/A</w:t>
      </w:r>
    </w:p>
    <w:p w14:paraId="1F76FE26" w14:textId="77777777" w:rsidR="00347825" w:rsidRDefault="00347825" w:rsidP="00347825">
      <w:r>
        <w:t>Provenance:</w:t>
      </w:r>
    </w:p>
    <w:p w14:paraId="3300CB80" w14:textId="77777777" w:rsidR="00347825" w:rsidRDefault="00347825" w:rsidP="00347825">
      <w:r>
        <w:t xml:space="preserve">  • source: UMLS </w:t>
      </w:r>
      <w:r>
        <w:br/>
        <w:t xml:space="preserve"> https://uts.nlm.nih.gov/uts/umls/concept/C0242295</w:t>
      </w:r>
    </w:p>
    <w:p w14:paraId="408BC338" w14:textId="77777777" w:rsidR="00347825" w:rsidRDefault="00347825" w:rsidP="00347825">
      <w:r>
        <w:t>Synonyms:</w:t>
      </w:r>
    </w:p>
    <w:p w14:paraId="4CCD0D64" w14:textId="77777777" w:rsidR="00347825" w:rsidRDefault="00347825" w:rsidP="00347825">
      <w:r>
        <w:t xml:space="preserve">  • Mineral Dietary Supplement</w:t>
      </w:r>
    </w:p>
    <w:p w14:paraId="71878B31" w14:textId="77777777" w:rsidR="00347825" w:rsidRDefault="00347825" w:rsidP="00347825">
      <w:pPr>
        <w:pStyle w:val="Heading4"/>
      </w:pPr>
      <w:bookmarkStart w:id="47" w:name="1.1.9.3_Amino_Acid_Dietary_Supp_deba772f"/>
      <w:bookmarkStart w:id="48" w:name="_Toc210656580"/>
      <w:r>
        <w:t xml:space="preserve">1.1.9.3 </w:t>
      </w:r>
      <w:proofErr w:type="spellStart"/>
      <w:r>
        <w:t>Amino_Acid_Dietary_Supplement_Therapy</w:t>
      </w:r>
      <w:bookmarkEnd w:id="47"/>
      <w:bookmarkEnd w:id="48"/>
      <w:proofErr w:type="spellEnd"/>
    </w:p>
    <w:p w14:paraId="77F3DD25" w14:textId="77777777" w:rsidR="00347825" w:rsidRDefault="00347825" w:rsidP="00347825">
      <w:r>
        <w:t>Definition:</w:t>
      </w:r>
    </w:p>
    <w:p w14:paraId="6177C881" w14:textId="77777777" w:rsidR="00347825" w:rsidRDefault="00347825" w:rsidP="00347825">
      <w:r>
        <w:t xml:space="preserve">  • N/A</w:t>
      </w:r>
    </w:p>
    <w:p w14:paraId="4B53E4A3" w14:textId="77777777" w:rsidR="00347825" w:rsidRDefault="00347825" w:rsidP="00347825">
      <w:r>
        <w:t>Provenance:</w:t>
      </w:r>
    </w:p>
    <w:p w14:paraId="6C773101" w14:textId="77777777" w:rsidR="00347825" w:rsidRDefault="00347825" w:rsidP="00347825">
      <w:r>
        <w:t xml:space="preserve">  • source: UMLS </w:t>
      </w:r>
      <w:r>
        <w:br/>
        <w:t xml:space="preserve"> https://uts.nlm.nih.gov/uts/umls/concept/C0242295</w:t>
      </w:r>
    </w:p>
    <w:p w14:paraId="339FF3DE" w14:textId="77777777" w:rsidR="00347825" w:rsidRDefault="00347825" w:rsidP="00347825">
      <w:r>
        <w:t>Synonyms:</w:t>
      </w:r>
    </w:p>
    <w:p w14:paraId="1A5B52E8" w14:textId="77777777" w:rsidR="00347825" w:rsidRDefault="00347825" w:rsidP="00347825">
      <w:r>
        <w:t xml:space="preserve">  • Amino Acid Dietary Supplement</w:t>
      </w:r>
    </w:p>
    <w:p w14:paraId="3C885E28" w14:textId="77777777" w:rsidR="00347825" w:rsidRDefault="00347825" w:rsidP="00347825">
      <w:pPr>
        <w:pStyle w:val="Heading4"/>
      </w:pPr>
      <w:bookmarkStart w:id="49" w:name="1.1.9.4_Herb_Dietary_Supplement_Therapy"/>
      <w:bookmarkStart w:id="50" w:name="_Toc210656581"/>
      <w:r>
        <w:t xml:space="preserve">1.1.9.4 </w:t>
      </w:r>
      <w:proofErr w:type="spellStart"/>
      <w:r>
        <w:t>Herb_Dietary_Supplement_Therapy</w:t>
      </w:r>
      <w:bookmarkEnd w:id="49"/>
      <w:bookmarkEnd w:id="50"/>
      <w:proofErr w:type="spellEnd"/>
    </w:p>
    <w:p w14:paraId="5690F022" w14:textId="77777777" w:rsidR="00347825" w:rsidRDefault="00347825" w:rsidP="00347825">
      <w:r>
        <w:t>Definition:</w:t>
      </w:r>
    </w:p>
    <w:p w14:paraId="11592CC2" w14:textId="77777777" w:rsidR="00347825" w:rsidRDefault="00347825" w:rsidP="00347825">
      <w:r>
        <w:t xml:space="preserve">  • N/A</w:t>
      </w:r>
    </w:p>
    <w:p w14:paraId="2516D13D" w14:textId="77777777" w:rsidR="00347825" w:rsidRDefault="00347825" w:rsidP="00347825">
      <w:r>
        <w:t>Provenance:</w:t>
      </w:r>
    </w:p>
    <w:p w14:paraId="7765E4ED" w14:textId="77777777" w:rsidR="00347825" w:rsidRDefault="00347825" w:rsidP="00347825">
      <w:r>
        <w:t xml:space="preserve">  • source: UMLS </w:t>
      </w:r>
      <w:r>
        <w:br/>
        <w:t xml:space="preserve"> https://uts.nlm.nih.gov/uts/umls/concept/C0242295</w:t>
      </w:r>
    </w:p>
    <w:p w14:paraId="1B0C5B26" w14:textId="77777777" w:rsidR="00347825" w:rsidRDefault="00347825" w:rsidP="00347825">
      <w:r>
        <w:t>Synonyms:</w:t>
      </w:r>
    </w:p>
    <w:p w14:paraId="44118ECE" w14:textId="77777777" w:rsidR="00347825" w:rsidRDefault="00347825" w:rsidP="00347825">
      <w:r>
        <w:t xml:space="preserve">  • Herb Dietary Supplement</w:t>
      </w:r>
    </w:p>
    <w:p w14:paraId="70A0520B" w14:textId="77777777" w:rsidR="00347825" w:rsidRDefault="00347825" w:rsidP="00347825">
      <w:pPr>
        <w:pStyle w:val="Heading4"/>
      </w:pPr>
      <w:bookmarkStart w:id="51" w:name="1.1.9.5_Botanical_Compound_Diet_32c95ca6"/>
      <w:bookmarkStart w:id="52" w:name="_Toc210656582"/>
      <w:r>
        <w:lastRenderedPageBreak/>
        <w:t xml:space="preserve">1.1.9.5 </w:t>
      </w:r>
      <w:proofErr w:type="spellStart"/>
      <w:r>
        <w:t>Botanical_Compound_Dietary_Supplement_Therapy</w:t>
      </w:r>
      <w:bookmarkEnd w:id="51"/>
      <w:bookmarkEnd w:id="52"/>
      <w:proofErr w:type="spellEnd"/>
    </w:p>
    <w:p w14:paraId="51786EB3" w14:textId="77777777" w:rsidR="00347825" w:rsidRDefault="00347825" w:rsidP="00347825">
      <w:r>
        <w:t>Definition:</w:t>
      </w:r>
    </w:p>
    <w:p w14:paraId="143BA8DD" w14:textId="77777777" w:rsidR="00347825" w:rsidRDefault="00347825" w:rsidP="00347825">
      <w:r>
        <w:t xml:space="preserve">  • N/A</w:t>
      </w:r>
    </w:p>
    <w:p w14:paraId="4FC9E5F9" w14:textId="77777777" w:rsidR="00347825" w:rsidRDefault="00347825" w:rsidP="00347825">
      <w:r>
        <w:t>Provenance:</w:t>
      </w:r>
    </w:p>
    <w:p w14:paraId="0F886A6F" w14:textId="77777777" w:rsidR="00347825" w:rsidRDefault="00347825" w:rsidP="00347825">
      <w:r>
        <w:t xml:space="preserve">  • source: UMLS </w:t>
      </w:r>
      <w:r>
        <w:br/>
        <w:t xml:space="preserve"> https://uts.nlm.nih.gov/uts/umls/concept/C0242295</w:t>
      </w:r>
    </w:p>
    <w:p w14:paraId="7F67EA27" w14:textId="77777777" w:rsidR="00347825" w:rsidRDefault="00347825" w:rsidP="00347825">
      <w:r>
        <w:t>Synonyms:</w:t>
      </w:r>
    </w:p>
    <w:p w14:paraId="508EE575" w14:textId="77777777" w:rsidR="00347825" w:rsidRDefault="00347825" w:rsidP="00347825">
      <w:r>
        <w:t xml:space="preserve">  • Botanical Compound Dietary Supplement</w:t>
      </w:r>
    </w:p>
    <w:p w14:paraId="1505AD1F" w14:textId="77777777" w:rsidR="00347825" w:rsidRDefault="00347825" w:rsidP="00347825">
      <w:pPr>
        <w:pStyle w:val="Heading4"/>
      </w:pPr>
      <w:bookmarkStart w:id="53" w:name="1.1.9.6_Probiotic_Dietary_Suppl_69d90ecc"/>
      <w:bookmarkStart w:id="54" w:name="_Toc210656583"/>
      <w:r>
        <w:t xml:space="preserve">1.1.9.6 </w:t>
      </w:r>
      <w:proofErr w:type="spellStart"/>
      <w:r>
        <w:t>Probiotic_Dietary_Supplement_Therapy</w:t>
      </w:r>
      <w:bookmarkEnd w:id="53"/>
      <w:bookmarkEnd w:id="54"/>
      <w:proofErr w:type="spellEnd"/>
    </w:p>
    <w:p w14:paraId="15CF3C28" w14:textId="77777777" w:rsidR="00347825" w:rsidRDefault="00347825" w:rsidP="00347825">
      <w:r>
        <w:t>Definition:</w:t>
      </w:r>
    </w:p>
    <w:p w14:paraId="4A437F5B" w14:textId="77777777" w:rsidR="00347825" w:rsidRDefault="00347825" w:rsidP="00347825">
      <w:r>
        <w:t xml:space="preserve">  • N/A</w:t>
      </w:r>
    </w:p>
    <w:p w14:paraId="1A79A213" w14:textId="77777777" w:rsidR="00347825" w:rsidRDefault="00347825" w:rsidP="00347825">
      <w:r>
        <w:t>Provenance:</w:t>
      </w:r>
    </w:p>
    <w:p w14:paraId="474B687A" w14:textId="77777777" w:rsidR="00347825" w:rsidRDefault="00347825" w:rsidP="00347825">
      <w:r>
        <w:t xml:space="preserve">  • source: UMLS </w:t>
      </w:r>
      <w:r>
        <w:br/>
        <w:t xml:space="preserve"> https://uts.nlm.nih.gov/uts/umls/concept/C0242295</w:t>
      </w:r>
    </w:p>
    <w:p w14:paraId="32F3E54A" w14:textId="77777777" w:rsidR="00347825" w:rsidRDefault="00347825" w:rsidP="00347825">
      <w:r>
        <w:t>Synonyms:</w:t>
      </w:r>
    </w:p>
    <w:p w14:paraId="51B020F9" w14:textId="77777777" w:rsidR="00347825" w:rsidRDefault="00347825" w:rsidP="00347825">
      <w:r>
        <w:t xml:space="preserve">  • probiotic Dietary Supplement</w:t>
      </w:r>
    </w:p>
    <w:p w14:paraId="6CEDC92B" w14:textId="77777777" w:rsidR="00347825" w:rsidRDefault="00347825" w:rsidP="00347825">
      <w:pPr>
        <w:pStyle w:val="Heading3"/>
      </w:pPr>
      <w:bookmarkStart w:id="55" w:name="1.1.10_Prebiotic_Therapy"/>
      <w:bookmarkStart w:id="56" w:name="_Toc210656584"/>
      <w:r>
        <w:t xml:space="preserve">1.1.10 </w:t>
      </w:r>
      <w:proofErr w:type="spellStart"/>
      <w:r>
        <w:t>Prebiotic_Therapy</w:t>
      </w:r>
      <w:bookmarkEnd w:id="55"/>
      <w:bookmarkEnd w:id="56"/>
      <w:proofErr w:type="spellEnd"/>
    </w:p>
    <w:p w14:paraId="794B7938" w14:textId="77777777" w:rsidR="00347825" w:rsidRDefault="00347825" w:rsidP="00347825">
      <w:r>
        <w:t>Definition:</w:t>
      </w:r>
    </w:p>
    <w:p w14:paraId="5F764A42" w14:textId="77777777" w:rsidR="00347825" w:rsidRDefault="00347825" w:rsidP="00347825">
      <w:r>
        <w:t xml:space="preserve">  • N/A</w:t>
      </w:r>
    </w:p>
    <w:p w14:paraId="580BBBFD" w14:textId="77777777" w:rsidR="00347825" w:rsidRDefault="00347825" w:rsidP="00347825">
      <w:r>
        <w:t>Provenance:</w:t>
      </w:r>
    </w:p>
    <w:p w14:paraId="5537B5F8" w14:textId="77777777" w:rsidR="00347825" w:rsidRDefault="00347825" w:rsidP="00347825">
      <w:r>
        <w:t xml:space="preserve">  • Source: NCCIH</w:t>
      </w:r>
    </w:p>
    <w:p w14:paraId="554CDBDC" w14:textId="77777777" w:rsidR="00347825" w:rsidRDefault="00347825" w:rsidP="00347825">
      <w:r>
        <w:t>Synonyms:</w:t>
      </w:r>
    </w:p>
    <w:p w14:paraId="009B6EED" w14:textId="77777777" w:rsidR="00347825" w:rsidRDefault="00347825" w:rsidP="00347825">
      <w:r>
        <w:t xml:space="preserve">  • Prebiotics</w:t>
      </w:r>
    </w:p>
    <w:p w14:paraId="65FB3211" w14:textId="77777777" w:rsidR="00347825" w:rsidRDefault="00347825" w:rsidP="00347825">
      <w:pPr>
        <w:pStyle w:val="Heading3"/>
      </w:pPr>
      <w:bookmarkStart w:id="57" w:name="1.1.11_Probiotic_Therapy"/>
      <w:bookmarkStart w:id="58" w:name="_Toc210656585"/>
      <w:r>
        <w:t xml:space="preserve">1.1.11 </w:t>
      </w:r>
      <w:proofErr w:type="spellStart"/>
      <w:r>
        <w:t>Probiotic_Therapy</w:t>
      </w:r>
      <w:bookmarkEnd w:id="57"/>
      <w:bookmarkEnd w:id="58"/>
      <w:proofErr w:type="spellEnd"/>
    </w:p>
    <w:p w14:paraId="70BCAA50" w14:textId="77777777" w:rsidR="00347825" w:rsidRDefault="00347825" w:rsidP="00347825">
      <w:r>
        <w:t>Definition:</w:t>
      </w:r>
    </w:p>
    <w:p w14:paraId="10DEB933" w14:textId="77777777" w:rsidR="00347825" w:rsidRDefault="00347825" w:rsidP="00347825">
      <w:r>
        <w:t xml:space="preserve">  • [Source: National Center for Complementary and Integrative Health (NCCIH)] Probiotics are live microorganisms that are intended to have health benefits when consumed or applied to the body. They can be found in yogurt and other fermented foods, dietary supplements, and beauty products.</w:t>
      </w:r>
    </w:p>
    <w:p w14:paraId="4B739000" w14:textId="77777777" w:rsidR="00347825" w:rsidRDefault="00347825" w:rsidP="00347825">
      <w:r>
        <w:t>Provenance:</w:t>
      </w:r>
    </w:p>
    <w:p w14:paraId="2B682BDD" w14:textId="77777777" w:rsidR="00347825" w:rsidRDefault="00347825" w:rsidP="00347825">
      <w:r>
        <w:lastRenderedPageBreak/>
        <w:t xml:space="preserve">  • Source: National Center for Complementary and Integrative Health (NCCIH)</w:t>
      </w:r>
      <w:r>
        <w:br/>
        <w:t xml:space="preserve"> https://www.nccih.nih.gov/health/probiotics-usefulness-and-safety</w:t>
      </w:r>
    </w:p>
    <w:p w14:paraId="56678B49" w14:textId="77777777" w:rsidR="00347825" w:rsidRDefault="00347825" w:rsidP="00347825">
      <w:r>
        <w:t>Synonyms:</w:t>
      </w:r>
    </w:p>
    <w:p w14:paraId="5D574CBB" w14:textId="77777777" w:rsidR="00347825" w:rsidRDefault="00347825" w:rsidP="00347825">
      <w:r>
        <w:t xml:space="preserve">  • Probiotics</w:t>
      </w:r>
    </w:p>
    <w:p w14:paraId="79277A45" w14:textId="77777777" w:rsidR="00347825" w:rsidRDefault="00347825" w:rsidP="00347825">
      <w:pPr>
        <w:pStyle w:val="Heading3"/>
      </w:pPr>
      <w:bookmarkStart w:id="59" w:name="1.1.12_Microbiome_Metabolite_Therapy"/>
      <w:bookmarkStart w:id="60" w:name="_Toc210656586"/>
      <w:r>
        <w:t xml:space="preserve">1.1.12 </w:t>
      </w:r>
      <w:proofErr w:type="spellStart"/>
      <w:r>
        <w:t>Microbiome_Metabolite_Therapy</w:t>
      </w:r>
      <w:bookmarkEnd w:id="59"/>
      <w:bookmarkEnd w:id="60"/>
      <w:proofErr w:type="spellEnd"/>
    </w:p>
    <w:p w14:paraId="7A8AAF2F" w14:textId="77777777" w:rsidR="00347825" w:rsidRDefault="00347825" w:rsidP="00347825">
      <w:r>
        <w:t>Definition:</w:t>
      </w:r>
    </w:p>
    <w:p w14:paraId="356FA3AC" w14:textId="77777777" w:rsidR="00347825" w:rsidRDefault="00347825" w:rsidP="00347825">
      <w:r>
        <w:t xml:space="preserve">  • N/A</w:t>
      </w:r>
    </w:p>
    <w:p w14:paraId="16E6D23B" w14:textId="77777777" w:rsidR="00347825" w:rsidRDefault="00347825" w:rsidP="00347825">
      <w:r>
        <w:t>Provenance:</w:t>
      </w:r>
    </w:p>
    <w:p w14:paraId="301BE59F" w14:textId="77777777" w:rsidR="00347825" w:rsidRDefault="00347825" w:rsidP="00347825">
      <w:r>
        <w:t xml:space="preserve">  • Source: NCCIH</w:t>
      </w:r>
    </w:p>
    <w:p w14:paraId="3944C37A" w14:textId="77777777" w:rsidR="00347825" w:rsidRDefault="00347825" w:rsidP="00347825">
      <w:r>
        <w:t>Synonyms:</w:t>
      </w:r>
    </w:p>
    <w:p w14:paraId="1E0BFA6F" w14:textId="77777777" w:rsidR="00347825" w:rsidRDefault="00347825" w:rsidP="00347825">
      <w:r>
        <w:t xml:space="preserve">  • Microbiome Metabolite</w:t>
      </w:r>
    </w:p>
    <w:p w14:paraId="4C93495E" w14:textId="77777777" w:rsidR="00347825" w:rsidRDefault="00347825" w:rsidP="00347825">
      <w:pPr>
        <w:pStyle w:val="Heading3"/>
      </w:pPr>
      <w:bookmarkStart w:id="61" w:name="1.1.13_Food_Metabolite_Based_Therapy"/>
      <w:bookmarkStart w:id="62" w:name="_Toc210656587"/>
      <w:r>
        <w:t xml:space="preserve">1.1.13 </w:t>
      </w:r>
      <w:proofErr w:type="spellStart"/>
      <w:r>
        <w:t>Food_Metabolite_Based_Therapy</w:t>
      </w:r>
      <w:bookmarkEnd w:id="61"/>
      <w:bookmarkEnd w:id="62"/>
      <w:proofErr w:type="spellEnd"/>
    </w:p>
    <w:p w14:paraId="49727B35" w14:textId="77777777" w:rsidR="00347825" w:rsidRDefault="00347825" w:rsidP="00347825">
      <w:r>
        <w:t>Definition:</w:t>
      </w:r>
    </w:p>
    <w:p w14:paraId="47ED74D9" w14:textId="77777777" w:rsidR="00347825" w:rsidRDefault="00347825" w:rsidP="00347825">
      <w:r>
        <w:t xml:space="preserve">  • N/A</w:t>
      </w:r>
    </w:p>
    <w:p w14:paraId="7BA88571" w14:textId="77777777" w:rsidR="00347825" w:rsidRDefault="00347825" w:rsidP="00347825">
      <w:r>
        <w:t>Provenance:</w:t>
      </w:r>
    </w:p>
    <w:p w14:paraId="0B142D60" w14:textId="77777777" w:rsidR="00347825" w:rsidRDefault="00347825" w:rsidP="00347825">
      <w:r>
        <w:t xml:space="preserve">  • Source: NCCIH</w:t>
      </w:r>
    </w:p>
    <w:p w14:paraId="201D6FF4" w14:textId="77777777" w:rsidR="00347825" w:rsidRDefault="00347825" w:rsidP="00347825">
      <w:r>
        <w:t>Synonyms:</w:t>
      </w:r>
    </w:p>
    <w:p w14:paraId="245CA056" w14:textId="77777777" w:rsidR="00347825" w:rsidRDefault="00347825" w:rsidP="00347825">
      <w:r>
        <w:t xml:space="preserve">  • Food Metabolite</w:t>
      </w:r>
    </w:p>
    <w:p w14:paraId="107FBBAB" w14:textId="77777777" w:rsidR="00347825" w:rsidRDefault="00347825" w:rsidP="00347825">
      <w:pPr>
        <w:pStyle w:val="Heading3"/>
      </w:pPr>
      <w:bookmarkStart w:id="63" w:name="1.1.14_Mindful_Eating"/>
      <w:bookmarkStart w:id="64" w:name="_Toc210656588"/>
      <w:r>
        <w:t xml:space="preserve">1.1.14 </w:t>
      </w:r>
      <w:proofErr w:type="spellStart"/>
      <w:r>
        <w:t>Mindful_Eating</w:t>
      </w:r>
      <w:bookmarkEnd w:id="63"/>
      <w:bookmarkEnd w:id="64"/>
      <w:proofErr w:type="spellEnd"/>
    </w:p>
    <w:p w14:paraId="0F4F39FC" w14:textId="77777777" w:rsidR="00347825" w:rsidRDefault="00347825" w:rsidP="00347825">
      <w:r>
        <w:t>Definition:</w:t>
      </w:r>
    </w:p>
    <w:p w14:paraId="6D702820" w14:textId="77777777" w:rsidR="00347825" w:rsidRDefault="00347825" w:rsidP="00347825">
      <w:r>
        <w:t xml:space="preserve">  • N/A</w:t>
      </w:r>
    </w:p>
    <w:p w14:paraId="02C03A95" w14:textId="77777777" w:rsidR="00347825" w:rsidRDefault="00347825" w:rsidP="00347825">
      <w:r>
        <w:t>Provenance:</w:t>
      </w:r>
    </w:p>
    <w:p w14:paraId="2394096C" w14:textId="77777777" w:rsidR="00347825" w:rsidRDefault="00347825" w:rsidP="00347825">
      <w:r>
        <w:t xml:space="preserve">  • Source: NCCIH</w:t>
      </w:r>
    </w:p>
    <w:p w14:paraId="013A3CEC" w14:textId="77777777" w:rsidR="00347825" w:rsidRDefault="00347825" w:rsidP="00347825">
      <w:r>
        <w:t>Synonyms:</w:t>
      </w:r>
    </w:p>
    <w:p w14:paraId="323FD532" w14:textId="77777777" w:rsidR="00347825" w:rsidRDefault="00347825" w:rsidP="00347825">
      <w:r>
        <w:t xml:space="preserve">  • N/A</w:t>
      </w:r>
    </w:p>
    <w:p w14:paraId="55E2A021" w14:textId="77777777" w:rsidR="00347825" w:rsidRDefault="00347825" w:rsidP="00347825">
      <w:pPr>
        <w:pStyle w:val="Heading3"/>
      </w:pPr>
      <w:bookmarkStart w:id="65" w:name="1.1.15_Orthomolecular_Therapy"/>
      <w:bookmarkStart w:id="66" w:name="_Toc210656589"/>
      <w:r>
        <w:t xml:space="preserve">1.1.15 </w:t>
      </w:r>
      <w:proofErr w:type="spellStart"/>
      <w:r>
        <w:t>Orthomolecular_Therapy</w:t>
      </w:r>
      <w:bookmarkEnd w:id="65"/>
      <w:bookmarkEnd w:id="66"/>
      <w:proofErr w:type="spellEnd"/>
    </w:p>
    <w:p w14:paraId="7225E378" w14:textId="77777777" w:rsidR="00347825" w:rsidRDefault="00347825" w:rsidP="00347825">
      <w:r>
        <w:t>Definition:</w:t>
      </w:r>
    </w:p>
    <w:p w14:paraId="32947412" w14:textId="77777777" w:rsidR="00347825" w:rsidRDefault="00347825" w:rsidP="00347825">
      <w:r>
        <w:lastRenderedPageBreak/>
        <w:t xml:space="preserve">  • The use of very large doses of vitamins or other naturally occurring substances normally present in the body, frequently for the treatment of mental disorders. (MSH)</w:t>
      </w:r>
    </w:p>
    <w:p w14:paraId="0435AB96" w14:textId="77777777" w:rsidR="00347825" w:rsidRDefault="00347825" w:rsidP="00347825">
      <w:r>
        <w:t>Provenance:</w:t>
      </w:r>
    </w:p>
    <w:p w14:paraId="1A045331" w14:textId="77777777" w:rsidR="00347825" w:rsidRDefault="00347825" w:rsidP="00347825">
      <w:r>
        <w:t xml:space="preserve">  • Source: Physician Data Query (PDQ) Terminology</w:t>
      </w:r>
      <w:r>
        <w:br/>
        <w:t xml:space="preserve"> http://purl.bioontology.org/ontology/PDQ/CDR0000574288</w:t>
      </w:r>
    </w:p>
    <w:p w14:paraId="32F82D08" w14:textId="77777777" w:rsidR="00347825" w:rsidRDefault="00347825" w:rsidP="00347825">
      <w:r>
        <w:t xml:space="preserve">  • Source: UMLS </w:t>
      </w:r>
      <w:r>
        <w:br/>
        <w:t xml:space="preserve"> https://uts.nlm.nih.gov/uts/umls/concept/C0029340</w:t>
      </w:r>
    </w:p>
    <w:p w14:paraId="75E46884" w14:textId="77777777" w:rsidR="00347825" w:rsidRDefault="00347825" w:rsidP="00347825">
      <w:r>
        <w:t>Synonyms:</w:t>
      </w:r>
    </w:p>
    <w:p w14:paraId="568A7D46" w14:textId="77777777" w:rsidR="00347825" w:rsidRDefault="00347825" w:rsidP="00347825">
      <w:r>
        <w:t xml:space="preserve">  • Orthomolecular Medicine</w:t>
      </w:r>
    </w:p>
    <w:p w14:paraId="19F4C0DF" w14:textId="77777777" w:rsidR="00347825" w:rsidRDefault="00347825" w:rsidP="00347825">
      <w:pPr>
        <w:pStyle w:val="Heading3"/>
      </w:pPr>
      <w:bookmarkStart w:id="67" w:name="1.1.16_Phytotherapy"/>
      <w:bookmarkStart w:id="68" w:name="_Toc210656590"/>
      <w:r>
        <w:t>1.1.16 Phytotherapy</w:t>
      </w:r>
      <w:bookmarkEnd w:id="67"/>
      <w:bookmarkEnd w:id="68"/>
    </w:p>
    <w:p w14:paraId="5D97E7B4" w14:textId="77777777" w:rsidR="00347825" w:rsidRDefault="00347825" w:rsidP="00347825">
      <w:r>
        <w:t>Definition:</w:t>
      </w:r>
    </w:p>
    <w:p w14:paraId="27A0C32D" w14:textId="77777777" w:rsidR="00347825" w:rsidRDefault="00347825" w:rsidP="00347825">
      <w:r>
        <w:t xml:space="preserve">  • [Source: Medical Subject Headings (</w:t>
      </w:r>
      <w:proofErr w:type="spellStart"/>
      <w:r>
        <w:t>MeSH</w:t>
      </w:r>
      <w:proofErr w:type="spellEnd"/>
      <w:r>
        <w:t>)] Use of plants or herbs to treat diseases or to alleviate pain.</w:t>
      </w:r>
    </w:p>
    <w:p w14:paraId="5D6C6692" w14:textId="77777777" w:rsidR="00347825" w:rsidRDefault="00347825" w:rsidP="00347825">
      <w:r>
        <w:t>Provenance:</w:t>
      </w:r>
    </w:p>
    <w:p w14:paraId="22A7C4FC" w14:textId="77777777" w:rsidR="00347825" w:rsidRDefault="00347825" w:rsidP="00347825">
      <w:r>
        <w:t xml:space="preserve">  • Source: Medical Subject Headings (</w:t>
      </w:r>
      <w:proofErr w:type="spellStart"/>
      <w:r>
        <w:t>MeSH</w:t>
      </w:r>
      <w:proofErr w:type="spellEnd"/>
      <w:r>
        <w:t>)</w:t>
      </w:r>
      <w:r>
        <w:br/>
        <w:t xml:space="preserve"> http://purl.bioontology.org/ontology/MESH/D008517</w:t>
      </w:r>
    </w:p>
    <w:p w14:paraId="193CB823" w14:textId="77777777" w:rsidR="00347825" w:rsidRDefault="00347825" w:rsidP="00347825">
      <w:r>
        <w:t xml:space="preserve">  • Source: Physician Data Query (PDQ) Terminology</w:t>
      </w:r>
      <w:r>
        <w:br/>
        <w:t xml:space="preserve"> http://purl.bioontology.org/ontology/PDQ/CDR0000372899</w:t>
      </w:r>
    </w:p>
    <w:p w14:paraId="4970E038" w14:textId="77777777" w:rsidR="00347825" w:rsidRDefault="00347825" w:rsidP="00347825">
      <w:r>
        <w:t>Synonyms:</w:t>
      </w:r>
    </w:p>
    <w:p w14:paraId="0A56A574" w14:textId="77777777" w:rsidR="00347825" w:rsidRDefault="00347825" w:rsidP="00347825">
      <w:r>
        <w:t xml:space="preserve">  • Botanical Therapy</w:t>
      </w:r>
    </w:p>
    <w:p w14:paraId="39161634" w14:textId="77777777" w:rsidR="00347825" w:rsidRDefault="00347825" w:rsidP="00347825">
      <w:pPr>
        <w:pStyle w:val="Heading4"/>
      </w:pPr>
      <w:bookmarkStart w:id="69" w:name="1.1.16.1_Phytoestrogen_Therapy"/>
      <w:bookmarkStart w:id="70" w:name="_Toc210656591"/>
      <w:r>
        <w:t xml:space="preserve">1.1.16.1 </w:t>
      </w:r>
      <w:proofErr w:type="spellStart"/>
      <w:r>
        <w:t>Phytoestrogen_Therapy</w:t>
      </w:r>
      <w:bookmarkEnd w:id="69"/>
      <w:bookmarkEnd w:id="70"/>
      <w:proofErr w:type="spellEnd"/>
    </w:p>
    <w:p w14:paraId="1F5E922C" w14:textId="77777777" w:rsidR="00347825" w:rsidRDefault="00347825" w:rsidP="00347825">
      <w:r>
        <w:t>Definition:</w:t>
      </w:r>
    </w:p>
    <w:p w14:paraId="0A1A6E31" w14:textId="77777777" w:rsidR="00347825" w:rsidRDefault="00347825" w:rsidP="00347825">
      <w:r>
        <w:t xml:space="preserve">  • N/A</w:t>
      </w:r>
    </w:p>
    <w:p w14:paraId="3301F6DD" w14:textId="77777777" w:rsidR="00347825" w:rsidRDefault="00347825" w:rsidP="00347825">
      <w:r>
        <w:t>Provenance:</w:t>
      </w:r>
    </w:p>
    <w:p w14:paraId="6D684470" w14:textId="77777777" w:rsidR="00347825" w:rsidRDefault="00347825" w:rsidP="00347825">
      <w:r>
        <w:t xml:space="preserve">  • Source: Physician Data Query (PDQ) Terminology</w:t>
      </w:r>
      <w:r>
        <w:br/>
        <w:t xml:space="preserve"> http://purl.bioontology.org/ontology/PDQ/CDR0000372904</w:t>
      </w:r>
    </w:p>
    <w:p w14:paraId="541679D1" w14:textId="77777777" w:rsidR="00347825" w:rsidRDefault="00347825" w:rsidP="00347825">
      <w:r>
        <w:t>Synonyms:</w:t>
      </w:r>
    </w:p>
    <w:p w14:paraId="7D4C2DF3" w14:textId="77777777" w:rsidR="00347825" w:rsidRDefault="00347825" w:rsidP="00347825">
      <w:r>
        <w:t xml:space="preserve">  • N/A</w:t>
      </w:r>
    </w:p>
    <w:p w14:paraId="6E8BBA1C" w14:textId="77777777" w:rsidR="00347825" w:rsidRDefault="00347825" w:rsidP="00347825">
      <w:pPr>
        <w:pStyle w:val="Heading4"/>
      </w:pPr>
      <w:bookmarkStart w:id="71" w:name="1.1.16.2_Herbal_Therapy"/>
      <w:bookmarkStart w:id="72" w:name="_Toc210656592"/>
      <w:r>
        <w:t xml:space="preserve">1.1.16.2 </w:t>
      </w:r>
      <w:proofErr w:type="spellStart"/>
      <w:r>
        <w:t>Herbal_Therapy</w:t>
      </w:r>
      <w:bookmarkEnd w:id="71"/>
      <w:bookmarkEnd w:id="72"/>
      <w:proofErr w:type="spellEnd"/>
    </w:p>
    <w:p w14:paraId="016FC7AD" w14:textId="77777777" w:rsidR="00347825" w:rsidRDefault="00347825" w:rsidP="00347825">
      <w:r>
        <w:t>Definition:</w:t>
      </w:r>
    </w:p>
    <w:p w14:paraId="384BE2EF" w14:textId="77777777" w:rsidR="00347825" w:rsidRDefault="00347825" w:rsidP="00347825">
      <w:r>
        <w:lastRenderedPageBreak/>
        <w:t xml:space="preserve">  • N/A</w:t>
      </w:r>
    </w:p>
    <w:p w14:paraId="524DAF4F" w14:textId="77777777" w:rsidR="00347825" w:rsidRDefault="00347825" w:rsidP="00347825">
      <w:r>
        <w:t>Provenance:</w:t>
      </w:r>
    </w:p>
    <w:p w14:paraId="094B4FC1" w14:textId="77777777" w:rsidR="00347825" w:rsidRDefault="00347825" w:rsidP="00347825">
      <w:r>
        <w:t xml:space="preserve">  • Source: UMLS </w:t>
      </w:r>
      <w:r>
        <w:br/>
        <w:t xml:space="preserve"> https://uts.nlm.nih.gov/uts/umls/concept/C2240391</w:t>
      </w:r>
    </w:p>
    <w:p w14:paraId="293F61BA" w14:textId="77777777" w:rsidR="00347825" w:rsidRDefault="00347825" w:rsidP="00347825">
      <w:r>
        <w:t>Synonyms:</w:t>
      </w:r>
    </w:p>
    <w:p w14:paraId="7F94E266" w14:textId="77777777" w:rsidR="00347825" w:rsidRDefault="00347825" w:rsidP="00347825">
      <w:r>
        <w:t xml:space="preserve">  • Herb Therapy</w:t>
      </w:r>
    </w:p>
    <w:p w14:paraId="0DBE6E5A" w14:textId="77777777" w:rsidR="00347825" w:rsidRDefault="00347825" w:rsidP="00347825">
      <w:r>
        <w:t xml:space="preserve">  • Herbal Medicine</w:t>
      </w:r>
    </w:p>
    <w:p w14:paraId="5D9C1995" w14:textId="77777777" w:rsidR="00347825" w:rsidRDefault="00347825" w:rsidP="00347825">
      <w:pPr>
        <w:pStyle w:val="Heading5"/>
      </w:pPr>
      <w:bookmarkStart w:id="73" w:name="1.1.16.2.1_Chinese_Herbal_Medicine"/>
      <w:bookmarkStart w:id="74" w:name="_Toc210656593"/>
      <w:r>
        <w:t xml:space="preserve">1.1.16.2.1 </w:t>
      </w:r>
      <w:proofErr w:type="spellStart"/>
      <w:r>
        <w:t>Chinese_Herbal_Medicine</w:t>
      </w:r>
      <w:bookmarkEnd w:id="73"/>
      <w:bookmarkEnd w:id="74"/>
      <w:proofErr w:type="spellEnd"/>
    </w:p>
    <w:p w14:paraId="488E4D62" w14:textId="77777777" w:rsidR="00347825" w:rsidRDefault="00347825" w:rsidP="00347825">
      <w:r>
        <w:t>Definition:</w:t>
      </w:r>
    </w:p>
    <w:p w14:paraId="163B83CB" w14:textId="77777777" w:rsidR="00347825" w:rsidRDefault="00347825" w:rsidP="00347825">
      <w:r>
        <w:t xml:space="preserve">  • N/A</w:t>
      </w:r>
    </w:p>
    <w:p w14:paraId="043BB866" w14:textId="77777777" w:rsidR="00347825" w:rsidRDefault="00347825" w:rsidP="00347825">
      <w:r>
        <w:t>Provenance:</w:t>
      </w:r>
    </w:p>
    <w:p w14:paraId="021DD6A2" w14:textId="77777777" w:rsidR="00347825" w:rsidRDefault="00347825" w:rsidP="00347825">
      <w:r>
        <w:t xml:space="preserve">  • Source: Read Clinical Terminology Version 2 (RCTV2)</w:t>
      </w:r>
      <w:r>
        <w:br/>
        <w:t xml:space="preserve"> http://purl.bioontology.org/ontology/RCTV2/8BF3.00</w:t>
      </w:r>
    </w:p>
    <w:p w14:paraId="4DBFB375" w14:textId="77777777" w:rsidR="00347825" w:rsidRDefault="00347825" w:rsidP="00347825">
      <w:r>
        <w:t xml:space="preserve">  • Source: UMLS </w:t>
      </w:r>
      <w:r>
        <w:br/>
        <w:t xml:space="preserve"> https://uts.nlm.nih.gov/uts/umls/concept/C1273412</w:t>
      </w:r>
    </w:p>
    <w:p w14:paraId="4E546898" w14:textId="77777777" w:rsidR="00347825" w:rsidRDefault="00347825" w:rsidP="00347825">
      <w:r>
        <w:t>Synonyms:</w:t>
      </w:r>
    </w:p>
    <w:p w14:paraId="173D7EF1" w14:textId="77777777" w:rsidR="00347825" w:rsidRDefault="00347825" w:rsidP="00347825">
      <w:r>
        <w:t xml:space="preserve">  • N/A</w:t>
      </w:r>
    </w:p>
    <w:p w14:paraId="2D3B905C" w14:textId="77777777" w:rsidR="00347825" w:rsidRDefault="00347825" w:rsidP="00347825">
      <w:pPr>
        <w:pStyle w:val="Heading6"/>
      </w:pPr>
      <w:bookmarkStart w:id="75" w:name="1.1.16.2.1.1_Astragalus"/>
      <w:bookmarkStart w:id="76" w:name="_Toc210656594"/>
      <w:r>
        <w:t>1.1.16.2.1.1 Astragalus</w:t>
      </w:r>
      <w:bookmarkEnd w:id="75"/>
      <w:bookmarkEnd w:id="76"/>
    </w:p>
    <w:p w14:paraId="611DE4B9" w14:textId="77777777" w:rsidR="00347825" w:rsidRDefault="00347825" w:rsidP="00347825">
      <w:r>
        <w:t>Definition:</w:t>
      </w:r>
    </w:p>
    <w:p w14:paraId="52DC7C1A" w14:textId="77777777" w:rsidR="00347825" w:rsidRDefault="00347825" w:rsidP="00347825">
      <w:r>
        <w:t xml:space="preserve">  • N/A</w:t>
      </w:r>
    </w:p>
    <w:p w14:paraId="6F91C4B0" w14:textId="77777777" w:rsidR="00347825" w:rsidRDefault="00347825" w:rsidP="00347825">
      <w:r>
        <w:t>Provenance:</w:t>
      </w:r>
    </w:p>
    <w:p w14:paraId="46338C92" w14:textId="77777777" w:rsidR="00347825" w:rsidRDefault="00347825" w:rsidP="00347825">
      <w:r>
        <w:t xml:space="preserve">  • Source: National Center for Complementary and Integrative Health (NCCIH)</w:t>
      </w:r>
      <w:r>
        <w:br/>
        <w:t xml:space="preserve">  https://www.nccih.nih.gov/health/astragalus</w:t>
      </w:r>
    </w:p>
    <w:p w14:paraId="42A4A7F6" w14:textId="77777777" w:rsidR="00347825" w:rsidRDefault="00347825" w:rsidP="00347825">
      <w:r>
        <w:t>Synonyms:</w:t>
      </w:r>
    </w:p>
    <w:p w14:paraId="41CC69ED" w14:textId="77777777" w:rsidR="00347825" w:rsidRDefault="00347825" w:rsidP="00347825">
      <w:r>
        <w:t xml:space="preserve">  • milk vetch</w:t>
      </w:r>
    </w:p>
    <w:p w14:paraId="5A086F9B" w14:textId="77777777" w:rsidR="00347825" w:rsidRDefault="00347825" w:rsidP="00347825">
      <w:pPr>
        <w:pStyle w:val="Heading6"/>
      </w:pPr>
      <w:bookmarkStart w:id="77" w:name="1.1.16.2.1.2_Asian_Ginseng"/>
      <w:bookmarkStart w:id="78" w:name="_Toc210656595"/>
      <w:r>
        <w:t xml:space="preserve">1.1.16.2.1.2 </w:t>
      </w:r>
      <w:proofErr w:type="spellStart"/>
      <w:r>
        <w:t>Asian_Ginseng</w:t>
      </w:r>
      <w:bookmarkEnd w:id="77"/>
      <w:bookmarkEnd w:id="78"/>
      <w:proofErr w:type="spellEnd"/>
    </w:p>
    <w:p w14:paraId="10AE643B" w14:textId="77777777" w:rsidR="00347825" w:rsidRDefault="00347825" w:rsidP="00347825">
      <w:r>
        <w:t>Definition:</w:t>
      </w:r>
    </w:p>
    <w:p w14:paraId="0D47D386" w14:textId="77777777" w:rsidR="00347825" w:rsidRDefault="00347825" w:rsidP="00347825">
      <w:r>
        <w:t xml:space="preserve">  • N/A</w:t>
      </w:r>
    </w:p>
    <w:p w14:paraId="178A75FA" w14:textId="77777777" w:rsidR="00347825" w:rsidRDefault="00347825" w:rsidP="00347825">
      <w:r>
        <w:t>Provenance:</w:t>
      </w:r>
    </w:p>
    <w:p w14:paraId="35DCB76F" w14:textId="77777777" w:rsidR="00347825" w:rsidRDefault="00347825" w:rsidP="00347825">
      <w:r>
        <w:lastRenderedPageBreak/>
        <w:t xml:space="preserve">  • Source: National Center for Complementary and Integrative Health (NCCIH)</w:t>
      </w:r>
      <w:r>
        <w:br/>
        <w:t xml:space="preserve"> https://www.nccih.nih.gov/health/asian-ginseng</w:t>
      </w:r>
    </w:p>
    <w:p w14:paraId="6F75FF54" w14:textId="77777777" w:rsidR="00347825" w:rsidRDefault="00347825" w:rsidP="00347825">
      <w:r>
        <w:t>Synonyms:</w:t>
      </w:r>
    </w:p>
    <w:p w14:paraId="1CD129D6" w14:textId="77777777" w:rsidR="00347825" w:rsidRDefault="00347825" w:rsidP="00347825">
      <w:r>
        <w:t xml:space="preserve">  • Asian ginseng</w:t>
      </w:r>
    </w:p>
    <w:p w14:paraId="1F3EB503" w14:textId="77777777" w:rsidR="00347825" w:rsidRDefault="00347825" w:rsidP="00347825">
      <w:r>
        <w:t xml:space="preserve">  • Chinese ginseng</w:t>
      </w:r>
    </w:p>
    <w:p w14:paraId="43B2E565" w14:textId="77777777" w:rsidR="00347825" w:rsidRDefault="00347825" w:rsidP="00347825">
      <w:r>
        <w:t xml:space="preserve">  • Korean ginseng</w:t>
      </w:r>
    </w:p>
    <w:p w14:paraId="41171B19" w14:textId="77777777" w:rsidR="00347825" w:rsidRDefault="00347825" w:rsidP="00347825">
      <w:r>
        <w:t xml:space="preserve">  • ginseng root</w:t>
      </w:r>
    </w:p>
    <w:p w14:paraId="2E776BE5" w14:textId="77777777" w:rsidR="00347825" w:rsidRDefault="00347825" w:rsidP="00347825">
      <w:r>
        <w:t xml:space="preserve">  • red ginseng</w:t>
      </w:r>
    </w:p>
    <w:p w14:paraId="3672F38E" w14:textId="77777777" w:rsidR="00347825" w:rsidRDefault="00347825" w:rsidP="00347825">
      <w:r>
        <w:t xml:space="preserve">  • white ginseng</w:t>
      </w:r>
    </w:p>
    <w:p w14:paraId="72F64D60" w14:textId="77777777" w:rsidR="00347825" w:rsidRDefault="00347825" w:rsidP="00347825">
      <w:pPr>
        <w:pStyle w:val="Heading6"/>
      </w:pPr>
      <w:bookmarkStart w:id="79" w:name="1.1.16.2.1.3_Berberine"/>
      <w:bookmarkStart w:id="80" w:name="_Toc210656596"/>
      <w:r>
        <w:t>1.1.16.2.1.3 Berberine</w:t>
      </w:r>
      <w:bookmarkEnd w:id="79"/>
      <w:bookmarkEnd w:id="80"/>
    </w:p>
    <w:p w14:paraId="6E033DF4" w14:textId="77777777" w:rsidR="00347825" w:rsidRDefault="00347825" w:rsidP="00347825">
      <w:r>
        <w:t>Definition:</w:t>
      </w:r>
    </w:p>
    <w:p w14:paraId="0D6CB101" w14:textId="77777777" w:rsidR="00347825" w:rsidRDefault="00347825" w:rsidP="00347825">
      <w:r>
        <w:t xml:space="preserve">  • N/A</w:t>
      </w:r>
    </w:p>
    <w:p w14:paraId="1DCF347A" w14:textId="77777777" w:rsidR="00347825" w:rsidRDefault="00347825" w:rsidP="00347825">
      <w:r>
        <w:t>Provenance:</w:t>
      </w:r>
    </w:p>
    <w:p w14:paraId="311D003E" w14:textId="77777777" w:rsidR="00347825" w:rsidRDefault="00347825" w:rsidP="00347825">
      <w:r>
        <w:t xml:space="preserve">  • Source: National Center for Complementary and Integrative Health (NCCIH)</w:t>
      </w:r>
      <w:r>
        <w:br/>
        <w:t xml:space="preserve">  https://www.nccih.nih.gov/health/berberine-and-weight-loss-what-you-need-to-know</w:t>
      </w:r>
    </w:p>
    <w:p w14:paraId="409F0EC9" w14:textId="77777777" w:rsidR="00347825" w:rsidRDefault="00347825" w:rsidP="00347825">
      <w:r>
        <w:t>Synonyms:</w:t>
      </w:r>
    </w:p>
    <w:p w14:paraId="3106FAB4" w14:textId="77777777" w:rsidR="00347825" w:rsidRDefault="00347825" w:rsidP="00347825">
      <w:r>
        <w:t xml:space="preserve">  • N/A</w:t>
      </w:r>
    </w:p>
    <w:p w14:paraId="73CCA261" w14:textId="77777777" w:rsidR="00347825" w:rsidRDefault="00347825" w:rsidP="00347825">
      <w:pPr>
        <w:pStyle w:val="Heading6"/>
      </w:pPr>
      <w:bookmarkStart w:id="81" w:name="1.1.16.2.1.4_Bitter_Orange"/>
      <w:bookmarkStart w:id="82" w:name="_Toc210656597"/>
      <w:r>
        <w:t xml:space="preserve">1.1.16.2.1.4 </w:t>
      </w:r>
      <w:proofErr w:type="spellStart"/>
      <w:r>
        <w:t>Bitter_Orange</w:t>
      </w:r>
      <w:bookmarkEnd w:id="81"/>
      <w:bookmarkEnd w:id="82"/>
      <w:proofErr w:type="spellEnd"/>
    </w:p>
    <w:p w14:paraId="0C7E5F06" w14:textId="77777777" w:rsidR="00347825" w:rsidRDefault="00347825" w:rsidP="00347825">
      <w:r>
        <w:t>Definition:</w:t>
      </w:r>
    </w:p>
    <w:p w14:paraId="67101F5A" w14:textId="77777777" w:rsidR="00347825" w:rsidRDefault="00347825" w:rsidP="00347825">
      <w:r>
        <w:t xml:space="preserve">  • N/A</w:t>
      </w:r>
    </w:p>
    <w:p w14:paraId="708FA60B" w14:textId="77777777" w:rsidR="00347825" w:rsidRDefault="00347825" w:rsidP="00347825">
      <w:r>
        <w:t>Provenance:</w:t>
      </w:r>
    </w:p>
    <w:p w14:paraId="51E1F8D8" w14:textId="77777777" w:rsidR="00347825" w:rsidRDefault="00347825" w:rsidP="00347825">
      <w:r>
        <w:t xml:space="preserve">  • Source: National Center for Complementary and Integrative Health (NCCIH)</w:t>
      </w:r>
      <w:r>
        <w:br/>
        <w:t xml:space="preserve">  https://www.nccih.nih.gov/health/bitter-orange</w:t>
      </w:r>
    </w:p>
    <w:p w14:paraId="65145241" w14:textId="77777777" w:rsidR="00347825" w:rsidRDefault="00347825" w:rsidP="00347825">
      <w:r>
        <w:t>Synonyms:</w:t>
      </w:r>
    </w:p>
    <w:p w14:paraId="57A47502" w14:textId="77777777" w:rsidR="00347825" w:rsidRDefault="00347825" w:rsidP="00347825">
      <w:r>
        <w:t xml:space="preserve">  • Seville orange</w:t>
      </w:r>
    </w:p>
    <w:p w14:paraId="5B29AF0F" w14:textId="77777777" w:rsidR="00347825" w:rsidRDefault="00347825" w:rsidP="00347825">
      <w:r>
        <w:t xml:space="preserve">  • sour orange</w:t>
      </w:r>
    </w:p>
    <w:p w14:paraId="692DAA6A" w14:textId="77777777" w:rsidR="00347825" w:rsidRDefault="00347825" w:rsidP="00347825">
      <w:r>
        <w:t xml:space="preserve">  • </w:t>
      </w:r>
      <w:proofErr w:type="spellStart"/>
      <w:r>
        <w:t>zhi</w:t>
      </w:r>
      <w:proofErr w:type="spellEnd"/>
      <w:r>
        <w:t xml:space="preserve"> </w:t>
      </w:r>
      <w:proofErr w:type="spellStart"/>
      <w:r>
        <w:t>shi</w:t>
      </w:r>
      <w:proofErr w:type="spellEnd"/>
    </w:p>
    <w:p w14:paraId="17EF87CA" w14:textId="77777777" w:rsidR="00347825" w:rsidRDefault="00347825" w:rsidP="00347825">
      <w:pPr>
        <w:pStyle w:val="Heading6"/>
      </w:pPr>
      <w:bookmarkStart w:id="83" w:name="1.1.16.2.1.5_Cinnamon"/>
      <w:bookmarkStart w:id="84" w:name="_Toc210656598"/>
      <w:r>
        <w:lastRenderedPageBreak/>
        <w:t>1.1.16.2.1.5 Cinnamon</w:t>
      </w:r>
      <w:bookmarkEnd w:id="83"/>
      <w:bookmarkEnd w:id="84"/>
    </w:p>
    <w:p w14:paraId="5B391DB5" w14:textId="77777777" w:rsidR="00347825" w:rsidRDefault="00347825" w:rsidP="00347825">
      <w:r>
        <w:t>Definition:</w:t>
      </w:r>
    </w:p>
    <w:p w14:paraId="393593FA" w14:textId="77777777" w:rsidR="00347825" w:rsidRDefault="00347825" w:rsidP="00347825">
      <w:r>
        <w:t xml:space="preserve">  • [Source: National Center for Complementary and Integrative Health (NCCIH</w:t>
      </w:r>
      <w:proofErr w:type="gramStart"/>
      <w:r>
        <w:t>)]  Cinnamon</w:t>
      </w:r>
      <w:proofErr w:type="gramEnd"/>
      <w:r>
        <w:t xml:space="preserve"> is a spice that comes from the dried bark of various species of Cinnamomum trees. Ceylon cinnamon (Cinnamomum verum), known as “true” cinnamon, grows primarily in Sri Lanka. Cassia cinnamon (Cinnamomum aromaticum), grown in areas of southeastern Asia, is the most common type sold in North America.</w:t>
      </w:r>
    </w:p>
    <w:p w14:paraId="577AB4E3" w14:textId="77777777" w:rsidR="00347825" w:rsidRDefault="00347825" w:rsidP="00347825">
      <w:r>
        <w:t>Provenance:</w:t>
      </w:r>
    </w:p>
    <w:p w14:paraId="197A44DB" w14:textId="77777777" w:rsidR="00347825" w:rsidRDefault="00347825" w:rsidP="00347825">
      <w:r>
        <w:t xml:space="preserve">  • Source: National Center for Complementary and Integrative Health (NCCIH)</w:t>
      </w:r>
      <w:r>
        <w:br/>
        <w:t xml:space="preserve">  https://www.nccih.nih.gov/health/cinnamon</w:t>
      </w:r>
    </w:p>
    <w:p w14:paraId="02B0379D" w14:textId="77777777" w:rsidR="00347825" w:rsidRDefault="00347825" w:rsidP="00347825">
      <w:r>
        <w:t>Synonyms:</w:t>
      </w:r>
    </w:p>
    <w:p w14:paraId="3D524266" w14:textId="77777777" w:rsidR="00347825" w:rsidRDefault="00347825" w:rsidP="00347825">
      <w:r>
        <w:t xml:space="preserve">  • Ceylon cinnamon</w:t>
      </w:r>
    </w:p>
    <w:p w14:paraId="17CA1E06" w14:textId="77777777" w:rsidR="00347825" w:rsidRDefault="00347825" w:rsidP="00347825">
      <w:r>
        <w:t xml:space="preserve">  • cassia cinnamon</w:t>
      </w:r>
    </w:p>
    <w:p w14:paraId="3FEE83ED" w14:textId="77777777" w:rsidR="00347825" w:rsidRDefault="00347825" w:rsidP="00347825">
      <w:r>
        <w:t xml:space="preserve">  • cinnamon bark</w:t>
      </w:r>
    </w:p>
    <w:p w14:paraId="3C47FA55" w14:textId="77777777" w:rsidR="00347825" w:rsidRDefault="00347825" w:rsidP="00347825">
      <w:pPr>
        <w:pStyle w:val="Heading6"/>
      </w:pPr>
      <w:bookmarkStart w:id="85" w:name="1.1.16.2.1.6_Dandelion"/>
      <w:bookmarkStart w:id="86" w:name="_Toc210656599"/>
      <w:r>
        <w:t>1.1.16.2.1.6 Dandelion</w:t>
      </w:r>
      <w:bookmarkEnd w:id="85"/>
      <w:bookmarkEnd w:id="86"/>
    </w:p>
    <w:p w14:paraId="305B638D" w14:textId="77777777" w:rsidR="00347825" w:rsidRDefault="00347825" w:rsidP="00347825">
      <w:r>
        <w:t>Definition:</w:t>
      </w:r>
    </w:p>
    <w:p w14:paraId="3D06D571" w14:textId="77777777" w:rsidR="00347825" w:rsidRDefault="00347825" w:rsidP="00347825">
      <w:r>
        <w:t xml:space="preserve">  • N/A</w:t>
      </w:r>
    </w:p>
    <w:p w14:paraId="4A3712E3" w14:textId="77777777" w:rsidR="00347825" w:rsidRDefault="00347825" w:rsidP="00347825">
      <w:r>
        <w:t>Provenance:</w:t>
      </w:r>
    </w:p>
    <w:p w14:paraId="3DDC6934" w14:textId="77777777" w:rsidR="00347825" w:rsidRDefault="00347825" w:rsidP="00347825">
      <w:r>
        <w:t xml:space="preserve">  • Source: National Center for Complementary and Integrative Health (NCCIH)</w:t>
      </w:r>
      <w:r>
        <w:br/>
        <w:t xml:space="preserve">  https://www.nccih.nih.gov/health/dandelion</w:t>
      </w:r>
    </w:p>
    <w:p w14:paraId="4BBCC875" w14:textId="77777777" w:rsidR="00347825" w:rsidRDefault="00347825" w:rsidP="00347825">
      <w:r>
        <w:t>Synonyms:</w:t>
      </w:r>
    </w:p>
    <w:p w14:paraId="2462FECE" w14:textId="77777777" w:rsidR="00347825" w:rsidRDefault="00347825" w:rsidP="00347825">
      <w:r>
        <w:t xml:space="preserve">  • blowball</w:t>
      </w:r>
    </w:p>
    <w:p w14:paraId="04D5F790" w14:textId="77777777" w:rsidR="00347825" w:rsidRDefault="00347825" w:rsidP="00347825">
      <w:r>
        <w:t xml:space="preserve">  • lion’s tooth</w:t>
      </w:r>
    </w:p>
    <w:p w14:paraId="1F86F0CF" w14:textId="77777777" w:rsidR="00347825" w:rsidRDefault="00347825" w:rsidP="00347825">
      <w:pPr>
        <w:pStyle w:val="Heading6"/>
      </w:pPr>
      <w:bookmarkStart w:id="87" w:name="1.1.16.2.1.7_Ephedra"/>
      <w:bookmarkStart w:id="88" w:name="_Toc210656600"/>
      <w:r>
        <w:t>1.1.16.2.1.7 Ephedra</w:t>
      </w:r>
      <w:bookmarkEnd w:id="87"/>
      <w:bookmarkEnd w:id="88"/>
    </w:p>
    <w:p w14:paraId="16D0F018" w14:textId="77777777" w:rsidR="00347825" w:rsidRDefault="00347825" w:rsidP="00347825">
      <w:r>
        <w:t>Definition:</w:t>
      </w:r>
    </w:p>
    <w:p w14:paraId="689799B7" w14:textId="77777777" w:rsidR="00347825" w:rsidRDefault="00347825" w:rsidP="00347825">
      <w:r>
        <w:t xml:space="preserve">  • N/A</w:t>
      </w:r>
    </w:p>
    <w:p w14:paraId="1AF0E8E2" w14:textId="77777777" w:rsidR="00347825" w:rsidRDefault="00347825" w:rsidP="00347825">
      <w:r>
        <w:t>Provenance:</w:t>
      </w:r>
    </w:p>
    <w:p w14:paraId="2722F30E" w14:textId="77777777" w:rsidR="00347825" w:rsidRDefault="00347825" w:rsidP="00347825">
      <w:r>
        <w:t xml:space="preserve">  • Source: National Center for Complementary and Integrative Health (NCCIH)</w:t>
      </w:r>
      <w:r>
        <w:br/>
        <w:t xml:space="preserve">  https://www.nccih.nih.gov/health/ephedra</w:t>
      </w:r>
    </w:p>
    <w:p w14:paraId="02D32879" w14:textId="77777777" w:rsidR="00347825" w:rsidRDefault="00347825" w:rsidP="00347825">
      <w:r>
        <w:t>Synonyms:</w:t>
      </w:r>
    </w:p>
    <w:p w14:paraId="79C448E6" w14:textId="77777777" w:rsidR="00347825" w:rsidRDefault="00347825" w:rsidP="00347825">
      <w:r>
        <w:lastRenderedPageBreak/>
        <w:t xml:space="preserve">  • Chinese ephedra</w:t>
      </w:r>
    </w:p>
    <w:p w14:paraId="7A2DA06E" w14:textId="77777777" w:rsidR="00347825" w:rsidRDefault="00347825" w:rsidP="00347825">
      <w:r>
        <w:t xml:space="preserve">  • ma </w:t>
      </w:r>
      <w:proofErr w:type="spellStart"/>
      <w:r>
        <w:t>huang</w:t>
      </w:r>
      <w:proofErr w:type="spellEnd"/>
    </w:p>
    <w:p w14:paraId="43709D10" w14:textId="77777777" w:rsidR="00347825" w:rsidRDefault="00347825" w:rsidP="00347825">
      <w:pPr>
        <w:pStyle w:val="Heading6"/>
      </w:pPr>
      <w:bookmarkStart w:id="89" w:name="1.1.16.2.1.8_Ginger"/>
      <w:bookmarkStart w:id="90" w:name="_Toc210656601"/>
      <w:r>
        <w:t>1.1.16.2.1.8 Ginger</w:t>
      </w:r>
      <w:bookmarkEnd w:id="89"/>
      <w:bookmarkEnd w:id="90"/>
    </w:p>
    <w:p w14:paraId="52464774" w14:textId="77777777" w:rsidR="00347825" w:rsidRDefault="00347825" w:rsidP="00347825">
      <w:r>
        <w:t>Definition:</w:t>
      </w:r>
    </w:p>
    <w:p w14:paraId="6D300268" w14:textId="77777777" w:rsidR="00347825" w:rsidRDefault="00347825" w:rsidP="00347825">
      <w:r>
        <w:t xml:space="preserve">  • N/A</w:t>
      </w:r>
    </w:p>
    <w:p w14:paraId="65D944BE" w14:textId="77777777" w:rsidR="00347825" w:rsidRDefault="00347825" w:rsidP="00347825">
      <w:r>
        <w:t>Provenance:</w:t>
      </w:r>
    </w:p>
    <w:p w14:paraId="5B2F1BB1" w14:textId="77777777" w:rsidR="00347825" w:rsidRDefault="00347825" w:rsidP="00347825">
      <w:r>
        <w:t xml:space="preserve">  • Source: National Center for Complementary and Integrative Health (NCCIH)</w:t>
      </w:r>
      <w:r>
        <w:br/>
        <w:t xml:space="preserve">  https://www.nccih.nih.gov/health/ginger</w:t>
      </w:r>
    </w:p>
    <w:p w14:paraId="39463A01" w14:textId="77777777" w:rsidR="00347825" w:rsidRDefault="00347825" w:rsidP="00347825">
      <w:r>
        <w:t>Synonyms:</w:t>
      </w:r>
    </w:p>
    <w:p w14:paraId="562C16FF" w14:textId="77777777" w:rsidR="00347825" w:rsidRDefault="00347825" w:rsidP="00347825">
      <w:r>
        <w:t xml:space="preserve">  • N/A</w:t>
      </w:r>
    </w:p>
    <w:p w14:paraId="747B1E48" w14:textId="77777777" w:rsidR="00347825" w:rsidRDefault="00347825" w:rsidP="00347825">
      <w:pPr>
        <w:pStyle w:val="Heading6"/>
      </w:pPr>
      <w:bookmarkStart w:id="91" w:name="1.1.16.2.1.9_Ginkgo"/>
      <w:bookmarkStart w:id="92" w:name="_Toc210656602"/>
      <w:r>
        <w:t>1.1.16.2.1.9 Ginkgo</w:t>
      </w:r>
      <w:bookmarkEnd w:id="91"/>
      <w:bookmarkEnd w:id="92"/>
    </w:p>
    <w:p w14:paraId="3245B4B5" w14:textId="77777777" w:rsidR="00347825" w:rsidRDefault="00347825" w:rsidP="00347825">
      <w:r>
        <w:t>Definition:</w:t>
      </w:r>
    </w:p>
    <w:p w14:paraId="373243AB" w14:textId="77777777" w:rsidR="00347825" w:rsidRDefault="00347825" w:rsidP="00347825">
      <w:r>
        <w:t xml:space="preserve">  • N/A</w:t>
      </w:r>
    </w:p>
    <w:p w14:paraId="1E5ACEA4" w14:textId="77777777" w:rsidR="00347825" w:rsidRDefault="00347825" w:rsidP="00347825">
      <w:r>
        <w:t>Provenance:</w:t>
      </w:r>
    </w:p>
    <w:p w14:paraId="1CB6230D" w14:textId="77777777" w:rsidR="00347825" w:rsidRDefault="00347825" w:rsidP="00347825">
      <w:r>
        <w:t xml:space="preserve">  • Source: National Center for Complementary and Integrative Health (NCCIH)</w:t>
      </w:r>
      <w:r>
        <w:br/>
        <w:t xml:space="preserve">  https://www.nccih.nih.gov/health/ginkgo</w:t>
      </w:r>
    </w:p>
    <w:p w14:paraId="126B696A" w14:textId="77777777" w:rsidR="00347825" w:rsidRDefault="00347825" w:rsidP="00347825">
      <w:r>
        <w:t>Synonyms:</w:t>
      </w:r>
    </w:p>
    <w:p w14:paraId="3DB7CA1F" w14:textId="77777777" w:rsidR="00347825" w:rsidRDefault="00347825" w:rsidP="00347825">
      <w:r>
        <w:t xml:space="preserve">  • Ginkgo biloba</w:t>
      </w:r>
    </w:p>
    <w:p w14:paraId="4ED1CD18" w14:textId="77777777" w:rsidR="00347825" w:rsidRDefault="00347825" w:rsidP="00347825">
      <w:r>
        <w:t xml:space="preserve">  • Japanese silver apricot</w:t>
      </w:r>
    </w:p>
    <w:p w14:paraId="61B5F6A5" w14:textId="77777777" w:rsidR="00347825" w:rsidRDefault="00347825" w:rsidP="00347825">
      <w:r>
        <w:t xml:space="preserve">  • fossil tree</w:t>
      </w:r>
    </w:p>
    <w:p w14:paraId="1CC40B7C" w14:textId="77777777" w:rsidR="00347825" w:rsidRDefault="00347825" w:rsidP="00347825">
      <w:r>
        <w:t xml:space="preserve">  • maidenhair tree</w:t>
      </w:r>
    </w:p>
    <w:p w14:paraId="27F94AF9" w14:textId="77777777" w:rsidR="00347825" w:rsidRDefault="00347825" w:rsidP="00347825">
      <w:pPr>
        <w:pStyle w:val="Heading6"/>
      </w:pPr>
      <w:bookmarkStart w:id="93" w:name="1.1.16.2.1.10_Tea"/>
      <w:bookmarkStart w:id="94" w:name="_Toc210656603"/>
      <w:r>
        <w:t>1.1.16.2.1.10 Tea</w:t>
      </w:r>
      <w:bookmarkEnd w:id="93"/>
      <w:bookmarkEnd w:id="94"/>
    </w:p>
    <w:p w14:paraId="21BDEB68" w14:textId="77777777" w:rsidR="00347825" w:rsidRDefault="00347825" w:rsidP="00347825">
      <w:r>
        <w:t>Definition:</w:t>
      </w:r>
    </w:p>
    <w:p w14:paraId="0DFCAA0F" w14:textId="77777777" w:rsidR="00347825" w:rsidRDefault="00347825" w:rsidP="00347825">
      <w:r>
        <w:t xml:space="preserve">  • N/A</w:t>
      </w:r>
    </w:p>
    <w:p w14:paraId="3114BA8C" w14:textId="77777777" w:rsidR="00347825" w:rsidRDefault="00347825" w:rsidP="00347825">
      <w:r>
        <w:t>Provenance:</w:t>
      </w:r>
    </w:p>
    <w:p w14:paraId="03455013" w14:textId="77777777" w:rsidR="00347825" w:rsidRDefault="00347825" w:rsidP="00347825">
      <w:r>
        <w:t xml:space="preserve">  • Source: National Center for Complementary and Integrative Health (NCCIH)</w:t>
      </w:r>
      <w:r>
        <w:br/>
        <w:t xml:space="preserve">  https://www.nccih.nih.gov/health/tea</w:t>
      </w:r>
    </w:p>
    <w:p w14:paraId="151D99C2" w14:textId="77777777" w:rsidR="00347825" w:rsidRDefault="00347825" w:rsidP="00347825">
      <w:r>
        <w:t>Synonyms:</w:t>
      </w:r>
    </w:p>
    <w:p w14:paraId="2BA06B71" w14:textId="77777777" w:rsidR="00347825" w:rsidRDefault="00347825" w:rsidP="00347825">
      <w:r>
        <w:lastRenderedPageBreak/>
        <w:t xml:space="preserve">  • N/A</w:t>
      </w:r>
    </w:p>
    <w:p w14:paraId="44468EDD" w14:textId="77777777" w:rsidR="00347825" w:rsidRDefault="00347825" w:rsidP="00347825">
      <w:pPr>
        <w:pStyle w:val="Heading7"/>
      </w:pPr>
      <w:bookmarkStart w:id="95" w:name="1.1.16.2.1.10.1_Green_Tea"/>
      <w:bookmarkStart w:id="96" w:name="_Toc210656604"/>
      <w:r>
        <w:t xml:space="preserve">1.1.16.2.1.10.1 </w:t>
      </w:r>
      <w:proofErr w:type="spellStart"/>
      <w:r>
        <w:t>Green_Tea</w:t>
      </w:r>
      <w:bookmarkEnd w:id="95"/>
      <w:bookmarkEnd w:id="96"/>
      <w:proofErr w:type="spellEnd"/>
    </w:p>
    <w:p w14:paraId="61E392B1" w14:textId="77777777" w:rsidR="00347825" w:rsidRDefault="00347825" w:rsidP="00347825">
      <w:r>
        <w:t>Definition:</w:t>
      </w:r>
    </w:p>
    <w:p w14:paraId="727F8B68" w14:textId="77777777" w:rsidR="00347825" w:rsidRDefault="00347825" w:rsidP="00347825">
      <w:r>
        <w:t xml:space="preserve">  • N/A</w:t>
      </w:r>
    </w:p>
    <w:p w14:paraId="2213FF55" w14:textId="77777777" w:rsidR="00347825" w:rsidRDefault="00347825" w:rsidP="00347825">
      <w:r>
        <w:t>Provenance:</w:t>
      </w:r>
    </w:p>
    <w:p w14:paraId="74371EBE" w14:textId="77777777" w:rsidR="00347825" w:rsidRDefault="00347825" w:rsidP="00347825">
      <w:r>
        <w:t xml:space="preserve">  • Source: National Center for Complementary and Integrative Health (NCCIH)</w:t>
      </w:r>
      <w:r>
        <w:br/>
        <w:t xml:space="preserve">  https://www.nccih.nih.gov/health/green-tea</w:t>
      </w:r>
    </w:p>
    <w:p w14:paraId="01A34814" w14:textId="77777777" w:rsidR="00347825" w:rsidRDefault="00347825" w:rsidP="00347825">
      <w:r>
        <w:t>Synonyms:</w:t>
      </w:r>
    </w:p>
    <w:p w14:paraId="7010CDDA" w14:textId="77777777" w:rsidR="00347825" w:rsidRDefault="00347825" w:rsidP="00347825">
      <w:r>
        <w:t xml:space="preserve">  • N/A</w:t>
      </w:r>
    </w:p>
    <w:p w14:paraId="4FB612F1" w14:textId="77777777" w:rsidR="00347825" w:rsidRDefault="00347825" w:rsidP="00347825">
      <w:pPr>
        <w:pStyle w:val="Heading6"/>
      </w:pPr>
      <w:bookmarkStart w:id="97" w:name="1.1.16.2.1.11_Hawthorn"/>
      <w:bookmarkStart w:id="98" w:name="_Toc210656605"/>
      <w:r>
        <w:t>1.1.16.2.1.11 Hawthorn</w:t>
      </w:r>
      <w:bookmarkEnd w:id="97"/>
      <w:bookmarkEnd w:id="98"/>
    </w:p>
    <w:p w14:paraId="17017867" w14:textId="77777777" w:rsidR="00347825" w:rsidRDefault="00347825" w:rsidP="00347825">
      <w:r>
        <w:t>Definition:</w:t>
      </w:r>
    </w:p>
    <w:p w14:paraId="2E74BA85" w14:textId="77777777" w:rsidR="00347825" w:rsidRDefault="00347825" w:rsidP="00347825">
      <w:r>
        <w:t xml:space="preserve">  • N/A</w:t>
      </w:r>
    </w:p>
    <w:p w14:paraId="4F245582" w14:textId="77777777" w:rsidR="00347825" w:rsidRDefault="00347825" w:rsidP="00347825">
      <w:r>
        <w:t>Provenance:</w:t>
      </w:r>
    </w:p>
    <w:p w14:paraId="3FF14A39" w14:textId="77777777" w:rsidR="00347825" w:rsidRDefault="00347825" w:rsidP="00347825">
      <w:r>
        <w:t xml:space="preserve">  • Source: National Center for Complementary and Integrative Health (NCCIH)</w:t>
      </w:r>
      <w:r>
        <w:br/>
        <w:t xml:space="preserve">  https://www.nccih.nih.gov/health/hawthorn</w:t>
      </w:r>
    </w:p>
    <w:p w14:paraId="26B93910" w14:textId="77777777" w:rsidR="00347825" w:rsidRDefault="00347825" w:rsidP="00347825">
      <w:r>
        <w:t>Synonyms:</w:t>
      </w:r>
    </w:p>
    <w:p w14:paraId="2ACED1D0" w14:textId="77777777" w:rsidR="00347825" w:rsidRDefault="00347825" w:rsidP="00347825">
      <w:r>
        <w:t xml:space="preserve">  • English hawthorn</w:t>
      </w:r>
    </w:p>
    <w:p w14:paraId="5B53D87A" w14:textId="77777777" w:rsidR="00347825" w:rsidRDefault="00347825" w:rsidP="00347825">
      <w:r>
        <w:t xml:space="preserve">  • </w:t>
      </w:r>
      <w:proofErr w:type="spellStart"/>
      <w:r>
        <w:t>harthorne</w:t>
      </w:r>
      <w:proofErr w:type="spellEnd"/>
    </w:p>
    <w:p w14:paraId="3AA497D6" w14:textId="77777777" w:rsidR="00347825" w:rsidRDefault="00347825" w:rsidP="00347825">
      <w:r>
        <w:t xml:space="preserve">  • haw</w:t>
      </w:r>
    </w:p>
    <w:p w14:paraId="5761CC93" w14:textId="77777777" w:rsidR="00347825" w:rsidRDefault="00347825" w:rsidP="00347825">
      <w:r>
        <w:t xml:space="preserve">  • </w:t>
      </w:r>
      <w:proofErr w:type="spellStart"/>
      <w:r>
        <w:t>hawthorne</w:t>
      </w:r>
      <w:proofErr w:type="spellEnd"/>
    </w:p>
    <w:p w14:paraId="5DF20974" w14:textId="77777777" w:rsidR="00347825" w:rsidRDefault="00347825" w:rsidP="00347825">
      <w:r>
        <w:t xml:space="preserve">  • </w:t>
      </w:r>
      <w:proofErr w:type="spellStart"/>
      <w:r>
        <w:t>oneseed</w:t>
      </w:r>
      <w:proofErr w:type="spellEnd"/>
      <w:r>
        <w:t xml:space="preserve"> hawthorn</w:t>
      </w:r>
    </w:p>
    <w:p w14:paraId="2961901E" w14:textId="77777777" w:rsidR="00347825" w:rsidRDefault="00347825" w:rsidP="00347825">
      <w:pPr>
        <w:pStyle w:val="Heading6"/>
      </w:pPr>
      <w:bookmarkStart w:id="99" w:name="1.1.16.2.1.12_Licorice_Root"/>
      <w:bookmarkStart w:id="100" w:name="_Toc210656606"/>
      <w:r>
        <w:t xml:space="preserve">1.1.16.2.1.12 </w:t>
      </w:r>
      <w:proofErr w:type="spellStart"/>
      <w:r>
        <w:t>Licorice_Root</w:t>
      </w:r>
      <w:bookmarkEnd w:id="99"/>
      <w:bookmarkEnd w:id="100"/>
      <w:proofErr w:type="spellEnd"/>
    </w:p>
    <w:p w14:paraId="1EE294BC" w14:textId="77777777" w:rsidR="00347825" w:rsidRDefault="00347825" w:rsidP="00347825">
      <w:r>
        <w:t>Definition:</w:t>
      </w:r>
    </w:p>
    <w:p w14:paraId="7570AEDC" w14:textId="77777777" w:rsidR="00347825" w:rsidRDefault="00347825" w:rsidP="00347825">
      <w:r>
        <w:t xml:space="preserve">  • N/A</w:t>
      </w:r>
    </w:p>
    <w:p w14:paraId="7EF12175" w14:textId="77777777" w:rsidR="00347825" w:rsidRDefault="00347825" w:rsidP="00347825">
      <w:r>
        <w:t>Provenance:</w:t>
      </w:r>
    </w:p>
    <w:p w14:paraId="039D894F" w14:textId="77777777" w:rsidR="00347825" w:rsidRDefault="00347825" w:rsidP="00347825">
      <w:r>
        <w:t xml:space="preserve">  • Source: National Center for Complementary and Integrative Health (NCCIH)</w:t>
      </w:r>
      <w:r>
        <w:br/>
        <w:t xml:space="preserve"> https://www.nccih.nih.gov/health/licorice-root</w:t>
      </w:r>
    </w:p>
    <w:p w14:paraId="4DA93C4B" w14:textId="77777777" w:rsidR="00347825" w:rsidRDefault="00347825" w:rsidP="00347825">
      <w:r>
        <w:t>Synonyms:</w:t>
      </w:r>
    </w:p>
    <w:p w14:paraId="707AE39B" w14:textId="77777777" w:rsidR="00347825" w:rsidRDefault="00347825" w:rsidP="00347825">
      <w:r>
        <w:lastRenderedPageBreak/>
        <w:t xml:space="preserve">  • Chinese licorice</w:t>
      </w:r>
    </w:p>
    <w:p w14:paraId="357AB3C2" w14:textId="77777777" w:rsidR="00347825" w:rsidRDefault="00347825" w:rsidP="00347825">
      <w:r>
        <w:t xml:space="preserve">  • </w:t>
      </w:r>
      <w:proofErr w:type="spellStart"/>
      <w:r>
        <w:t>gan</w:t>
      </w:r>
      <w:proofErr w:type="spellEnd"/>
      <w:r>
        <w:t xml:space="preserve"> </w:t>
      </w:r>
      <w:proofErr w:type="spellStart"/>
      <w:r>
        <w:t>cao</w:t>
      </w:r>
      <w:proofErr w:type="spellEnd"/>
    </w:p>
    <w:p w14:paraId="3F4EFC75" w14:textId="77777777" w:rsidR="00347825" w:rsidRDefault="00347825" w:rsidP="00347825">
      <w:r>
        <w:t xml:space="preserve">  • </w:t>
      </w:r>
      <w:proofErr w:type="spellStart"/>
      <w:r>
        <w:t>gan</w:t>
      </w:r>
      <w:proofErr w:type="spellEnd"/>
      <w:r>
        <w:t xml:space="preserve"> </w:t>
      </w:r>
      <w:proofErr w:type="spellStart"/>
      <w:r>
        <w:t>zao</w:t>
      </w:r>
      <w:proofErr w:type="spellEnd"/>
    </w:p>
    <w:p w14:paraId="5437EC52" w14:textId="77777777" w:rsidR="00347825" w:rsidRDefault="00347825" w:rsidP="00347825">
      <w:r>
        <w:t xml:space="preserve">  • licorice</w:t>
      </w:r>
    </w:p>
    <w:p w14:paraId="0071DB23" w14:textId="77777777" w:rsidR="00347825" w:rsidRDefault="00347825" w:rsidP="00347825">
      <w:r>
        <w:t xml:space="preserve">  • </w:t>
      </w:r>
      <w:proofErr w:type="spellStart"/>
      <w:r>
        <w:t>liquorice</w:t>
      </w:r>
      <w:proofErr w:type="spellEnd"/>
    </w:p>
    <w:p w14:paraId="2AF07CEC" w14:textId="77777777" w:rsidR="00347825" w:rsidRDefault="00347825" w:rsidP="00347825">
      <w:r>
        <w:t xml:space="preserve">  • sweet root</w:t>
      </w:r>
    </w:p>
    <w:p w14:paraId="66F52DD8" w14:textId="77777777" w:rsidR="00347825" w:rsidRDefault="00347825" w:rsidP="00347825">
      <w:pPr>
        <w:pStyle w:val="Heading6"/>
      </w:pPr>
      <w:bookmarkStart w:id="101" w:name="1.1.16.2.1.13_Milk_Thistle"/>
      <w:bookmarkStart w:id="102" w:name="_Toc210656607"/>
      <w:r>
        <w:t xml:space="preserve">1.1.16.2.1.13 </w:t>
      </w:r>
      <w:proofErr w:type="spellStart"/>
      <w:r>
        <w:t>Milk_Thistle</w:t>
      </w:r>
      <w:bookmarkEnd w:id="101"/>
      <w:bookmarkEnd w:id="102"/>
      <w:proofErr w:type="spellEnd"/>
    </w:p>
    <w:p w14:paraId="66ECA114" w14:textId="77777777" w:rsidR="00347825" w:rsidRDefault="00347825" w:rsidP="00347825">
      <w:r>
        <w:t>Definition:</w:t>
      </w:r>
    </w:p>
    <w:p w14:paraId="1EEC6A1D" w14:textId="77777777" w:rsidR="00347825" w:rsidRDefault="00347825" w:rsidP="00347825">
      <w:r>
        <w:t xml:space="preserve">  • N/A</w:t>
      </w:r>
    </w:p>
    <w:p w14:paraId="6EAF98F3" w14:textId="77777777" w:rsidR="00347825" w:rsidRDefault="00347825" w:rsidP="00347825">
      <w:r>
        <w:t>Provenance:</w:t>
      </w:r>
    </w:p>
    <w:p w14:paraId="618B87E1" w14:textId="77777777" w:rsidR="00347825" w:rsidRDefault="00347825" w:rsidP="00347825">
      <w:r>
        <w:t xml:space="preserve">  • Source: National Center for Complementary and Integrative Health (NCCIH)</w:t>
      </w:r>
      <w:r>
        <w:br/>
        <w:t xml:space="preserve">  https://www.nccih.nih.gov/health/milk-thistle</w:t>
      </w:r>
    </w:p>
    <w:p w14:paraId="40E8A844" w14:textId="77777777" w:rsidR="00347825" w:rsidRDefault="00347825" w:rsidP="00347825">
      <w:r>
        <w:t>Synonyms:</w:t>
      </w:r>
    </w:p>
    <w:p w14:paraId="388C1743" w14:textId="77777777" w:rsidR="00347825" w:rsidRDefault="00347825" w:rsidP="00347825">
      <w:r>
        <w:t xml:space="preserve">  • Mary thistle</w:t>
      </w:r>
    </w:p>
    <w:p w14:paraId="71654805" w14:textId="77777777" w:rsidR="00347825" w:rsidRDefault="00347825" w:rsidP="00347825">
      <w:r>
        <w:t xml:space="preserve">  • holy thistle</w:t>
      </w:r>
    </w:p>
    <w:p w14:paraId="5588CA1F" w14:textId="77777777" w:rsidR="00347825" w:rsidRDefault="00347825" w:rsidP="00347825">
      <w:pPr>
        <w:pStyle w:val="Heading6"/>
      </w:pPr>
      <w:bookmarkStart w:id="103" w:name="1.1.16.2.1.14_Mugwort"/>
      <w:bookmarkStart w:id="104" w:name="_Toc210656608"/>
      <w:r>
        <w:t xml:space="preserve">1.1.16.2.1.14 </w:t>
      </w:r>
      <w:proofErr w:type="spellStart"/>
      <w:r>
        <w:t>Mugwort</w:t>
      </w:r>
      <w:bookmarkEnd w:id="103"/>
      <w:bookmarkEnd w:id="104"/>
      <w:proofErr w:type="spellEnd"/>
    </w:p>
    <w:p w14:paraId="7BBEED16" w14:textId="77777777" w:rsidR="00347825" w:rsidRDefault="00347825" w:rsidP="00347825">
      <w:r>
        <w:t>Definition:</w:t>
      </w:r>
    </w:p>
    <w:p w14:paraId="669A5F6C" w14:textId="77777777" w:rsidR="00347825" w:rsidRDefault="00347825" w:rsidP="00347825">
      <w:r>
        <w:t xml:space="preserve">  • N/A</w:t>
      </w:r>
    </w:p>
    <w:p w14:paraId="4B4BAAF2" w14:textId="77777777" w:rsidR="00347825" w:rsidRDefault="00347825" w:rsidP="00347825">
      <w:r>
        <w:t>Provenance:</w:t>
      </w:r>
    </w:p>
    <w:p w14:paraId="30E9D14B" w14:textId="77777777" w:rsidR="00347825" w:rsidRDefault="00347825" w:rsidP="00347825">
      <w:r>
        <w:t xml:space="preserve">  • Source: National Center for Complementary and Integrative Health (NCCIH)</w:t>
      </w:r>
      <w:r>
        <w:br/>
        <w:t xml:space="preserve"> https://www.nccih.nih.gov/health/mugwort</w:t>
      </w:r>
    </w:p>
    <w:p w14:paraId="150EF9BF" w14:textId="77777777" w:rsidR="00347825" w:rsidRDefault="00347825" w:rsidP="00347825">
      <w:r>
        <w:t>Synonyms:</w:t>
      </w:r>
    </w:p>
    <w:p w14:paraId="7A8FE382" w14:textId="77777777" w:rsidR="00347825" w:rsidRDefault="00347825" w:rsidP="00347825">
      <w:r>
        <w:t xml:space="preserve">  • St. John’s plant</w:t>
      </w:r>
    </w:p>
    <w:p w14:paraId="7D17EB3B" w14:textId="77777777" w:rsidR="00347825" w:rsidRDefault="00347825" w:rsidP="00347825">
      <w:r>
        <w:t xml:space="preserve">  • chrysanthemum weed</w:t>
      </w:r>
    </w:p>
    <w:p w14:paraId="19A84420" w14:textId="77777777" w:rsidR="00347825" w:rsidRDefault="00347825" w:rsidP="00347825">
      <w:r>
        <w:t xml:space="preserve">  • common wormwood</w:t>
      </w:r>
    </w:p>
    <w:p w14:paraId="674A45AE" w14:textId="77777777" w:rsidR="00347825" w:rsidRDefault="00347825" w:rsidP="00347825">
      <w:r>
        <w:t xml:space="preserve">  • felon herb</w:t>
      </w:r>
    </w:p>
    <w:p w14:paraId="27601E0C" w14:textId="77777777" w:rsidR="00347825" w:rsidRDefault="00347825" w:rsidP="00347825">
      <w:r>
        <w:t xml:space="preserve">  • sailor’s tobacco</w:t>
      </w:r>
    </w:p>
    <w:p w14:paraId="2D6D732C" w14:textId="77777777" w:rsidR="00347825" w:rsidRDefault="00347825" w:rsidP="00347825">
      <w:r>
        <w:t xml:space="preserve">  • wild wormwood</w:t>
      </w:r>
    </w:p>
    <w:p w14:paraId="5AE83D65" w14:textId="77777777" w:rsidR="00347825" w:rsidRDefault="00347825" w:rsidP="00347825">
      <w:pPr>
        <w:pStyle w:val="Heading6"/>
      </w:pPr>
      <w:bookmarkStart w:id="105" w:name="1.1.16.2.1.15_Rhodiola"/>
      <w:bookmarkStart w:id="106" w:name="_Toc210656609"/>
      <w:r>
        <w:lastRenderedPageBreak/>
        <w:t>1.1.16.2.1.15 Rhodiola</w:t>
      </w:r>
      <w:bookmarkEnd w:id="105"/>
      <w:bookmarkEnd w:id="106"/>
    </w:p>
    <w:p w14:paraId="1A882070" w14:textId="77777777" w:rsidR="00347825" w:rsidRDefault="00347825" w:rsidP="00347825">
      <w:r>
        <w:t>Definition:</w:t>
      </w:r>
    </w:p>
    <w:p w14:paraId="73512CDF" w14:textId="77777777" w:rsidR="00347825" w:rsidRDefault="00347825" w:rsidP="00347825">
      <w:r>
        <w:t xml:space="preserve">  • N/A</w:t>
      </w:r>
    </w:p>
    <w:p w14:paraId="0C334C18" w14:textId="77777777" w:rsidR="00347825" w:rsidRDefault="00347825" w:rsidP="00347825">
      <w:r>
        <w:t>Provenance:</w:t>
      </w:r>
    </w:p>
    <w:p w14:paraId="26FAE98C" w14:textId="77777777" w:rsidR="00347825" w:rsidRDefault="00347825" w:rsidP="00347825">
      <w:r>
        <w:t xml:space="preserve">  • Source: National Center for Complementary and Integrative Health (NCCIH)</w:t>
      </w:r>
      <w:r>
        <w:br/>
        <w:t xml:space="preserve"> https://www.nccih.nih.gov/health/rhodiola</w:t>
      </w:r>
    </w:p>
    <w:p w14:paraId="02DE5583" w14:textId="77777777" w:rsidR="00347825" w:rsidRDefault="00347825" w:rsidP="00347825">
      <w:r>
        <w:t>Synonyms:</w:t>
      </w:r>
    </w:p>
    <w:p w14:paraId="2683382A" w14:textId="77777777" w:rsidR="00347825" w:rsidRDefault="00347825" w:rsidP="00347825">
      <w:r>
        <w:t xml:space="preserve">  • arctic root</w:t>
      </w:r>
    </w:p>
    <w:p w14:paraId="130E783B" w14:textId="77777777" w:rsidR="00347825" w:rsidRDefault="00347825" w:rsidP="00347825">
      <w:r>
        <w:t xml:space="preserve">  • golden root</w:t>
      </w:r>
    </w:p>
    <w:p w14:paraId="2D27392A" w14:textId="77777777" w:rsidR="00347825" w:rsidRDefault="00347825" w:rsidP="00347825">
      <w:r>
        <w:t xml:space="preserve">  • king’s crown</w:t>
      </w:r>
    </w:p>
    <w:p w14:paraId="54C8CFE8" w14:textId="77777777" w:rsidR="00347825" w:rsidRDefault="00347825" w:rsidP="00347825">
      <w:r>
        <w:t xml:space="preserve">  • rose root</w:t>
      </w:r>
    </w:p>
    <w:p w14:paraId="36DCD458" w14:textId="77777777" w:rsidR="00347825" w:rsidRDefault="00347825" w:rsidP="00347825">
      <w:pPr>
        <w:pStyle w:val="Heading6"/>
      </w:pPr>
      <w:bookmarkStart w:id="107" w:name="1.1.16.2.1.16_Thunder_God_Vine"/>
      <w:bookmarkStart w:id="108" w:name="_Toc210656610"/>
      <w:r>
        <w:t xml:space="preserve">1.1.16.2.1.16 </w:t>
      </w:r>
      <w:proofErr w:type="spellStart"/>
      <w:r>
        <w:t>Thunder_God_Vine</w:t>
      </w:r>
      <w:bookmarkEnd w:id="107"/>
      <w:bookmarkEnd w:id="108"/>
      <w:proofErr w:type="spellEnd"/>
    </w:p>
    <w:p w14:paraId="50CAFE5F" w14:textId="77777777" w:rsidR="00347825" w:rsidRDefault="00347825" w:rsidP="00347825">
      <w:r>
        <w:t>Definition:</w:t>
      </w:r>
    </w:p>
    <w:p w14:paraId="168D6A84" w14:textId="77777777" w:rsidR="00347825" w:rsidRDefault="00347825" w:rsidP="00347825">
      <w:r>
        <w:t xml:space="preserve">  • N/A</w:t>
      </w:r>
    </w:p>
    <w:p w14:paraId="4A3C01ED" w14:textId="77777777" w:rsidR="00347825" w:rsidRDefault="00347825" w:rsidP="00347825">
      <w:r>
        <w:t>Provenance:</w:t>
      </w:r>
    </w:p>
    <w:p w14:paraId="7B22AEDF" w14:textId="77777777" w:rsidR="00347825" w:rsidRDefault="00347825" w:rsidP="00347825">
      <w:r>
        <w:t xml:space="preserve">  • Source: National Center for Complementary and Integrative Health (NCCIH)</w:t>
      </w:r>
      <w:r>
        <w:br/>
        <w:t xml:space="preserve"> https://www.nccih.nih.gov/health/thunder-god-vine</w:t>
      </w:r>
    </w:p>
    <w:p w14:paraId="7C9B8FAD" w14:textId="77777777" w:rsidR="00347825" w:rsidRDefault="00347825" w:rsidP="00347825">
      <w:r>
        <w:t>Synonyms:</w:t>
      </w:r>
    </w:p>
    <w:p w14:paraId="76E3EAFD" w14:textId="77777777" w:rsidR="00347825" w:rsidRDefault="00347825" w:rsidP="00347825">
      <w:r>
        <w:t xml:space="preserve">  • lei gong </w:t>
      </w:r>
      <w:proofErr w:type="spellStart"/>
      <w:r>
        <w:t>teng</w:t>
      </w:r>
      <w:proofErr w:type="spellEnd"/>
    </w:p>
    <w:p w14:paraId="20BAD197" w14:textId="77777777" w:rsidR="00347825" w:rsidRDefault="00347825" w:rsidP="00347825">
      <w:pPr>
        <w:pStyle w:val="Heading6"/>
      </w:pPr>
      <w:bookmarkStart w:id="109" w:name="1.1.16.2.1.17_White_Mulberry_Leaf"/>
      <w:bookmarkStart w:id="110" w:name="_Toc210656611"/>
      <w:r>
        <w:t xml:space="preserve">1.1.16.2.1.17 </w:t>
      </w:r>
      <w:proofErr w:type="spellStart"/>
      <w:r>
        <w:t>White_Mulberry_Leaf</w:t>
      </w:r>
      <w:bookmarkEnd w:id="109"/>
      <w:bookmarkEnd w:id="110"/>
      <w:proofErr w:type="spellEnd"/>
    </w:p>
    <w:p w14:paraId="3A075410" w14:textId="77777777" w:rsidR="00347825" w:rsidRDefault="00347825" w:rsidP="00347825">
      <w:r>
        <w:t>Definition:</w:t>
      </w:r>
    </w:p>
    <w:p w14:paraId="4630CB38" w14:textId="77777777" w:rsidR="00347825" w:rsidRDefault="00347825" w:rsidP="00347825">
      <w:r>
        <w:t xml:space="preserve">  • N/A</w:t>
      </w:r>
    </w:p>
    <w:p w14:paraId="58F10247" w14:textId="77777777" w:rsidR="00347825" w:rsidRDefault="00347825" w:rsidP="00347825">
      <w:r>
        <w:t>Provenance:</w:t>
      </w:r>
    </w:p>
    <w:p w14:paraId="30F13CF4" w14:textId="77777777" w:rsidR="00347825" w:rsidRDefault="00347825" w:rsidP="00347825">
      <w:r>
        <w:t xml:space="preserve">  • Source: National Center for Complementary and Integrative Health (NCCIH)</w:t>
      </w:r>
      <w:r>
        <w:br/>
        <w:t xml:space="preserve"> https://www.nccih.nih.gov/health/white-mulberry-leaf</w:t>
      </w:r>
    </w:p>
    <w:p w14:paraId="31BC2A58" w14:textId="77777777" w:rsidR="00347825" w:rsidRDefault="00347825" w:rsidP="00347825">
      <w:r>
        <w:t>Synonyms:</w:t>
      </w:r>
    </w:p>
    <w:p w14:paraId="1AB1334F" w14:textId="77777777" w:rsidR="00347825" w:rsidRDefault="00347825" w:rsidP="00347825">
      <w:r>
        <w:t xml:space="preserve">  • Egyptian mulberry</w:t>
      </w:r>
    </w:p>
    <w:p w14:paraId="1B0A202A" w14:textId="77777777" w:rsidR="00347825" w:rsidRDefault="00347825" w:rsidP="00347825">
      <w:r>
        <w:t xml:space="preserve">  • Russian mulberry</w:t>
      </w:r>
    </w:p>
    <w:p w14:paraId="6E80A327" w14:textId="77777777" w:rsidR="00347825" w:rsidRDefault="00347825" w:rsidP="00347825">
      <w:r>
        <w:lastRenderedPageBreak/>
        <w:t xml:space="preserve">  • common mulberry</w:t>
      </w:r>
    </w:p>
    <w:p w14:paraId="57FFFC56" w14:textId="77777777" w:rsidR="00347825" w:rsidRDefault="00347825" w:rsidP="00347825">
      <w:r>
        <w:t xml:space="preserve">  • silkworm mulberry</w:t>
      </w:r>
    </w:p>
    <w:p w14:paraId="1280621C" w14:textId="77777777" w:rsidR="00347825" w:rsidRDefault="00347825" w:rsidP="00347825">
      <w:pPr>
        <w:pStyle w:val="Heading5"/>
      </w:pPr>
      <w:bookmarkStart w:id="111" w:name="1.1.16.2.2_Ayurvedic_Herbal_Medicine"/>
      <w:bookmarkStart w:id="112" w:name="_Toc210656612"/>
      <w:r>
        <w:t xml:space="preserve">1.1.16.2.2 </w:t>
      </w:r>
      <w:proofErr w:type="spellStart"/>
      <w:r>
        <w:t>Ayurvedic_Herbal_Medicine</w:t>
      </w:r>
      <w:bookmarkEnd w:id="111"/>
      <w:bookmarkEnd w:id="112"/>
      <w:proofErr w:type="spellEnd"/>
    </w:p>
    <w:p w14:paraId="6240911B" w14:textId="77777777" w:rsidR="00347825" w:rsidRDefault="00347825" w:rsidP="00347825">
      <w:r>
        <w:t>Definition:</w:t>
      </w:r>
    </w:p>
    <w:p w14:paraId="620B96D8" w14:textId="77777777" w:rsidR="00347825" w:rsidRDefault="00347825" w:rsidP="00347825">
      <w:r>
        <w:t xml:space="preserve">  • N/A</w:t>
      </w:r>
    </w:p>
    <w:p w14:paraId="71A6B4BB" w14:textId="77777777" w:rsidR="00347825" w:rsidRDefault="00347825" w:rsidP="00347825">
      <w:r>
        <w:t>Provenance:</w:t>
      </w:r>
    </w:p>
    <w:p w14:paraId="23706917" w14:textId="77777777" w:rsidR="00347825" w:rsidRDefault="00347825" w:rsidP="00347825">
      <w:r>
        <w:t xml:space="preserve">  • Source: Medical News Today </w:t>
      </w:r>
      <w:r>
        <w:br/>
        <w:t xml:space="preserve">  https://www.medicalnewstoday.com/articles/ayurvedic-herbs</w:t>
      </w:r>
    </w:p>
    <w:p w14:paraId="2A7C5446" w14:textId="77777777" w:rsidR="00347825" w:rsidRDefault="00347825" w:rsidP="00347825">
      <w:r>
        <w:t>Synonyms:</w:t>
      </w:r>
    </w:p>
    <w:p w14:paraId="7EB9CEC1" w14:textId="77777777" w:rsidR="00347825" w:rsidRDefault="00347825" w:rsidP="00347825">
      <w:r>
        <w:t xml:space="preserve">  • N/A</w:t>
      </w:r>
    </w:p>
    <w:p w14:paraId="393DAD56" w14:textId="77777777" w:rsidR="00347825" w:rsidRDefault="00347825" w:rsidP="00347825">
      <w:pPr>
        <w:pStyle w:val="Heading6"/>
      </w:pPr>
      <w:bookmarkStart w:id="113" w:name="1.1.16.2.2.1_Licorice_Root"/>
      <w:bookmarkStart w:id="114" w:name="_Toc210656613"/>
      <w:r>
        <w:t xml:space="preserve">1.1.16.2.2.1 </w:t>
      </w:r>
      <w:proofErr w:type="spellStart"/>
      <w:r>
        <w:t>Licorice_Root</w:t>
      </w:r>
      <w:bookmarkEnd w:id="113"/>
      <w:bookmarkEnd w:id="114"/>
      <w:proofErr w:type="spellEnd"/>
    </w:p>
    <w:p w14:paraId="0E2F9363" w14:textId="47ACA0C9" w:rsidR="00347825" w:rsidRDefault="00347825" w:rsidP="00347825">
      <w:r>
        <w:t xml:space="preserve">Refer to section </w:t>
      </w:r>
      <w:r>
        <w:rPr>
          <w:color w:val="0000FF"/>
          <w:u w:val="single"/>
        </w:rPr>
        <w:t>1.1.16.2.1.12</w:t>
      </w:r>
    </w:p>
    <w:p w14:paraId="5235F9F5" w14:textId="77777777" w:rsidR="00347825" w:rsidRDefault="00347825" w:rsidP="00347825">
      <w:pPr>
        <w:pStyle w:val="Heading6"/>
      </w:pPr>
      <w:bookmarkStart w:id="115" w:name="1.1.16.2.2.2_Ashwagandha"/>
      <w:bookmarkStart w:id="116" w:name="_Toc210656614"/>
      <w:r>
        <w:t>1.1.16.2.2.2 Ashwagandha</w:t>
      </w:r>
      <w:bookmarkEnd w:id="115"/>
      <w:bookmarkEnd w:id="116"/>
    </w:p>
    <w:p w14:paraId="7BC3004B" w14:textId="77777777" w:rsidR="00347825" w:rsidRDefault="00347825" w:rsidP="00347825">
      <w:r>
        <w:t>Definition:</w:t>
      </w:r>
    </w:p>
    <w:p w14:paraId="02EF4AB7" w14:textId="77777777" w:rsidR="00347825" w:rsidRDefault="00347825" w:rsidP="00347825">
      <w:r>
        <w:t xml:space="preserve">  • N/A</w:t>
      </w:r>
    </w:p>
    <w:p w14:paraId="3111FF8F" w14:textId="77777777" w:rsidR="00347825" w:rsidRDefault="00347825" w:rsidP="00347825">
      <w:r>
        <w:t>Provenance:</w:t>
      </w:r>
    </w:p>
    <w:p w14:paraId="1A85E9D2" w14:textId="77777777" w:rsidR="00347825" w:rsidRDefault="00347825" w:rsidP="00347825">
      <w:r>
        <w:t xml:space="preserve">  • Source: National Center for Complementary and Integrative Health (NCCIH)</w:t>
      </w:r>
      <w:r>
        <w:br/>
        <w:t xml:space="preserve">   https://www.nccih.nih.gov/health/ashwagandha</w:t>
      </w:r>
    </w:p>
    <w:p w14:paraId="1E67D1BE" w14:textId="77777777" w:rsidR="00347825" w:rsidRDefault="00347825" w:rsidP="00347825">
      <w:r>
        <w:t>Synonyms:</w:t>
      </w:r>
    </w:p>
    <w:p w14:paraId="0FE61F32" w14:textId="77777777" w:rsidR="00347825" w:rsidRDefault="00347825" w:rsidP="00347825">
      <w:r>
        <w:t xml:space="preserve">  • Indian ginseng</w:t>
      </w:r>
    </w:p>
    <w:p w14:paraId="0A478B59" w14:textId="77777777" w:rsidR="00347825" w:rsidRDefault="00347825" w:rsidP="00347825">
      <w:r>
        <w:t xml:space="preserve">  • ashwagandha</w:t>
      </w:r>
    </w:p>
    <w:p w14:paraId="75B98210" w14:textId="77777777" w:rsidR="00347825" w:rsidRDefault="00347825" w:rsidP="00347825">
      <w:pPr>
        <w:pStyle w:val="Heading6"/>
      </w:pPr>
      <w:bookmarkStart w:id="117" w:name="1.1.16.2.2.3_Fenugreek"/>
      <w:bookmarkStart w:id="118" w:name="_Toc210656615"/>
      <w:r>
        <w:t>1.1.16.2.2.3 Fenugreek</w:t>
      </w:r>
      <w:bookmarkEnd w:id="117"/>
      <w:bookmarkEnd w:id="118"/>
    </w:p>
    <w:p w14:paraId="68BF8A82" w14:textId="77777777" w:rsidR="00347825" w:rsidRDefault="00347825" w:rsidP="00347825">
      <w:r>
        <w:t>Definition:</w:t>
      </w:r>
    </w:p>
    <w:p w14:paraId="1731903F" w14:textId="77777777" w:rsidR="00347825" w:rsidRDefault="00347825" w:rsidP="00347825">
      <w:r>
        <w:t xml:space="preserve">  • N/A</w:t>
      </w:r>
    </w:p>
    <w:p w14:paraId="63776D64" w14:textId="77777777" w:rsidR="00347825" w:rsidRDefault="00347825" w:rsidP="00347825">
      <w:r>
        <w:t>Provenance:</w:t>
      </w:r>
    </w:p>
    <w:p w14:paraId="77AC917B" w14:textId="77777777" w:rsidR="00347825" w:rsidRDefault="00347825" w:rsidP="00347825">
      <w:r>
        <w:t xml:space="preserve">  • Source: National Center for Complementary and Integrative Health (NCCIH)</w:t>
      </w:r>
      <w:r>
        <w:br/>
        <w:t xml:space="preserve">  https://www.nccih.nih.gov/health/fenugreek</w:t>
      </w:r>
    </w:p>
    <w:p w14:paraId="32561B10" w14:textId="77777777" w:rsidR="00347825" w:rsidRDefault="00347825" w:rsidP="00347825">
      <w:r>
        <w:t>Synonyms:</w:t>
      </w:r>
    </w:p>
    <w:p w14:paraId="2C590690" w14:textId="77777777" w:rsidR="00347825" w:rsidRDefault="00347825" w:rsidP="00347825">
      <w:r>
        <w:t xml:space="preserve">  • N/A</w:t>
      </w:r>
    </w:p>
    <w:p w14:paraId="6E5D7C4E" w14:textId="77777777" w:rsidR="00347825" w:rsidRDefault="00347825" w:rsidP="00347825">
      <w:pPr>
        <w:pStyle w:val="Heading6"/>
      </w:pPr>
      <w:bookmarkStart w:id="119" w:name="1.1.16.2.2.4_Aloe_Vera"/>
      <w:bookmarkStart w:id="120" w:name="_Toc210656616"/>
      <w:r>
        <w:lastRenderedPageBreak/>
        <w:t xml:space="preserve">1.1.16.2.2.4 </w:t>
      </w:r>
      <w:proofErr w:type="spellStart"/>
      <w:r>
        <w:t>Aloe_Vera</w:t>
      </w:r>
      <w:bookmarkEnd w:id="119"/>
      <w:bookmarkEnd w:id="120"/>
      <w:proofErr w:type="spellEnd"/>
    </w:p>
    <w:p w14:paraId="1376ACCE" w14:textId="77777777" w:rsidR="00347825" w:rsidRDefault="00347825" w:rsidP="00347825">
      <w:r>
        <w:t>Definition:</w:t>
      </w:r>
    </w:p>
    <w:p w14:paraId="4AD0270A" w14:textId="77777777" w:rsidR="00347825" w:rsidRDefault="00347825" w:rsidP="00347825">
      <w:r>
        <w:t xml:space="preserve">  • N/A</w:t>
      </w:r>
    </w:p>
    <w:p w14:paraId="2E767A0F" w14:textId="77777777" w:rsidR="00347825" w:rsidRDefault="00347825" w:rsidP="00347825">
      <w:r>
        <w:t>Provenance:</w:t>
      </w:r>
    </w:p>
    <w:p w14:paraId="1235599C" w14:textId="77777777" w:rsidR="00347825" w:rsidRDefault="00347825" w:rsidP="00347825">
      <w:r>
        <w:t xml:space="preserve">  • Source: National Center for Complementary and Integrative Health (NCCIH)</w:t>
      </w:r>
      <w:r>
        <w:br/>
        <w:t xml:space="preserve">   https://www.nccih.nih.gov/health/aloe-vera</w:t>
      </w:r>
    </w:p>
    <w:p w14:paraId="23BB6614" w14:textId="77777777" w:rsidR="00347825" w:rsidRDefault="00347825" w:rsidP="00347825">
      <w:r>
        <w:t>Synonyms:</w:t>
      </w:r>
    </w:p>
    <w:p w14:paraId="6747CDC7" w14:textId="77777777" w:rsidR="00347825" w:rsidRDefault="00347825" w:rsidP="00347825">
      <w:r>
        <w:t xml:space="preserve">  • aloe</w:t>
      </w:r>
    </w:p>
    <w:p w14:paraId="48AE3431" w14:textId="77777777" w:rsidR="00347825" w:rsidRDefault="00347825" w:rsidP="00347825">
      <w:pPr>
        <w:pStyle w:val="Heading6"/>
      </w:pPr>
      <w:bookmarkStart w:id="121" w:name="1.1.16.2.2.5_Turmeric"/>
      <w:bookmarkStart w:id="122" w:name="_Toc210656617"/>
      <w:r>
        <w:t>1.1.16.2.2.5 Turmeric</w:t>
      </w:r>
      <w:bookmarkEnd w:id="121"/>
      <w:bookmarkEnd w:id="122"/>
    </w:p>
    <w:p w14:paraId="5E152107" w14:textId="77777777" w:rsidR="00347825" w:rsidRDefault="00347825" w:rsidP="00347825">
      <w:r>
        <w:t>Definition:</w:t>
      </w:r>
    </w:p>
    <w:p w14:paraId="6BA0F297" w14:textId="77777777" w:rsidR="00347825" w:rsidRDefault="00347825" w:rsidP="00347825">
      <w:r>
        <w:t xml:space="preserve">  • N/A</w:t>
      </w:r>
    </w:p>
    <w:p w14:paraId="18877E06" w14:textId="77777777" w:rsidR="00347825" w:rsidRDefault="00347825" w:rsidP="00347825">
      <w:r>
        <w:t>Provenance:</w:t>
      </w:r>
    </w:p>
    <w:p w14:paraId="20FA66B3" w14:textId="77777777" w:rsidR="00347825" w:rsidRDefault="00347825" w:rsidP="00347825">
      <w:r>
        <w:t xml:space="preserve">  • Source: National Center for Complementary and Integrative Health (NCCIH)</w:t>
      </w:r>
      <w:r>
        <w:br/>
        <w:t xml:space="preserve"> https://www.nccih.nih.gov/health/turmeric</w:t>
      </w:r>
    </w:p>
    <w:p w14:paraId="4142B58C" w14:textId="77777777" w:rsidR="00347825" w:rsidRDefault="00347825" w:rsidP="00347825">
      <w:r>
        <w:t>Synonyms:</w:t>
      </w:r>
    </w:p>
    <w:p w14:paraId="373B9181" w14:textId="77777777" w:rsidR="00347825" w:rsidRDefault="00347825" w:rsidP="00347825">
      <w:r>
        <w:t xml:space="preserve">  • Indian saffron</w:t>
      </w:r>
    </w:p>
    <w:p w14:paraId="0349CCF2" w14:textId="77777777" w:rsidR="00347825" w:rsidRDefault="00347825" w:rsidP="00347825">
      <w:r>
        <w:t xml:space="preserve">  • turmeric root</w:t>
      </w:r>
    </w:p>
    <w:p w14:paraId="4148138A" w14:textId="77777777" w:rsidR="00347825" w:rsidRDefault="00347825" w:rsidP="00347825">
      <w:pPr>
        <w:pStyle w:val="Heading6"/>
      </w:pPr>
      <w:bookmarkStart w:id="123" w:name="1.1.16.2.2.6_Marijuana"/>
      <w:bookmarkStart w:id="124" w:name="_Toc210656618"/>
      <w:r>
        <w:t>1.1.16.2.2.6 Marijuana</w:t>
      </w:r>
      <w:bookmarkEnd w:id="123"/>
      <w:bookmarkEnd w:id="124"/>
    </w:p>
    <w:p w14:paraId="052274BF" w14:textId="77777777" w:rsidR="00347825" w:rsidRDefault="00347825" w:rsidP="00347825">
      <w:r>
        <w:t>Definition:</w:t>
      </w:r>
    </w:p>
    <w:p w14:paraId="15E5852D" w14:textId="77777777" w:rsidR="00347825" w:rsidRDefault="00347825" w:rsidP="00347825">
      <w:r>
        <w:t xml:space="preserve">  • N/A</w:t>
      </w:r>
    </w:p>
    <w:p w14:paraId="2132D542" w14:textId="77777777" w:rsidR="00347825" w:rsidRDefault="00347825" w:rsidP="00347825">
      <w:r>
        <w:t>Provenance:</w:t>
      </w:r>
    </w:p>
    <w:p w14:paraId="362C0A83" w14:textId="77777777" w:rsidR="00347825" w:rsidRDefault="00347825" w:rsidP="00347825">
      <w:r>
        <w:t xml:space="preserve">  • Source: National Center for Complementary and Integrative Health (NCCIH)</w:t>
      </w:r>
      <w:r>
        <w:br/>
        <w:t xml:space="preserve">  https://www.nccih.nih.gov/health/cannabis-marijuana-and-cannabinoids-what-you-need-to-know</w:t>
      </w:r>
    </w:p>
    <w:p w14:paraId="529C0CA5" w14:textId="77777777" w:rsidR="00347825" w:rsidRDefault="00347825" w:rsidP="00347825">
      <w:r>
        <w:t>Synonyms:</w:t>
      </w:r>
    </w:p>
    <w:p w14:paraId="479DF39A" w14:textId="77777777" w:rsidR="00347825" w:rsidRDefault="00347825" w:rsidP="00347825">
      <w:r>
        <w:t xml:space="preserve">  • N/A</w:t>
      </w:r>
    </w:p>
    <w:p w14:paraId="119736BC" w14:textId="77777777" w:rsidR="00347825" w:rsidRDefault="00347825" w:rsidP="00347825">
      <w:pPr>
        <w:pStyle w:val="Heading5"/>
      </w:pPr>
      <w:bookmarkStart w:id="125" w:name="1.1.16.2.3_Western_Herbal_Medicine"/>
      <w:bookmarkStart w:id="126" w:name="_Toc210656619"/>
      <w:r>
        <w:t xml:space="preserve">1.1.16.2.3 </w:t>
      </w:r>
      <w:proofErr w:type="spellStart"/>
      <w:r>
        <w:t>Western_Herbal_Medicine</w:t>
      </w:r>
      <w:bookmarkEnd w:id="125"/>
      <w:bookmarkEnd w:id="126"/>
      <w:proofErr w:type="spellEnd"/>
    </w:p>
    <w:p w14:paraId="711B9154" w14:textId="77777777" w:rsidR="00347825" w:rsidRDefault="00347825" w:rsidP="00347825">
      <w:r>
        <w:t>Definition:</w:t>
      </w:r>
    </w:p>
    <w:p w14:paraId="49A324D9" w14:textId="77777777" w:rsidR="00347825" w:rsidRDefault="00347825" w:rsidP="00347825">
      <w:r>
        <w:t xml:space="preserve">  • N/A</w:t>
      </w:r>
    </w:p>
    <w:p w14:paraId="12C970E0" w14:textId="77777777" w:rsidR="00347825" w:rsidRDefault="00347825" w:rsidP="00347825">
      <w:r>
        <w:lastRenderedPageBreak/>
        <w:t>Provenance:</w:t>
      </w:r>
    </w:p>
    <w:p w14:paraId="54FC0542" w14:textId="77777777" w:rsidR="00347825" w:rsidRDefault="00347825" w:rsidP="00347825">
      <w:r>
        <w:t xml:space="preserve">  • Source: Cancer </w:t>
      </w:r>
      <w:proofErr w:type="spellStart"/>
      <w:r>
        <w:t>Coundcil</w:t>
      </w:r>
      <w:proofErr w:type="spellEnd"/>
      <w:r>
        <w:t xml:space="preserve"> </w:t>
      </w:r>
      <w:r>
        <w:br/>
        <w:t xml:space="preserve"> https://www.cancercouncil.com.au/cancer-information/living-well/complementary-therapies/individual-therapies/western-herbal-medicine/#:~:text=What%20is%20it?,effects%20of%20any%20herbal%20preparations.</w:t>
      </w:r>
    </w:p>
    <w:p w14:paraId="6362A48B" w14:textId="77777777" w:rsidR="00347825" w:rsidRDefault="00347825" w:rsidP="00347825">
      <w:r>
        <w:t>Synonyms:</w:t>
      </w:r>
    </w:p>
    <w:p w14:paraId="5A4F5418" w14:textId="77777777" w:rsidR="00347825" w:rsidRDefault="00347825" w:rsidP="00347825">
      <w:r>
        <w:t xml:space="preserve">  • N/A</w:t>
      </w:r>
    </w:p>
    <w:p w14:paraId="3059F044" w14:textId="77777777" w:rsidR="00347825" w:rsidRDefault="00347825" w:rsidP="00347825">
      <w:pPr>
        <w:pStyle w:val="Heading6"/>
      </w:pPr>
      <w:bookmarkStart w:id="127" w:name="1.1.16.2.3.1_Asian_Ginseng"/>
      <w:bookmarkStart w:id="128" w:name="_Toc210656620"/>
      <w:r>
        <w:t xml:space="preserve">1.1.16.2.3.1 </w:t>
      </w:r>
      <w:proofErr w:type="spellStart"/>
      <w:r>
        <w:t>Asian_Ginseng</w:t>
      </w:r>
      <w:bookmarkEnd w:id="127"/>
      <w:bookmarkEnd w:id="128"/>
      <w:proofErr w:type="spellEnd"/>
    </w:p>
    <w:p w14:paraId="0563287D" w14:textId="01265E31" w:rsidR="00347825" w:rsidRDefault="00347825" w:rsidP="00347825">
      <w:r>
        <w:t xml:space="preserve">Refer to section </w:t>
      </w:r>
      <w:r>
        <w:rPr>
          <w:color w:val="0000FF"/>
          <w:u w:val="single"/>
        </w:rPr>
        <w:t>1.1.16.2.1.2</w:t>
      </w:r>
    </w:p>
    <w:p w14:paraId="4814F756" w14:textId="77777777" w:rsidR="00347825" w:rsidRDefault="00347825" w:rsidP="00347825">
      <w:pPr>
        <w:pStyle w:val="Heading6"/>
      </w:pPr>
      <w:bookmarkStart w:id="129" w:name="1.1.16.2.3.2_Tea"/>
      <w:bookmarkStart w:id="130" w:name="_Toc210656621"/>
      <w:r>
        <w:t>1.1.16.2.3.2 Tea</w:t>
      </w:r>
      <w:bookmarkEnd w:id="129"/>
      <w:bookmarkEnd w:id="130"/>
    </w:p>
    <w:p w14:paraId="6761735C" w14:textId="5A168467" w:rsidR="00347825" w:rsidRDefault="00347825" w:rsidP="00347825">
      <w:r>
        <w:t xml:space="preserve">Refer to section </w:t>
      </w:r>
      <w:r>
        <w:rPr>
          <w:color w:val="0000FF"/>
          <w:u w:val="single"/>
        </w:rPr>
        <w:t>1.1.16.2.1.10</w:t>
      </w:r>
    </w:p>
    <w:p w14:paraId="20937773" w14:textId="77777777" w:rsidR="00347825" w:rsidRDefault="00347825" w:rsidP="00347825">
      <w:pPr>
        <w:pStyle w:val="Heading7"/>
      </w:pPr>
      <w:bookmarkStart w:id="131" w:name="1.1.16.2.3.2.1_Green_Tea"/>
      <w:bookmarkStart w:id="132" w:name="_Toc210656622"/>
      <w:r>
        <w:t xml:space="preserve">1.1.16.2.3.2.1 </w:t>
      </w:r>
      <w:proofErr w:type="spellStart"/>
      <w:r>
        <w:t>Green_Tea</w:t>
      </w:r>
      <w:bookmarkEnd w:id="131"/>
      <w:bookmarkEnd w:id="132"/>
      <w:proofErr w:type="spellEnd"/>
    </w:p>
    <w:p w14:paraId="545A4740" w14:textId="15F6CC53" w:rsidR="00347825" w:rsidRDefault="00347825" w:rsidP="00347825">
      <w:r>
        <w:t xml:space="preserve">Refer to section </w:t>
      </w:r>
      <w:r>
        <w:rPr>
          <w:color w:val="0000FF"/>
          <w:u w:val="single"/>
        </w:rPr>
        <w:t>1.1.16.2.1.10.1</w:t>
      </w:r>
    </w:p>
    <w:p w14:paraId="266C3F3D" w14:textId="77777777" w:rsidR="00347825" w:rsidRDefault="00347825" w:rsidP="00347825">
      <w:pPr>
        <w:pStyle w:val="Heading6"/>
      </w:pPr>
      <w:bookmarkStart w:id="133" w:name="1.1.16.2.3.3_Milk_Thistle"/>
      <w:bookmarkStart w:id="134" w:name="_Toc210656623"/>
      <w:r>
        <w:t xml:space="preserve">1.1.16.2.3.3 </w:t>
      </w:r>
      <w:proofErr w:type="spellStart"/>
      <w:r>
        <w:t>Milk_Thistle</w:t>
      </w:r>
      <w:bookmarkEnd w:id="133"/>
      <w:bookmarkEnd w:id="134"/>
      <w:proofErr w:type="spellEnd"/>
    </w:p>
    <w:p w14:paraId="21C2CA99" w14:textId="21230E98" w:rsidR="00347825" w:rsidRDefault="00347825" w:rsidP="00347825">
      <w:r>
        <w:t xml:space="preserve">Refer to section </w:t>
      </w:r>
      <w:r>
        <w:rPr>
          <w:color w:val="0000FF"/>
          <w:u w:val="single"/>
        </w:rPr>
        <w:t>1.1.16.2.1.13</w:t>
      </w:r>
    </w:p>
    <w:p w14:paraId="48E31557" w14:textId="77777777" w:rsidR="00347825" w:rsidRDefault="00347825" w:rsidP="00347825">
      <w:pPr>
        <w:pStyle w:val="Heading6"/>
      </w:pPr>
      <w:bookmarkStart w:id="135" w:name="1.1.16.2.3.4_Aloe_Vera"/>
      <w:bookmarkStart w:id="136" w:name="_Toc210656624"/>
      <w:r>
        <w:t xml:space="preserve">1.1.16.2.3.4 </w:t>
      </w:r>
      <w:proofErr w:type="spellStart"/>
      <w:r>
        <w:t>Aloe_Vera</w:t>
      </w:r>
      <w:bookmarkEnd w:id="135"/>
      <w:bookmarkEnd w:id="136"/>
      <w:proofErr w:type="spellEnd"/>
    </w:p>
    <w:p w14:paraId="4AB68891" w14:textId="37D2FE8E" w:rsidR="00347825" w:rsidRDefault="00347825" w:rsidP="00347825">
      <w:r>
        <w:t xml:space="preserve">Refer to section </w:t>
      </w:r>
      <w:r>
        <w:rPr>
          <w:color w:val="0000FF"/>
          <w:u w:val="single"/>
        </w:rPr>
        <w:t>1.1.16.2.2.4</w:t>
      </w:r>
    </w:p>
    <w:p w14:paraId="57A1F3F9" w14:textId="77777777" w:rsidR="00347825" w:rsidRDefault="00347825" w:rsidP="00347825">
      <w:pPr>
        <w:pStyle w:val="Heading6"/>
      </w:pPr>
      <w:bookmarkStart w:id="137" w:name="1.1.16.2.3.5_Marijuana"/>
      <w:bookmarkStart w:id="138" w:name="_Toc210656625"/>
      <w:r>
        <w:t>1.1.16.2.3.5 Marijuana</w:t>
      </w:r>
      <w:bookmarkEnd w:id="137"/>
      <w:bookmarkEnd w:id="138"/>
    </w:p>
    <w:p w14:paraId="7B19745D" w14:textId="16D8C5AF" w:rsidR="00347825" w:rsidRDefault="00347825" w:rsidP="00347825">
      <w:r>
        <w:t xml:space="preserve">Refer to section </w:t>
      </w:r>
      <w:r>
        <w:rPr>
          <w:color w:val="0000FF"/>
          <w:u w:val="single"/>
        </w:rPr>
        <w:t>1.1.16.2.2.6</w:t>
      </w:r>
    </w:p>
    <w:p w14:paraId="1A921CFB" w14:textId="77777777" w:rsidR="00347825" w:rsidRDefault="00347825" w:rsidP="00347825">
      <w:pPr>
        <w:pStyle w:val="Heading6"/>
      </w:pPr>
      <w:bookmarkStart w:id="139" w:name="1.1.16.2.3.6_Bilberry"/>
      <w:bookmarkStart w:id="140" w:name="_Toc210656626"/>
      <w:r>
        <w:t>1.1.16.2.3.6 Bilberry</w:t>
      </w:r>
      <w:bookmarkEnd w:id="139"/>
      <w:bookmarkEnd w:id="140"/>
    </w:p>
    <w:p w14:paraId="726E9323" w14:textId="77777777" w:rsidR="00347825" w:rsidRDefault="00347825" w:rsidP="00347825">
      <w:r>
        <w:t>Definition:</w:t>
      </w:r>
    </w:p>
    <w:p w14:paraId="170F8A45" w14:textId="77777777" w:rsidR="00347825" w:rsidRDefault="00347825" w:rsidP="00347825">
      <w:r>
        <w:t xml:space="preserve">  • N/A</w:t>
      </w:r>
    </w:p>
    <w:p w14:paraId="4A3849EA" w14:textId="77777777" w:rsidR="00347825" w:rsidRDefault="00347825" w:rsidP="00347825">
      <w:r>
        <w:t>Provenance:</w:t>
      </w:r>
    </w:p>
    <w:p w14:paraId="6C786F78" w14:textId="77777777" w:rsidR="00347825" w:rsidRDefault="00347825" w:rsidP="00347825">
      <w:r>
        <w:t xml:space="preserve">  • Source: National Center for Complementary and Integrative Health (NCCIH)</w:t>
      </w:r>
      <w:r>
        <w:br/>
        <w:t xml:space="preserve"> https://www.nccih.nih.gov/health/bilberry</w:t>
      </w:r>
    </w:p>
    <w:p w14:paraId="63594A26" w14:textId="77777777" w:rsidR="00347825" w:rsidRDefault="00347825" w:rsidP="00347825">
      <w:r>
        <w:t>Synonyms:</w:t>
      </w:r>
    </w:p>
    <w:p w14:paraId="737E81DF" w14:textId="77777777" w:rsidR="00347825" w:rsidRDefault="00347825" w:rsidP="00347825">
      <w:r>
        <w:t xml:space="preserve">  • European bilberry</w:t>
      </w:r>
    </w:p>
    <w:p w14:paraId="574941B2" w14:textId="77777777" w:rsidR="00347825" w:rsidRDefault="00347825" w:rsidP="00347825">
      <w:r>
        <w:t xml:space="preserve">  • huckleberry</w:t>
      </w:r>
    </w:p>
    <w:p w14:paraId="306A22E8" w14:textId="77777777" w:rsidR="00347825" w:rsidRDefault="00347825" w:rsidP="00347825">
      <w:r>
        <w:t xml:space="preserve">  • whortleberry</w:t>
      </w:r>
    </w:p>
    <w:p w14:paraId="72C9DE91" w14:textId="77777777" w:rsidR="00347825" w:rsidRDefault="00347825" w:rsidP="00347825">
      <w:pPr>
        <w:pStyle w:val="Heading6"/>
      </w:pPr>
      <w:bookmarkStart w:id="141" w:name="1.1.16.2.3.7_Black_Cohosh"/>
      <w:bookmarkStart w:id="142" w:name="_Toc210656627"/>
      <w:r>
        <w:t xml:space="preserve">1.1.16.2.3.7 </w:t>
      </w:r>
      <w:proofErr w:type="spellStart"/>
      <w:r>
        <w:t>Black_Cohosh</w:t>
      </w:r>
      <w:bookmarkEnd w:id="141"/>
      <w:bookmarkEnd w:id="142"/>
      <w:proofErr w:type="spellEnd"/>
    </w:p>
    <w:p w14:paraId="456C5B09" w14:textId="77777777" w:rsidR="00347825" w:rsidRDefault="00347825" w:rsidP="00347825">
      <w:r>
        <w:t>Definition:</w:t>
      </w:r>
    </w:p>
    <w:p w14:paraId="68ED3392" w14:textId="77777777" w:rsidR="00347825" w:rsidRDefault="00347825" w:rsidP="00347825">
      <w:r>
        <w:lastRenderedPageBreak/>
        <w:t xml:space="preserve">  • N/A</w:t>
      </w:r>
    </w:p>
    <w:p w14:paraId="6EE056EE" w14:textId="77777777" w:rsidR="00347825" w:rsidRDefault="00347825" w:rsidP="00347825">
      <w:r>
        <w:t>Provenance:</w:t>
      </w:r>
    </w:p>
    <w:p w14:paraId="2F73E212" w14:textId="77777777" w:rsidR="00347825" w:rsidRDefault="00347825" w:rsidP="00347825">
      <w:r>
        <w:t xml:space="preserve">  • Source: National Center for Complementary and Integrative Health (NCCIH)</w:t>
      </w:r>
      <w:r>
        <w:br/>
        <w:t xml:space="preserve">  https://www.nccih.nih.gov/health/black-cohosh</w:t>
      </w:r>
    </w:p>
    <w:p w14:paraId="0BB49EE4" w14:textId="77777777" w:rsidR="00347825" w:rsidRDefault="00347825" w:rsidP="00347825">
      <w:r>
        <w:t>Synonyms:</w:t>
      </w:r>
    </w:p>
    <w:p w14:paraId="2B4035D8" w14:textId="77777777" w:rsidR="00347825" w:rsidRDefault="00347825" w:rsidP="00347825">
      <w:r>
        <w:t xml:space="preserve">  • black snakeroot</w:t>
      </w:r>
    </w:p>
    <w:p w14:paraId="595E6EF7" w14:textId="77777777" w:rsidR="00347825" w:rsidRDefault="00347825" w:rsidP="00347825">
      <w:r>
        <w:t xml:space="preserve">  • bugbane</w:t>
      </w:r>
    </w:p>
    <w:p w14:paraId="16D3EF39" w14:textId="77777777" w:rsidR="00347825" w:rsidRDefault="00347825" w:rsidP="00347825">
      <w:r>
        <w:t xml:space="preserve">  • </w:t>
      </w:r>
      <w:proofErr w:type="spellStart"/>
      <w:r>
        <w:t>bugwort</w:t>
      </w:r>
      <w:proofErr w:type="spellEnd"/>
    </w:p>
    <w:p w14:paraId="5B8D09FD" w14:textId="77777777" w:rsidR="00347825" w:rsidRDefault="00347825" w:rsidP="00347825">
      <w:r>
        <w:t xml:space="preserve">  • </w:t>
      </w:r>
      <w:proofErr w:type="spellStart"/>
      <w:r>
        <w:t>macrotys</w:t>
      </w:r>
      <w:proofErr w:type="spellEnd"/>
    </w:p>
    <w:p w14:paraId="4CC51629" w14:textId="77777777" w:rsidR="00347825" w:rsidRDefault="00347825" w:rsidP="00347825">
      <w:r>
        <w:t xml:space="preserve">  • </w:t>
      </w:r>
      <w:proofErr w:type="spellStart"/>
      <w:r>
        <w:t>rattleroot</w:t>
      </w:r>
      <w:proofErr w:type="spellEnd"/>
    </w:p>
    <w:p w14:paraId="3FF00846" w14:textId="77777777" w:rsidR="00347825" w:rsidRDefault="00347825" w:rsidP="00347825">
      <w:r>
        <w:t xml:space="preserve">  • </w:t>
      </w:r>
      <w:proofErr w:type="spellStart"/>
      <w:r>
        <w:t>rattleweed</w:t>
      </w:r>
      <w:proofErr w:type="spellEnd"/>
    </w:p>
    <w:p w14:paraId="767A360D" w14:textId="77777777" w:rsidR="00347825" w:rsidRDefault="00347825" w:rsidP="00347825">
      <w:pPr>
        <w:pStyle w:val="Heading6"/>
      </w:pPr>
      <w:bookmarkStart w:id="143" w:name="1.1.16.2.3.8_Butterbur"/>
      <w:bookmarkStart w:id="144" w:name="_Toc210656628"/>
      <w:r>
        <w:t>1.1.16.2.3.8 Butterbur</w:t>
      </w:r>
      <w:bookmarkEnd w:id="143"/>
      <w:bookmarkEnd w:id="144"/>
    </w:p>
    <w:p w14:paraId="49787BA5" w14:textId="77777777" w:rsidR="00347825" w:rsidRDefault="00347825" w:rsidP="00347825">
      <w:r>
        <w:t>Definition:</w:t>
      </w:r>
    </w:p>
    <w:p w14:paraId="2E2C4A93" w14:textId="77777777" w:rsidR="00347825" w:rsidRDefault="00347825" w:rsidP="00347825">
      <w:r>
        <w:t xml:space="preserve">  • [Source: National Center for Complementary and Integrative Health (NCCIH)] Butterbur is a shrub that grows in Europe and parts of Asia and North America. The name, butterbur, is attributed to the traditional use of its large leaves to wrap butter in warm weather. The names for this plant in some other languages translate as “rain hat” or “hat plant,” reflecting another use of the large leaves.</w:t>
      </w:r>
    </w:p>
    <w:p w14:paraId="7435B6E0" w14:textId="77777777" w:rsidR="00347825" w:rsidRDefault="00347825" w:rsidP="00347825">
      <w:r>
        <w:t>Provenance:</w:t>
      </w:r>
    </w:p>
    <w:p w14:paraId="4BB5A889" w14:textId="77777777" w:rsidR="00347825" w:rsidRDefault="00347825" w:rsidP="00347825">
      <w:r>
        <w:t xml:space="preserve">  • Source: National Center for Complementary and Integrative Health (NCCIH)</w:t>
      </w:r>
      <w:r>
        <w:br/>
        <w:t xml:space="preserve">  https://www.nccih.nih.gov/health/butterbur</w:t>
      </w:r>
    </w:p>
    <w:p w14:paraId="130F5EAC" w14:textId="77777777" w:rsidR="00347825" w:rsidRDefault="00347825" w:rsidP="00347825">
      <w:r>
        <w:t>Synonyms:</w:t>
      </w:r>
    </w:p>
    <w:p w14:paraId="4FAFAA3A" w14:textId="77777777" w:rsidR="00347825" w:rsidRDefault="00347825" w:rsidP="00347825">
      <w:r>
        <w:t xml:space="preserve">  • </w:t>
      </w:r>
      <w:proofErr w:type="spellStart"/>
      <w:r>
        <w:t>petasites</w:t>
      </w:r>
      <w:proofErr w:type="spellEnd"/>
    </w:p>
    <w:p w14:paraId="21224053" w14:textId="77777777" w:rsidR="00347825" w:rsidRDefault="00347825" w:rsidP="00347825">
      <w:r>
        <w:t xml:space="preserve">  • purple butterbur</w:t>
      </w:r>
    </w:p>
    <w:p w14:paraId="3A0A6E0B" w14:textId="77777777" w:rsidR="00347825" w:rsidRDefault="00347825" w:rsidP="00347825">
      <w:pPr>
        <w:pStyle w:val="Heading6"/>
      </w:pPr>
      <w:bookmarkStart w:id="145" w:name="1.1.16.2.3.9_Chamomile"/>
      <w:bookmarkStart w:id="146" w:name="_Toc210656629"/>
      <w:r>
        <w:t>1.1.16.2.3.9 Chamomile</w:t>
      </w:r>
      <w:bookmarkEnd w:id="145"/>
      <w:bookmarkEnd w:id="146"/>
    </w:p>
    <w:p w14:paraId="3D2C772F" w14:textId="77777777" w:rsidR="00347825" w:rsidRDefault="00347825" w:rsidP="00347825">
      <w:r>
        <w:t>Definition:</w:t>
      </w:r>
    </w:p>
    <w:p w14:paraId="6DE52215" w14:textId="77777777" w:rsidR="00347825" w:rsidRDefault="00347825" w:rsidP="00347825">
      <w:r>
        <w:t xml:space="preserve">  • N/A</w:t>
      </w:r>
    </w:p>
    <w:p w14:paraId="0A5981EF" w14:textId="77777777" w:rsidR="00347825" w:rsidRDefault="00347825" w:rsidP="00347825">
      <w:r>
        <w:t>Provenance:</w:t>
      </w:r>
    </w:p>
    <w:p w14:paraId="26DA5C82" w14:textId="77777777" w:rsidR="00347825" w:rsidRDefault="00347825" w:rsidP="00347825">
      <w:r>
        <w:t xml:space="preserve">  • Source: National Center for Complementary and Integrative Health (NCCIH)</w:t>
      </w:r>
      <w:r>
        <w:br/>
        <w:t xml:space="preserve"> https://www.nccih.nih.gov/health/chamomile</w:t>
      </w:r>
    </w:p>
    <w:p w14:paraId="221BA0EC" w14:textId="77777777" w:rsidR="00347825" w:rsidRDefault="00347825" w:rsidP="00347825">
      <w:r>
        <w:lastRenderedPageBreak/>
        <w:t>Synonyms:</w:t>
      </w:r>
    </w:p>
    <w:p w14:paraId="18F95255" w14:textId="77777777" w:rsidR="00347825" w:rsidRDefault="00347825" w:rsidP="00347825">
      <w:r>
        <w:t xml:space="preserve">  • German chamomile</w:t>
      </w:r>
    </w:p>
    <w:p w14:paraId="2FD83D21" w14:textId="77777777" w:rsidR="00347825" w:rsidRDefault="00347825" w:rsidP="00347825">
      <w:pPr>
        <w:pStyle w:val="Heading6"/>
      </w:pPr>
      <w:bookmarkStart w:id="147" w:name="1.1.16.2.3.10_Chasteberry"/>
      <w:bookmarkStart w:id="148" w:name="_Toc210656630"/>
      <w:r>
        <w:t>1.1.16.2.3.10 Chasteberry</w:t>
      </w:r>
      <w:bookmarkEnd w:id="147"/>
      <w:bookmarkEnd w:id="148"/>
    </w:p>
    <w:p w14:paraId="15ADE1F3" w14:textId="77777777" w:rsidR="00347825" w:rsidRDefault="00347825" w:rsidP="00347825">
      <w:r>
        <w:t>Definition:</w:t>
      </w:r>
    </w:p>
    <w:p w14:paraId="4AC1DB47" w14:textId="77777777" w:rsidR="00347825" w:rsidRDefault="00347825" w:rsidP="00347825">
      <w:r>
        <w:t xml:space="preserve">  • N/A</w:t>
      </w:r>
    </w:p>
    <w:p w14:paraId="0A060EE2" w14:textId="77777777" w:rsidR="00347825" w:rsidRDefault="00347825" w:rsidP="00347825">
      <w:r>
        <w:t>Provenance:</w:t>
      </w:r>
    </w:p>
    <w:p w14:paraId="2575B0A5" w14:textId="77777777" w:rsidR="00347825" w:rsidRDefault="00347825" w:rsidP="00347825">
      <w:r>
        <w:t xml:space="preserve">  • Source: National Center for Complementary and Integrative Health (NCCIH)</w:t>
      </w:r>
      <w:r>
        <w:br/>
        <w:t xml:space="preserve">  https://www.nccih.nih.gov/health/chasteberry</w:t>
      </w:r>
    </w:p>
    <w:p w14:paraId="2F067ACA" w14:textId="77777777" w:rsidR="00347825" w:rsidRDefault="00347825" w:rsidP="00347825">
      <w:r>
        <w:t>Synonyms:</w:t>
      </w:r>
    </w:p>
    <w:p w14:paraId="26A170D9" w14:textId="77777777" w:rsidR="00347825" w:rsidRDefault="00347825" w:rsidP="00347825">
      <w:r>
        <w:t xml:space="preserve">  • chaste tree</w:t>
      </w:r>
    </w:p>
    <w:p w14:paraId="1A730A07" w14:textId="77777777" w:rsidR="00347825" w:rsidRDefault="00347825" w:rsidP="00347825">
      <w:r>
        <w:t xml:space="preserve">  • monk's pepper</w:t>
      </w:r>
    </w:p>
    <w:p w14:paraId="4A54762D" w14:textId="77777777" w:rsidR="00347825" w:rsidRDefault="00347825" w:rsidP="00347825">
      <w:r>
        <w:t xml:space="preserve">  • vitex</w:t>
      </w:r>
    </w:p>
    <w:p w14:paraId="254668B4" w14:textId="77777777" w:rsidR="00347825" w:rsidRDefault="00347825" w:rsidP="00347825">
      <w:pPr>
        <w:pStyle w:val="Heading6"/>
      </w:pPr>
      <w:bookmarkStart w:id="149" w:name="1.1.16.2.3.11_Echinacea"/>
      <w:bookmarkStart w:id="150" w:name="_Toc210656631"/>
      <w:r>
        <w:t>1.1.16.2.3.11 Echinacea</w:t>
      </w:r>
      <w:bookmarkEnd w:id="149"/>
      <w:bookmarkEnd w:id="150"/>
    </w:p>
    <w:p w14:paraId="192B7864" w14:textId="77777777" w:rsidR="00347825" w:rsidRDefault="00347825" w:rsidP="00347825">
      <w:r>
        <w:t>Definition:</w:t>
      </w:r>
    </w:p>
    <w:p w14:paraId="33B6543E" w14:textId="77777777" w:rsidR="00347825" w:rsidRDefault="00347825" w:rsidP="00347825">
      <w:r>
        <w:t xml:space="preserve">  • N/A</w:t>
      </w:r>
    </w:p>
    <w:p w14:paraId="74CAA609" w14:textId="77777777" w:rsidR="00347825" w:rsidRDefault="00347825" w:rsidP="00347825">
      <w:r>
        <w:t>Provenance:</w:t>
      </w:r>
    </w:p>
    <w:p w14:paraId="1D50AD78" w14:textId="77777777" w:rsidR="00347825" w:rsidRDefault="00347825" w:rsidP="00347825">
      <w:r>
        <w:t xml:space="preserve">  • Source: National Center for Complementary and Integrative Health (NCCIH)</w:t>
      </w:r>
      <w:r>
        <w:br/>
        <w:t xml:space="preserve">  https://www.nccih.nih.gov/health/echinacea</w:t>
      </w:r>
    </w:p>
    <w:p w14:paraId="3B1B945C" w14:textId="77777777" w:rsidR="00347825" w:rsidRDefault="00347825" w:rsidP="00347825">
      <w:r>
        <w:t>Synonyms:</w:t>
      </w:r>
    </w:p>
    <w:p w14:paraId="2C175701" w14:textId="77777777" w:rsidR="00347825" w:rsidRDefault="00347825" w:rsidP="00347825">
      <w:r>
        <w:t xml:space="preserve">  • American coneflower</w:t>
      </w:r>
    </w:p>
    <w:p w14:paraId="16718314" w14:textId="77777777" w:rsidR="00347825" w:rsidRDefault="00347825" w:rsidP="00347825">
      <w:r>
        <w:t xml:space="preserve">  • coneflower</w:t>
      </w:r>
    </w:p>
    <w:p w14:paraId="1BBE5535" w14:textId="77777777" w:rsidR="00347825" w:rsidRDefault="00347825" w:rsidP="00347825">
      <w:r>
        <w:t xml:space="preserve">  • purple coneflower</w:t>
      </w:r>
    </w:p>
    <w:p w14:paraId="6FD79BE8" w14:textId="77777777" w:rsidR="00347825" w:rsidRDefault="00347825" w:rsidP="00347825">
      <w:pPr>
        <w:pStyle w:val="Heading6"/>
      </w:pPr>
      <w:bookmarkStart w:id="151" w:name="1.1.16.2.3.12_European_Mistletoe"/>
      <w:bookmarkStart w:id="152" w:name="_Toc210656632"/>
      <w:r>
        <w:t xml:space="preserve">1.1.16.2.3.12 </w:t>
      </w:r>
      <w:proofErr w:type="spellStart"/>
      <w:r>
        <w:t>European_Mistletoe</w:t>
      </w:r>
      <w:bookmarkEnd w:id="151"/>
      <w:bookmarkEnd w:id="152"/>
      <w:proofErr w:type="spellEnd"/>
    </w:p>
    <w:p w14:paraId="3D850253" w14:textId="77777777" w:rsidR="00347825" w:rsidRDefault="00347825" w:rsidP="00347825">
      <w:r>
        <w:t>Definition:</w:t>
      </w:r>
    </w:p>
    <w:p w14:paraId="32B70B7C" w14:textId="77777777" w:rsidR="00347825" w:rsidRDefault="00347825" w:rsidP="00347825">
      <w:r>
        <w:t xml:space="preserve">  • N/A</w:t>
      </w:r>
    </w:p>
    <w:p w14:paraId="33406C04" w14:textId="77777777" w:rsidR="00347825" w:rsidRDefault="00347825" w:rsidP="00347825">
      <w:r>
        <w:t>Provenance:</w:t>
      </w:r>
    </w:p>
    <w:p w14:paraId="497C925F" w14:textId="77777777" w:rsidR="00347825" w:rsidRDefault="00347825" w:rsidP="00347825">
      <w:r>
        <w:t xml:space="preserve">  • Source: National Center for Complementary and Integrative Health (NCCIH)</w:t>
      </w:r>
      <w:r>
        <w:br/>
        <w:t xml:space="preserve"> https://www.nccih.nih.gov/health/european-mistletoe</w:t>
      </w:r>
    </w:p>
    <w:p w14:paraId="4B0813D6" w14:textId="77777777" w:rsidR="00347825" w:rsidRDefault="00347825" w:rsidP="00347825">
      <w:r>
        <w:lastRenderedPageBreak/>
        <w:t>Synonyms:</w:t>
      </w:r>
    </w:p>
    <w:p w14:paraId="0FEDE3F8" w14:textId="77777777" w:rsidR="00347825" w:rsidRDefault="00347825" w:rsidP="00347825">
      <w:r>
        <w:t xml:space="preserve">  • N/A</w:t>
      </w:r>
    </w:p>
    <w:p w14:paraId="344F51CC" w14:textId="77777777" w:rsidR="00347825" w:rsidRDefault="00347825" w:rsidP="00347825">
      <w:pPr>
        <w:pStyle w:val="Heading6"/>
      </w:pPr>
      <w:bookmarkStart w:id="153" w:name="1.1.16.2.3.13_Feverfew"/>
      <w:bookmarkStart w:id="154" w:name="_Toc210656633"/>
      <w:r>
        <w:t>1.1.16.2.3.13 Feverfew</w:t>
      </w:r>
      <w:bookmarkEnd w:id="153"/>
      <w:bookmarkEnd w:id="154"/>
    </w:p>
    <w:p w14:paraId="6201DB7F" w14:textId="77777777" w:rsidR="00347825" w:rsidRDefault="00347825" w:rsidP="00347825">
      <w:r>
        <w:t>Definition:</w:t>
      </w:r>
    </w:p>
    <w:p w14:paraId="7C4E6F8C" w14:textId="77777777" w:rsidR="00347825" w:rsidRDefault="00347825" w:rsidP="00347825">
      <w:r>
        <w:t xml:space="preserve">  • N/A</w:t>
      </w:r>
    </w:p>
    <w:p w14:paraId="681A5AF2" w14:textId="77777777" w:rsidR="00347825" w:rsidRDefault="00347825" w:rsidP="00347825">
      <w:r>
        <w:t>Provenance:</w:t>
      </w:r>
    </w:p>
    <w:p w14:paraId="561FF750" w14:textId="77777777" w:rsidR="00347825" w:rsidRDefault="00347825" w:rsidP="00347825">
      <w:r>
        <w:t xml:space="preserve">  • Source: National Center for Complementary and Integrative Health (NCCIH)</w:t>
      </w:r>
      <w:r>
        <w:br/>
        <w:t xml:space="preserve">   https://www.nccih.nih.gov/health/feverfew</w:t>
      </w:r>
    </w:p>
    <w:p w14:paraId="235FAC81" w14:textId="77777777" w:rsidR="00347825" w:rsidRDefault="00347825" w:rsidP="00347825">
      <w:r>
        <w:t>Synonyms:</w:t>
      </w:r>
    </w:p>
    <w:p w14:paraId="28698EAE" w14:textId="77777777" w:rsidR="00347825" w:rsidRDefault="00347825" w:rsidP="00347825">
      <w:r>
        <w:t xml:space="preserve">  • European feverfew</w:t>
      </w:r>
    </w:p>
    <w:p w14:paraId="74937D6D" w14:textId="77777777" w:rsidR="00347825" w:rsidRDefault="00347825" w:rsidP="00347825">
      <w:r>
        <w:t xml:space="preserve">  • bachelor’s buttons</w:t>
      </w:r>
    </w:p>
    <w:p w14:paraId="593FC518" w14:textId="77777777" w:rsidR="00347825" w:rsidRDefault="00347825" w:rsidP="00347825">
      <w:r>
        <w:t xml:space="preserve">  • </w:t>
      </w:r>
      <w:proofErr w:type="spellStart"/>
      <w:r>
        <w:t>featherfew</w:t>
      </w:r>
      <w:proofErr w:type="spellEnd"/>
    </w:p>
    <w:p w14:paraId="7E79055A" w14:textId="77777777" w:rsidR="00347825" w:rsidRDefault="00347825" w:rsidP="00347825">
      <w:pPr>
        <w:pStyle w:val="Heading6"/>
      </w:pPr>
      <w:bookmarkStart w:id="155" w:name="1.1.16.2.3.14_Garlic"/>
      <w:bookmarkStart w:id="156" w:name="_Toc210656634"/>
      <w:r>
        <w:t>1.1.16.2.3.14 Garlic</w:t>
      </w:r>
      <w:bookmarkEnd w:id="155"/>
      <w:bookmarkEnd w:id="156"/>
    </w:p>
    <w:p w14:paraId="03CF5385" w14:textId="77777777" w:rsidR="00347825" w:rsidRDefault="00347825" w:rsidP="00347825">
      <w:r>
        <w:t>Definition:</w:t>
      </w:r>
    </w:p>
    <w:p w14:paraId="43C3D8AD" w14:textId="77777777" w:rsidR="00347825" w:rsidRDefault="00347825" w:rsidP="00347825">
      <w:r>
        <w:t xml:space="preserve">  • N/A</w:t>
      </w:r>
    </w:p>
    <w:p w14:paraId="4B5C4A00" w14:textId="77777777" w:rsidR="00347825" w:rsidRDefault="00347825" w:rsidP="00347825">
      <w:r>
        <w:t>Provenance:</w:t>
      </w:r>
    </w:p>
    <w:p w14:paraId="2E8FC415" w14:textId="77777777" w:rsidR="00347825" w:rsidRDefault="00347825" w:rsidP="00347825">
      <w:r>
        <w:t xml:space="preserve">  • Source: National Center for Complementary and Integrative Health (NCCIH)</w:t>
      </w:r>
      <w:r>
        <w:br/>
        <w:t xml:space="preserve">  https://www.nccih.nih.gov/health/garlic</w:t>
      </w:r>
    </w:p>
    <w:p w14:paraId="5C622A8D" w14:textId="77777777" w:rsidR="00347825" w:rsidRDefault="00347825" w:rsidP="00347825">
      <w:r>
        <w:t>Synonyms:</w:t>
      </w:r>
    </w:p>
    <w:p w14:paraId="3D0743A8" w14:textId="77777777" w:rsidR="00347825" w:rsidRDefault="00347825" w:rsidP="00347825">
      <w:r>
        <w:t xml:space="preserve">  • N/A</w:t>
      </w:r>
    </w:p>
    <w:p w14:paraId="5ABB551A" w14:textId="77777777" w:rsidR="00347825" w:rsidRDefault="00347825" w:rsidP="00347825">
      <w:pPr>
        <w:pStyle w:val="Heading6"/>
      </w:pPr>
      <w:bookmarkStart w:id="157" w:name="1.1.16.2.3.15_Horse_Chestnut"/>
      <w:bookmarkStart w:id="158" w:name="_Toc210656635"/>
      <w:r>
        <w:t xml:space="preserve">1.1.16.2.3.15 </w:t>
      </w:r>
      <w:proofErr w:type="spellStart"/>
      <w:r>
        <w:t>Horse_Chestnut</w:t>
      </w:r>
      <w:bookmarkEnd w:id="157"/>
      <w:bookmarkEnd w:id="158"/>
      <w:proofErr w:type="spellEnd"/>
    </w:p>
    <w:p w14:paraId="5FBCB4D0" w14:textId="77777777" w:rsidR="00347825" w:rsidRDefault="00347825" w:rsidP="00347825">
      <w:r>
        <w:t>Definition:</w:t>
      </w:r>
    </w:p>
    <w:p w14:paraId="65717EC1" w14:textId="77777777" w:rsidR="00347825" w:rsidRDefault="00347825" w:rsidP="00347825">
      <w:r>
        <w:t xml:space="preserve">  • N/A</w:t>
      </w:r>
    </w:p>
    <w:p w14:paraId="4E18A13B" w14:textId="77777777" w:rsidR="00347825" w:rsidRDefault="00347825" w:rsidP="00347825">
      <w:r>
        <w:t>Provenance:</w:t>
      </w:r>
    </w:p>
    <w:p w14:paraId="21EE3C96" w14:textId="77777777" w:rsidR="00347825" w:rsidRDefault="00347825" w:rsidP="00347825">
      <w:r>
        <w:t xml:space="preserve">  • Source: National Center for Complementary and Integrative Health (NCCIH)</w:t>
      </w:r>
      <w:r>
        <w:br/>
        <w:t xml:space="preserve"> https://www.nccih.nih.gov/health/horse-chestnut</w:t>
      </w:r>
    </w:p>
    <w:p w14:paraId="4B970C66" w14:textId="77777777" w:rsidR="00347825" w:rsidRDefault="00347825" w:rsidP="00347825">
      <w:r>
        <w:t>Synonyms:</w:t>
      </w:r>
    </w:p>
    <w:p w14:paraId="7CC390F3" w14:textId="77777777" w:rsidR="00347825" w:rsidRDefault="00347825" w:rsidP="00347825">
      <w:r>
        <w:t xml:space="preserve">  • Spanish chestnut</w:t>
      </w:r>
    </w:p>
    <w:p w14:paraId="759CA9B1" w14:textId="77777777" w:rsidR="00347825" w:rsidRDefault="00347825" w:rsidP="00347825">
      <w:r>
        <w:lastRenderedPageBreak/>
        <w:t xml:space="preserve">  • buckeye</w:t>
      </w:r>
    </w:p>
    <w:p w14:paraId="1626EF67" w14:textId="77777777" w:rsidR="00347825" w:rsidRDefault="00347825" w:rsidP="00347825">
      <w:pPr>
        <w:pStyle w:val="Heading6"/>
      </w:pPr>
      <w:bookmarkStart w:id="159" w:name="1.1.16.2.3.16_Lavender"/>
      <w:bookmarkStart w:id="160" w:name="_Toc210656636"/>
      <w:r>
        <w:t>1.1.16.2.3.16 Lavender</w:t>
      </w:r>
      <w:bookmarkEnd w:id="159"/>
      <w:bookmarkEnd w:id="160"/>
    </w:p>
    <w:p w14:paraId="6EBAFEE2" w14:textId="77777777" w:rsidR="00347825" w:rsidRDefault="00347825" w:rsidP="00347825">
      <w:r>
        <w:t>Definition:</w:t>
      </w:r>
    </w:p>
    <w:p w14:paraId="16D11459" w14:textId="77777777" w:rsidR="00347825" w:rsidRDefault="00347825" w:rsidP="00347825">
      <w:r>
        <w:t xml:space="preserve">  • N/A</w:t>
      </w:r>
    </w:p>
    <w:p w14:paraId="6E0651B4" w14:textId="77777777" w:rsidR="00347825" w:rsidRDefault="00347825" w:rsidP="00347825">
      <w:r>
        <w:t>Provenance:</w:t>
      </w:r>
    </w:p>
    <w:p w14:paraId="03794926" w14:textId="77777777" w:rsidR="00347825" w:rsidRDefault="00347825" w:rsidP="00347825">
      <w:r>
        <w:t xml:space="preserve">  • Source: National Center for Complementary and Integrative Health (NCCIH)</w:t>
      </w:r>
      <w:r>
        <w:br/>
        <w:t xml:space="preserve"> https://www.nccih.nih.gov/health/lavender</w:t>
      </w:r>
    </w:p>
    <w:p w14:paraId="5EF7F9DD" w14:textId="77777777" w:rsidR="00347825" w:rsidRDefault="00347825" w:rsidP="00347825">
      <w:r>
        <w:t>Synonyms:</w:t>
      </w:r>
    </w:p>
    <w:p w14:paraId="6A3982ED" w14:textId="77777777" w:rsidR="00347825" w:rsidRDefault="00347825" w:rsidP="00347825">
      <w:r>
        <w:t xml:space="preserve">  • English lavender</w:t>
      </w:r>
    </w:p>
    <w:p w14:paraId="3B60B0AA" w14:textId="77777777" w:rsidR="00347825" w:rsidRDefault="00347825" w:rsidP="00347825">
      <w:r>
        <w:t xml:space="preserve">  • French lavender</w:t>
      </w:r>
    </w:p>
    <w:p w14:paraId="07663930" w14:textId="77777777" w:rsidR="00347825" w:rsidRDefault="00347825" w:rsidP="00347825">
      <w:r>
        <w:t xml:space="preserve">  • common lavender</w:t>
      </w:r>
    </w:p>
    <w:p w14:paraId="77AC883A" w14:textId="77777777" w:rsidR="00347825" w:rsidRDefault="00347825" w:rsidP="00347825">
      <w:pPr>
        <w:pStyle w:val="Heading6"/>
      </w:pPr>
      <w:bookmarkStart w:id="161" w:name="1.1.16.2.3.17_Red_Clover"/>
      <w:bookmarkStart w:id="162" w:name="_Toc210656637"/>
      <w:r>
        <w:t xml:space="preserve">1.1.16.2.3.17 </w:t>
      </w:r>
      <w:proofErr w:type="spellStart"/>
      <w:r>
        <w:t>Red_Clover</w:t>
      </w:r>
      <w:bookmarkEnd w:id="161"/>
      <w:bookmarkEnd w:id="162"/>
      <w:proofErr w:type="spellEnd"/>
    </w:p>
    <w:p w14:paraId="30F31634" w14:textId="77777777" w:rsidR="00347825" w:rsidRDefault="00347825" w:rsidP="00347825">
      <w:r>
        <w:t>Definition:</w:t>
      </w:r>
    </w:p>
    <w:p w14:paraId="78A7898D" w14:textId="77777777" w:rsidR="00347825" w:rsidRDefault="00347825" w:rsidP="00347825">
      <w:r>
        <w:t xml:space="preserve">  • N/A</w:t>
      </w:r>
    </w:p>
    <w:p w14:paraId="4E54DD0F" w14:textId="77777777" w:rsidR="00347825" w:rsidRDefault="00347825" w:rsidP="00347825">
      <w:r>
        <w:t>Provenance:</w:t>
      </w:r>
    </w:p>
    <w:p w14:paraId="28B16596" w14:textId="77777777" w:rsidR="00347825" w:rsidRDefault="00347825" w:rsidP="00347825">
      <w:r>
        <w:t xml:space="preserve">  • Source: National Center for Complementary and Integrative Health (NCCIH)</w:t>
      </w:r>
      <w:r>
        <w:br/>
        <w:t xml:space="preserve">  https://www.nccih.nih.gov/health/red-clover</w:t>
      </w:r>
    </w:p>
    <w:p w14:paraId="3892FCDD" w14:textId="77777777" w:rsidR="00347825" w:rsidRDefault="00347825" w:rsidP="00347825">
      <w:r>
        <w:t>Synonyms:</w:t>
      </w:r>
    </w:p>
    <w:p w14:paraId="79FB8E29" w14:textId="77777777" w:rsidR="00347825" w:rsidRDefault="00347825" w:rsidP="00347825">
      <w:r>
        <w:t xml:space="preserve">  • cow clover</w:t>
      </w:r>
    </w:p>
    <w:p w14:paraId="4289BFF8" w14:textId="77777777" w:rsidR="00347825" w:rsidRDefault="00347825" w:rsidP="00347825">
      <w:r>
        <w:t xml:space="preserve">  • meadow clover</w:t>
      </w:r>
    </w:p>
    <w:p w14:paraId="39965759" w14:textId="77777777" w:rsidR="00347825" w:rsidRDefault="00347825" w:rsidP="00347825">
      <w:r>
        <w:t xml:space="preserve">  • wild clover</w:t>
      </w:r>
    </w:p>
    <w:p w14:paraId="57A1CB65" w14:textId="77777777" w:rsidR="00347825" w:rsidRDefault="00347825" w:rsidP="00347825">
      <w:pPr>
        <w:pStyle w:val="Heading6"/>
      </w:pPr>
      <w:bookmarkStart w:id="163" w:name="1.1.16.2.3.18_Sage"/>
      <w:bookmarkStart w:id="164" w:name="_Toc210656638"/>
      <w:r>
        <w:t>1.1.16.2.3.18 Sage</w:t>
      </w:r>
      <w:bookmarkEnd w:id="163"/>
      <w:bookmarkEnd w:id="164"/>
    </w:p>
    <w:p w14:paraId="7504C844" w14:textId="77777777" w:rsidR="00347825" w:rsidRDefault="00347825" w:rsidP="00347825">
      <w:r>
        <w:t>Definition:</w:t>
      </w:r>
    </w:p>
    <w:p w14:paraId="5383CC18" w14:textId="77777777" w:rsidR="00347825" w:rsidRDefault="00347825" w:rsidP="00347825">
      <w:r>
        <w:t xml:space="preserve">  • N/A</w:t>
      </w:r>
    </w:p>
    <w:p w14:paraId="02398412" w14:textId="77777777" w:rsidR="00347825" w:rsidRDefault="00347825" w:rsidP="00347825">
      <w:r>
        <w:t>Provenance:</w:t>
      </w:r>
    </w:p>
    <w:p w14:paraId="738C67B9" w14:textId="77777777" w:rsidR="00347825" w:rsidRDefault="00347825" w:rsidP="00347825">
      <w:r>
        <w:t xml:space="preserve">  • Source: National Center for Complementary and Integrative Health (NCCIH)</w:t>
      </w:r>
      <w:r>
        <w:br/>
        <w:t xml:space="preserve">  https://www.nccih.nih.gov/health/sage</w:t>
      </w:r>
    </w:p>
    <w:p w14:paraId="6C742575" w14:textId="77777777" w:rsidR="00347825" w:rsidRDefault="00347825" w:rsidP="00347825">
      <w:r>
        <w:t>Synonyms:</w:t>
      </w:r>
    </w:p>
    <w:p w14:paraId="3ECDF702" w14:textId="77777777" w:rsidR="00347825" w:rsidRDefault="00347825" w:rsidP="00347825">
      <w:r>
        <w:lastRenderedPageBreak/>
        <w:t xml:space="preserve">  • common sage</w:t>
      </w:r>
    </w:p>
    <w:p w14:paraId="7E89EB27" w14:textId="77777777" w:rsidR="00347825" w:rsidRDefault="00347825" w:rsidP="00347825">
      <w:r>
        <w:t xml:space="preserve">  • garden sage</w:t>
      </w:r>
    </w:p>
    <w:p w14:paraId="0C0F38CC" w14:textId="77777777" w:rsidR="00347825" w:rsidRDefault="00347825" w:rsidP="00347825">
      <w:r>
        <w:t xml:space="preserve">  • true sage</w:t>
      </w:r>
    </w:p>
    <w:p w14:paraId="3F02A6E0" w14:textId="77777777" w:rsidR="00347825" w:rsidRDefault="00347825" w:rsidP="00347825">
      <w:pPr>
        <w:pStyle w:val="Heading6"/>
      </w:pPr>
      <w:bookmarkStart w:id="165" w:name="1.1.16.2.3.19_St._John's_Wort"/>
      <w:bookmarkStart w:id="166" w:name="_Toc210656639"/>
      <w:r>
        <w:t xml:space="preserve">1.1.16.2.3.19 </w:t>
      </w:r>
      <w:proofErr w:type="spellStart"/>
      <w:r>
        <w:t>St._John's_Wort</w:t>
      </w:r>
      <w:bookmarkEnd w:id="165"/>
      <w:bookmarkEnd w:id="166"/>
      <w:proofErr w:type="spellEnd"/>
    </w:p>
    <w:p w14:paraId="63C8C520" w14:textId="77777777" w:rsidR="00347825" w:rsidRDefault="00347825" w:rsidP="00347825">
      <w:r>
        <w:t>Definition:</w:t>
      </w:r>
    </w:p>
    <w:p w14:paraId="283F5017" w14:textId="77777777" w:rsidR="00347825" w:rsidRDefault="00347825" w:rsidP="00347825">
      <w:r>
        <w:t xml:space="preserve">  • N/A</w:t>
      </w:r>
    </w:p>
    <w:p w14:paraId="1FF058AD" w14:textId="77777777" w:rsidR="00347825" w:rsidRDefault="00347825" w:rsidP="00347825">
      <w:r>
        <w:t>Provenance:</w:t>
      </w:r>
    </w:p>
    <w:p w14:paraId="6286A1EA" w14:textId="77777777" w:rsidR="00347825" w:rsidRDefault="00347825" w:rsidP="00347825">
      <w:r>
        <w:t xml:space="preserve">  • Source: National Center for Complementary and Integrative Health (NCCIH)</w:t>
      </w:r>
      <w:r>
        <w:br/>
        <w:t xml:space="preserve"> https://www.nccih.nih.gov/health/st-johns-wort</w:t>
      </w:r>
    </w:p>
    <w:p w14:paraId="61FE6945" w14:textId="77777777" w:rsidR="00347825" w:rsidRDefault="00347825" w:rsidP="00347825">
      <w:r>
        <w:t>Synonyms:</w:t>
      </w:r>
    </w:p>
    <w:p w14:paraId="78195F0B" w14:textId="77777777" w:rsidR="00347825" w:rsidRDefault="00347825" w:rsidP="00347825">
      <w:r>
        <w:t xml:space="preserve">  • Klamath weed</w:t>
      </w:r>
    </w:p>
    <w:p w14:paraId="0060272E" w14:textId="77777777" w:rsidR="00347825" w:rsidRDefault="00347825" w:rsidP="00347825">
      <w:r>
        <w:t xml:space="preserve">  • </w:t>
      </w:r>
      <w:proofErr w:type="spellStart"/>
      <w:r>
        <w:t>goatweed</w:t>
      </w:r>
      <w:proofErr w:type="spellEnd"/>
    </w:p>
    <w:p w14:paraId="03CBBEB2" w14:textId="77777777" w:rsidR="00347825" w:rsidRDefault="00347825" w:rsidP="00347825">
      <w:r>
        <w:t xml:space="preserve">  • hypericum</w:t>
      </w:r>
    </w:p>
    <w:p w14:paraId="3A5F61DF" w14:textId="77777777" w:rsidR="00347825" w:rsidRDefault="00347825" w:rsidP="00347825">
      <w:pPr>
        <w:pStyle w:val="Heading6"/>
      </w:pPr>
      <w:bookmarkStart w:id="167" w:name="1.1.16.2.3.20_Valerian"/>
      <w:bookmarkStart w:id="168" w:name="_Toc210656640"/>
      <w:r>
        <w:t>1.1.16.2.3.20 Valerian</w:t>
      </w:r>
      <w:bookmarkEnd w:id="167"/>
      <w:bookmarkEnd w:id="168"/>
    </w:p>
    <w:p w14:paraId="783A7A7E" w14:textId="77777777" w:rsidR="00347825" w:rsidRDefault="00347825" w:rsidP="00347825">
      <w:r>
        <w:t>Definition:</w:t>
      </w:r>
    </w:p>
    <w:p w14:paraId="767A1C98" w14:textId="77777777" w:rsidR="00347825" w:rsidRDefault="00347825" w:rsidP="00347825">
      <w:r>
        <w:t xml:space="preserve">  • N/A</w:t>
      </w:r>
    </w:p>
    <w:p w14:paraId="45A7F7EB" w14:textId="77777777" w:rsidR="00347825" w:rsidRDefault="00347825" w:rsidP="00347825">
      <w:r>
        <w:t>Provenance:</w:t>
      </w:r>
    </w:p>
    <w:p w14:paraId="57DEC038" w14:textId="77777777" w:rsidR="00347825" w:rsidRDefault="00347825" w:rsidP="00347825">
      <w:r>
        <w:t xml:space="preserve">  • Source: National Center for Complementary and Integrative Health (NCCIH)</w:t>
      </w:r>
      <w:r>
        <w:br/>
        <w:t xml:space="preserve"> https://www.nccih.nih.gov/health/valerian</w:t>
      </w:r>
    </w:p>
    <w:p w14:paraId="178119FC" w14:textId="77777777" w:rsidR="00347825" w:rsidRDefault="00347825" w:rsidP="00347825">
      <w:r>
        <w:t>Synonyms:</w:t>
      </w:r>
    </w:p>
    <w:p w14:paraId="4ECE92C4" w14:textId="77777777" w:rsidR="00347825" w:rsidRDefault="00347825" w:rsidP="00347825">
      <w:r>
        <w:t xml:space="preserve">  • all-heal</w:t>
      </w:r>
    </w:p>
    <w:p w14:paraId="65E14836" w14:textId="77777777" w:rsidR="00347825" w:rsidRDefault="00347825" w:rsidP="00347825">
      <w:r>
        <w:t xml:space="preserve">  • garden heliotrope</w:t>
      </w:r>
    </w:p>
    <w:p w14:paraId="0E9C25BF" w14:textId="77777777" w:rsidR="00347825" w:rsidRDefault="00347825" w:rsidP="00347825">
      <w:pPr>
        <w:pStyle w:val="Heading5"/>
      </w:pPr>
      <w:bookmarkStart w:id="169" w:name="1.1.16.2.4_Native_American_Herb_1714b4fc"/>
      <w:bookmarkStart w:id="170" w:name="_Toc210656641"/>
      <w:r>
        <w:t xml:space="preserve">1.1.16.2.4 </w:t>
      </w:r>
      <w:proofErr w:type="spellStart"/>
      <w:r>
        <w:t>Native_American_Herbal_Medicine</w:t>
      </w:r>
      <w:bookmarkEnd w:id="169"/>
      <w:bookmarkEnd w:id="170"/>
      <w:proofErr w:type="spellEnd"/>
    </w:p>
    <w:p w14:paraId="1760D9F8" w14:textId="77777777" w:rsidR="00347825" w:rsidRDefault="00347825" w:rsidP="00347825">
      <w:r>
        <w:t>Definition:</w:t>
      </w:r>
    </w:p>
    <w:p w14:paraId="7996C0CD" w14:textId="77777777" w:rsidR="00347825" w:rsidRDefault="00347825" w:rsidP="00347825">
      <w:r>
        <w:t xml:space="preserve">  • N/A</w:t>
      </w:r>
    </w:p>
    <w:p w14:paraId="276F8424" w14:textId="77777777" w:rsidR="00347825" w:rsidRDefault="00347825" w:rsidP="00347825">
      <w:r>
        <w:t>Provenance:</w:t>
      </w:r>
    </w:p>
    <w:p w14:paraId="7C2D22BB" w14:textId="77777777" w:rsidR="00347825" w:rsidRDefault="00347825" w:rsidP="00347825">
      <w:r>
        <w:t xml:space="preserve">  • </w:t>
      </w:r>
      <w:proofErr w:type="spellStart"/>
      <w:proofErr w:type="gramStart"/>
      <w:r>
        <w:t>Source:Biomedical</w:t>
      </w:r>
      <w:proofErr w:type="spellEnd"/>
      <w:proofErr w:type="gramEnd"/>
      <w:r>
        <w:t xml:space="preserve"> Scientist </w:t>
      </w:r>
      <w:r>
        <w:br/>
        <w:t xml:space="preserve"> https://thebiomedicalscientist.net/2022/09/05/mystery-and-medicine-native-americans#:~:text=Tobacco%20and%20cedar,also%20have%20many%20other%20uses.</w:t>
      </w:r>
    </w:p>
    <w:p w14:paraId="6A9A4EFA" w14:textId="77777777" w:rsidR="00347825" w:rsidRDefault="00347825" w:rsidP="00347825">
      <w:r>
        <w:lastRenderedPageBreak/>
        <w:t>Synonyms:</w:t>
      </w:r>
    </w:p>
    <w:p w14:paraId="3CD4AE27" w14:textId="77777777" w:rsidR="00347825" w:rsidRDefault="00347825" w:rsidP="00347825">
      <w:r>
        <w:t xml:space="preserve">  • N/A</w:t>
      </w:r>
    </w:p>
    <w:p w14:paraId="4629E622" w14:textId="77777777" w:rsidR="00347825" w:rsidRDefault="00347825" w:rsidP="00347825">
      <w:pPr>
        <w:pStyle w:val="Heading6"/>
      </w:pPr>
      <w:bookmarkStart w:id="171" w:name="1.1.16.2.4.1_Black_Cohosh"/>
      <w:bookmarkStart w:id="172" w:name="_Toc210656642"/>
      <w:r>
        <w:t xml:space="preserve">1.1.16.2.4.1 </w:t>
      </w:r>
      <w:proofErr w:type="spellStart"/>
      <w:r>
        <w:t>Black_Cohosh</w:t>
      </w:r>
      <w:bookmarkEnd w:id="171"/>
      <w:bookmarkEnd w:id="172"/>
      <w:proofErr w:type="spellEnd"/>
    </w:p>
    <w:p w14:paraId="506E89A2" w14:textId="1663BB87" w:rsidR="00347825" w:rsidRDefault="00347825" w:rsidP="00347825">
      <w:r>
        <w:t xml:space="preserve">Refer to section </w:t>
      </w:r>
      <w:r>
        <w:rPr>
          <w:color w:val="0000FF"/>
          <w:u w:val="single"/>
        </w:rPr>
        <w:t>1.1.16.2.3.7</w:t>
      </w:r>
    </w:p>
    <w:p w14:paraId="3BA2D92E" w14:textId="77777777" w:rsidR="00347825" w:rsidRDefault="00347825" w:rsidP="00347825">
      <w:pPr>
        <w:pStyle w:val="Heading6"/>
      </w:pPr>
      <w:bookmarkStart w:id="173" w:name="1.1.16.2.4.2_Echinacea"/>
      <w:bookmarkStart w:id="174" w:name="_Toc210656643"/>
      <w:r>
        <w:t>1.1.16.2.4.2 Echinacea</w:t>
      </w:r>
      <w:bookmarkEnd w:id="173"/>
      <w:bookmarkEnd w:id="174"/>
    </w:p>
    <w:p w14:paraId="71727E91" w14:textId="6CD0A533" w:rsidR="00347825" w:rsidRDefault="00347825" w:rsidP="00347825">
      <w:r>
        <w:t xml:space="preserve">Refer to section </w:t>
      </w:r>
      <w:r>
        <w:rPr>
          <w:color w:val="0000FF"/>
          <w:u w:val="single"/>
        </w:rPr>
        <w:t>1.1.16.2.3.11</w:t>
      </w:r>
    </w:p>
    <w:p w14:paraId="506E7E1B" w14:textId="77777777" w:rsidR="00347825" w:rsidRDefault="00347825" w:rsidP="00347825">
      <w:pPr>
        <w:pStyle w:val="Heading6"/>
      </w:pPr>
      <w:bookmarkStart w:id="175" w:name="1.1.16.2.4.3_Cat's_Claw"/>
      <w:bookmarkStart w:id="176" w:name="_Toc210656644"/>
      <w:r>
        <w:t xml:space="preserve">1.1.16.2.4.3 </w:t>
      </w:r>
      <w:proofErr w:type="spellStart"/>
      <w:r>
        <w:t>Cat's_Claw</w:t>
      </w:r>
      <w:bookmarkEnd w:id="175"/>
      <w:bookmarkEnd w:id="176"/>
      <w:proofErr w:type="spellEnd"/>
    </w:p>
    <w:p w14:paraId="39E8AE59" w14:textId="77777777" w:rsidR="00347825" w:rsidRDefault="00347825" w:rsidP="00347825">
      <w:r>
        <w:t>Definition:</w:t>
      </w:r>
    </w:p>
    <w:p w14:paraId="2E754C52" w14:textId="77777777" w:rsidR="00347825" w:rsidRDefault="00347825" w:rsidP="00347825">
      <w:r>
        <w:t xml:space="preserve">  • [Source: National Center for Complementary and Integrative Health (NCCIH)] Cat’s claw is a woody vine that grows wild in the Amazon rainforest and other tropical areas of Central and South America.</w:t>
      </w:r>
    </w:p>
    <w:p w14:paraId="64FDC446" w14:textId="77777777" w:rsidR="00347825" w:rsidRDefault="00347825" w:rsidP="00347825">
      <w:r>
        <w:t>Provenance:</w:t>
      </w:r>
    </w:p>
    <w:p w14:paraId="765F8D24" w14:textId="77777777" w:rsidR="00347825" w:rsidRDefault="00347825" w:rsidP="00347825">
      <w:r>
        <w:t xml:space="preserve">  • Source: National Center for Complementary and Integrative Health (NCCIH)</w:t>
      </w:r>
      <w:r>
        <w:br/>
        <w:t xml:space="preserve"> https://www.nccih.nih.gov/health/cats-claw</w:t>
      </w:r>
    </w:p>
    <w:p w14:paraId="4AB68481" w14:textId="77777777" w:rsidR="00347825" w:rsidRDefault="00347825" w:rsidP="00347825">
      <w:r>
        <w:t>Synonyms:</w:t>
      </w:r>
    </w:p>
    <w:p w14:paraId="57062E64" w14:textId="77777777" w:rsidR="00347825" w:rsidRDefault="00347825" w:rsidP="00347825">
      <w:r>
        <w:t xml:space="preserve">  • N/A</w:t>
      </w:r>
    </w:p>
    <w:p w14:paraId="232E90E4" w14:textId="77777777" w:rsidR="00347825" w:rsidRDefault="00347825" w:rsidP="00347825">
      <w:pPr>
        <w:pStyle w:val="Heading6"/>
      </w:pPr>
      <w:bookmarkStart w:id="177" w:name="1.1.16.2.4.4_Goldenseal"/>
      <w:bookmarkStart w:id="178" w:name="_Toc210656645"/>
      <w:r>
        <w:t>1.1.16.2.4.4 Goldenseal</w:t>
      </w:r>
      <w:bookmarkEnd w:id="177"/>
      <w:bookmarkEnd w:id="178"/>
    </w:p>
    <w:p w14:paraId="4C793725" w14:textId="77777777" w:rsidR="00347825" w:rsidRDefault="00347825" w:rsidP="00347825">
      <w:r>
        <w:t>Definition:</w:t>
      </w:r>
    </w:p>
    <w:p w14:paraId="614568BF" w14:textId="77777777" w:rsidR="00347825" w:rsidRDefault="00347825" w:rsidP="00347825">
      <w:r>
        <w:t xml:space="preserve">  • [Source: National Center for Complementary and Integrative Health (NCCIH)] Goldenseal is a plant native to the northeastern United States and southeastern Canada. It has a bright yellow rhizome (underground stem). Wild goldenseal has been overharvested and is available in limited amounts. The plant is grown commercially but is expensive to cultivate.</w:t>
      </w:r>
    </w:p>
    <w:p w14:paraId="3ED04D37" w14:textId="77777777" w:rsidR="00347825" w:rsidRDefault="00347825" w:rsidP="00347825">
      <w:r>
        <w:t>Provenance:</w:t>
      </w:r>
    </w:p>
    <w:p w14:paraId="582F0B0D" w14:textId="77777777" w:rsidR="00347825" w:rsidRDefault="00347825" w:rsidP="00347825">
      <w:r>
        <w:t xml:space="preserve">  • Source: National Center for Complementary and Integrative Health (NCCIH)</w:t>
      </w:r>
      <w:r>
        <w:br/>
        <w:t xml:space="preserve"> https://www.nccih.nih.gov/health/goldenseal</w:t>
      </w:r>
    </w:p>
    <w:p w14:paraId="1FC7C3EC" w14:textId="77777777" w:rsidR="00347825" w:rsidRDefault="00347825" w:rsidP="00347825">
      <w:r>
        <w:t>Synonyms:</w:t>
      </w:r>
    </w:p>
    <w:p w14:paraId="4DB3F22D" w14:textId="77777777" w:rsidR="00347825" w:rsidRDefault="00347825" w:rsidP="00347825">
      <w:r>
        <w:t xml:space="preserve">  • </w:t>
      </w:r>
      <w:proofErr w:type="spellStart"/>
      <w:r>
        <w:t>goldenroot</w:t>
      </w:r>
      <w:proofErr w:type="spellEnd"/>
    </w:p>
    <w:p w14:paraId="0B5E8018" w14:textId="77777777" w:rsidR="00347825" w:rsidRDefault="00347825" w:rsidP="00347825">
      <w:r>
        <w:t xml:space="preserve">  • yellow </w:t>
      </w:r>
      <w:proofErr w:type="spellStart"/>
      <w:r>
        <w:t>pucoon</w:t>
      </w:r>
      <w:proofErr w:type="spellEnd"/>
    </w:p>
    <w:p w14:paraId="4364C0BB" w14:textId="77777777" w:rsidR="00347825" w:rsidRDefault="00347825" w:rsidP="00347825">
      <w:r>
        <w:t xml:space="preserve">  • yellow root</w:t>
      </w:r>
    </w:p>
    <w:p w14:paraId="0B429FA0" w14:textId="77777777" w:rsidR="00347825" w:rsidRDefault="00347825" w:rsidP="00347825">
      <w:pPr>
        <w:pStyle w:val="Heading6"/>
      </w:pPr>
      <w:bookmarkStart w:id="179" w:name="1.1.16.2.4.5_Passionflower"/>
      <w:bookmarkStart w:id="180" w:name="_Toc210656646"/>
      <w:r>
        <w:t>1.1.16.2.4.5 Passionflower</w:t>
      </w:r>
      <w:bookmarkEnd w:id="179"/>
      <w:bookmarkEnd w:id="180"/>
    </w:p>
    <w:p w14:paraId="15F280DD" w14:textId="77777777" w:rsidR="00347825" w:rsidRDefault="00347825" w:rsidP="00347825">
      <w:r>
        <w:t>Definition:</w:t>
      </w:r>
    </w:p>
    <w:p w14:paraId="1346598E" w14:textId="77777777" w:rsidR="00347825" w:rsidRDefault="00347825" w:rsidP="00347825">
      <w:r>
        <w:lastRenderedPageBreak/>
        <w:t xml:space="preserve">  • [Source: National Center for Complementary and Integrative Health (NCCIH)] Passionflower is a climbing vine that is native to the southeastern United States and Central and South America.</w:t>
      </w:r>
    </w:p>
    <w:p w14:paraId="0CE66A11" w14:textId="77777777" w:rsidR="00347825" w:rsidRDefault="00347825" w:rsidP="00347825">
      <w:r>
        <w:t>Provenance:</w:t>
      </w:r>
    </w:p>
    <w:p w14:paraId="7E7FBA9B" w14:textId="77777777" w:rsidR="00347825" w:rsidRDefault="00347825" w:rsidP="00347825">
      <w:r>
        <w:t xml:space="preserve">  • Source: National Center for Complementary and Integrative Health (NCCIH)</w:t>
      </w:r>
      <w:r>
        <w:br/>
        <w:t xml:space="preserve"> https://www.nccih.nih.gov/health/passionflower</w:t>
      </w:r>
    </w:p>
    <w:p w14:paraId="0526C180" w14:textId="77777777" w:rsidR="00347825" w:rsidRDefault="00347825" w:rsidP="00347825">
      <w:r>
        <w:t>Synonyms:</w:t>
      </w:r>
    </w:p>
    <w:p w14:paraId="3ADA0246" w14:textId="77777777" w:rsidR="00347825" w:rsidRDefault="00347825" w:rsidP="00347825">
      <w:r>
        <w:t xml:space="preserve">  • apricot vine</w:t>
      </w:r>
    </w:p>
    <w:p w14:paraId="589608CD" w14:textId="77777777" w:rsidR="00347825" w:rsidRDefault="00347825" w:rsidP="00347825">
      <w:r>
        <w:t xml:space="preserve">  • maracuja</w:t>
      </w:r>
    </w:p>
    <w:p w14:paraId="0EDC845B" w14:textId="77777777" w:rsidR="00347825" w:rsidRDefault="00347825" w:rsidP="00347825">
      <w:r>
        <w:t xml:space="preserve">  • maypop</w:t>
      </w:r>
    </w:p>
    <w:p w14:paraId="3CCE4F68" w14:textId="77777777" w:rsidR="00347825" w:rsidRDefault="00347825" w:rsidP="00347825">
      <w:r>
        <w:t xml:space="preserve">  • water lemon</w:t>
      </w:r>
    </w:p>
    <w:p w14:paraId="51C91309" w14:textId="77777777" w:rsidR="00347825" w:rsidRDefault="00347825" w:rsidP="00347825">
      <w:pPr>
        <w:pStyle w:val="Heading6"/>
      </w:pPr>
      <w:bookmarkStart w:id="181" w:name="1.1.16.2.4.6_Saw_Palmetto"/>
      <w:bookmarkStart w:id="182" w:name="_Toc210656647"/>
      <w:r>
        <w:t xml:space="preserve">1.1.16.2.4.6 </w:t>
      </w:r>
      <w:proofErr w:type="spellStart"/>
      <w:r>
        <w:t>Saw_Palmetto</w:t>
      </w:r>
      <w:bookmarkEnd w:id="181"/>
      <w:bookmarkEnd w:id="182"/>
      <w:proofErr w:type="spellEnd"/>
    </w:p>
    <w:p w14:paraId="29EC1A56" w14:textId="77777777" w:rsidR="00347825" w:rsidRDefault="00347825" w:rsidP="00347825">
      <w:r>
        <w:t>Definition:</w:t>
      </w:r>
    </w:p>
    <w:p w14:paraId="61BB1574" w14:textId="77777777" w:rsidR="00347825" w:rsidRDefault="00347825" w:rsidP="00347825">
      <w:r>
        <w:t xml:space="preserve">  • [Source: National Center for Complementary and Integrative Health (NCCIH)] Saw palmetto is a shrublike palm native to the southeastern United States. Historically, it was used for a variety of conditions, including disorders of the male and female reproductive organs and coughs due to various diseases.</w:t>
      </w:r>
    </w:p>
    <w:p w14:paraId="6132F687" w14:textId="77777777" w:rsidR="00347825" w:rsidRDefault="00347825" w:rsidP="00347825">
      <w:r>
        <w:t>Provenance:</w:t>
      </w:r>
    </w:p>
    <w:p w14:paraId="7B288EC1" w14:textId="77777777" w:rsidR="00347825" w:rsidRDefault="00347825" w:rsidP="00347825">
      <w:r>
        <w:t xml:space="preserve">  • Source: National Center for Complementary and Integrative Health (NCCIH)</w:t>
      </w:r>
      <w:r>
        <w:br/>
        <w:t xml:space="preserve"> https://www.nccih.nih.gov/health/saw-palmetto</w:t>
      </w:r>
    </w:p>
    <w:p w14:paraId="5DF969AA" w14:textId="77777777" w:rsidR="00347825" w:rsidRDefault="00347825" w:rsidP="00347825">
      <w:r>
        <w:t>Synonyms:</w:t>
      </w:r>
    </w:p>
    <w:p w14:paraId="445779CC" w14:textId="77777777" w:rsidR="00347825" w:rsidRDefault="00347825" w:rsidP="00347825">
      <w:r>
        <w:t xml:space="preserve">  • American dwarf palm tree</w:t>
      </w:r>
    </w:p>
    <w:p w14:paraId="6AE8552F" w14:textId="77777777" w:rsidR="00347825" w:rsidRDefault="00347825" w:rsidP="00347825">
      <w:r>
        <w:t xml:space="preserve">  • cabbage palm</w:t>
      </w:r>
    </w:p>
    <w:p w14:paraId="6E18D040" w14:textId="77777777" w:rsidR="00347825" w:rsidRDefault="00347825" w:rsidP="00347825">
      <w:pPr>
        <w:pStyle w:val="Heading5"/>
      </w:pPr>
      <w:bookmarkStart w:id="183" w:name="1.1.16.2.5_Amazonian_Herbal_Medicine"/>
      <w:bookmarkStart w:id="184" w:name="_Toc210656648"/>
      <w:r>
        <w:t xml:space="preserve">1.1.16.2.5 </w:t>
      </w:r>
      <w:proofErr w:type="spellStart"/>
      <w:r>
        <w:t>Amazonian_Herbal_Medicine</w:t>
      </w:r>
      <w:bookmarkEnd w:id="183"/>
      <w:bookmarkEnd w:id="184"/>
      <w:proofErr w:type="spellEnd"/>
    </w:p>
    <w:p w14:paraId="48FA21E8" w14:textId="77777777" w:rsidR="00347825" w:rsidRDefault="00347825" w:rsidP="00347825">
      <w:r>
        <w:t>Definition:</w:t>
      </w:r>
    </w:p>
    <w:p w14:paraId="3EF3A875" w14:textId="77777777" w:rsidR="00347825" w:rsidRDefault="00347825" w:rsidP="00347825">
      <w:r>
        <w:t xml:space="preserve">  • N/A</w:t>
      </w:r>
    </w:p>
    <w:p w14:paraId="24926EEA" w14:textId="77777777" w:rsidR="00347825" w:rsidRDefault="00347825" w:rsidP="00347825">
      <w:r>
        <w:t>Provenance:</w:t>
      </w:r>
    </w:p>
    <w:p w14:paraId="20B5DBC1" w14:textId="77777777" w:rsidR="00347825" w:rsidRDefault="00347825" w:rsidP="00347825">
      <w:r>
        <w:t xml:space="preserve">  • Source: Rainforest Cruises </w:t>
      </w:r>
      <w:r>
        <w:br/>
        <w:t xml:space="preserve"> https://www.rainforestcruises.com/guides/top-10-medicinal-plants-of-the-amazon</w:t>
      </w:r>
    </w:p>
    <w:p w14:paraId="7BBC3F4B" w14:textId="77777777" w:rsidR="00347825" w:rsidRDefault="00347825" w:rsidP="00347825">
      <w:r>
        <w:t>Synonyms:</w:t>
      </w:r>
    </w:p>
    <w:p w14:paraId="7FD52BAF" w14:textId="77777777" w:rsidR="00347825" w:rsidRDefault="00347825" w:rsidP="00347825">
      <w:r>
        <w:lastRenderedPageBreak/>
        <w:t xml:space="preserve">  • N/A</w:t>
      </w:r>
    </w:p>
    <w:p w14:paraId="2FF9DA20" w14:textId="77777777" w:rsidR="00347825" w:rsidRDefault="00347825" w:rsidP="00347825">
      <w:pPr>
        <w:pStyle w:val="Heading6"/>
      </w:pPr>
      <w:bookmarkStart w:id="185" w:name="1.1.16.2.5.1_Cat's_Claw"/>
      <w:bookmarkStart w:id="186" w:name="_Toc210656649"/>
      <w:r>
        <w:t xml:space="preserve">1.1.16.2.5.1 </w:t>
      </w:r>
      <w:proofErr w:type="spellStart"/>
      <w:r>
        <w:t>Cat's_Claw</w:t>
      </w:r>
      <w:bookmarkEnd w:id="185"/>
      <w:bookmarkEnd w:id="186"/>
      <w:proofErr w:type="spellEnd"/>
    </w:p>
    <w:p w14:paraId="1F31D9B7" w14:textId="1B71E0AC" w:rsidR="00347825" w:rsidRDefault="00347825" w:rsidP="00347825">
      <w:r>
        <w:t xml:space="preserve">Refer to section </w:t>
      </w:r>
      <w:r>
        <w:rPr>
          <w:color w:val="0000FF"/>
          <w:u w:val="single"/>
        </w:rPr>
        <w:t>1.1.16.2.4.3</w:t>
      </w:r>
    </w:p>
    <w:p w14:paraId="5679FE06" w14:textId="77777777" w:rsidR="00347825" w:rsidRDefault="00347825" w:rsidP="00347825">
      <w:pPr>
        <w:pStyle w:val="Heading6"/>
      </w:pPr>
      <w:bookmarkStart w:id="187" w:name="1.1.16.2.5.2_Passionflower"/>
      <w:bookmarkStart w:id="188" w:name="_Toc210656650"/>
      <w:r>
        <w:t>1.1.16.2.5.2 Passionflower</w:t>
      </w:r>
      <w:bookmarkEnd w:id="187"/>
      <w:bookmarkEnd w:id="188"/>
    </w:p>
    <w:p w14:paraId="2112FD08" w14:textId="29006C62" w:rsidR="00347825" w:rsidRDefault="00347825" w:rsidP="00347825">
      <w:r>
        <w:t xml:space="preserve">Refer to section </w:t>
      </w:r>
      <w:r>
        <w:rPr>
          <w:color w:val="0000FF"/>
          <w:u w:val="single"/>
        </w:rPr>
        <w:t>1.1.16.2.4.5</w:t>
      </w:r>
    </w:p>
    <w:p w14:paraId="7081CF01" w14:textId="77777777" w:rsidR="00347825" w:rsidRDefault="00347825" w:rsidP="00347825">
      <w:pPr>
        <w:pStyle w:val="Heading5"/>
      </w:pPr>
      <w:bookmarkStart w:id="189" w:name="1.1.16.2.6_Pacific_Island_Herba_5f32e9c6"/>
      <w:bookmarkStart w:id="190" w:name="_Toc210656651"/>
      <w:r>
        <w:t xml:space="preserve">1.1.16.2.6 </w:t>
      </w:r>
      <w:proofErr w:type="spellStart"/>
      <w:r>
        <w:t>Pacific_Island_Herbal_Medicine</w:t>
      </w:r>
      <w:bookmarkEnd w:id="189"/>
      <w:bookmarkEnd w:id="190"/>
      <w:proofErr w:type="spellEnd"/>
    </w:p>
    <w:p w14:paraId="3EEF54EC" w14:textId="77777777" w:rsidR="00347825" w:rsidRDefault="00347825" w:rsidP="00347825">
      <w:r>
        <w:t>Definition:</w:t>
      </w:r>
    </w:p>
    <w:p w14:paraId="7E99A970" w14:textId="77777777" w:rsidR="00347825" w:rsidRDefault="00347825" w:rsidP="00347825">
      <w:r>
        <w:t xml:space="preserve">  • N/A</w:t>
      </w:r>
    </w:p>
    <w:p w14:paraId="6806275E" w14:textId="77777777" w:rsidR="00347825" w:rsidRDefault="00347825" w:rsidP="00347825">
      <w:r>
        <w:t>Provenance:</w:t>
      </w:r>
    </w:p>
    <w:p w14:paraId="4F2140C0" w14:textId="77777777" w:rsidR="00347825" w:rsidRDefault="00347825" w:rsidP="00347825">
      <w:r>
        <w:t xml:space="preserve">  • Source: World Health Organization (WHO) </w:t>
      </w:r>
      <w:r>
        <w:br/>
        <w:t xml:space="preserve"> https://www.who.int/westernpacific/health-topics/traditional-complementary-and-integrative-medicine#tab=tab_1</w:t>
      </w:r>
    </w:p>
    <w:p w14:paraId="49BDEC67" w14:textId="77777777" w:rsidR="00347825" w:rsidRDefault="00347825" w:rsidP="00347825">
      <w:r>
        <w:t>Synonyms:</w:t>
      </w:r>
    </w:p>
    <w:p w14:paraId="1622FF6A" w14:textId="77777777" w:rsidR="00347825" w:rsidRDefault="00347825" w:rsidP="00347825">
      <w:r>
        <w:t xml:space="preserve">  • N/A</w:t>
      </w:r>
    </w:p>
    <w:p w14:paraId="57AD50BC" w14:textId="77777777" w:rsidR="00347825" w:rsidRDefault="00347825" w:rsidP="00347825">
      <w:pPr>
        <w:pStyle w:val="Heading6"/>
      </w:pPr>
      <w:bookmarkStart w:id="191" w:name="1.1.16.2.6.1_Kava"/>
      <w:bookmarkStart w:id="192" w:name="_Toc210656652"/>
      <w:r>
        <w:t>1.1.16.2.6.1 Kava</w:t>
      </w:r>
      <w:bookmarkEnd w:id="191"/>
      <w:bookmarkEnd w:id="192"/>
    </w:p>
    <w:p w14:paraId="2EFF2439" w14:textId="77777777" w:rsidR="00347825" w:rsidRDefault="00347825" w:rsidP="00347825">
      <w:r>
        <w:t>Definition:</w:t>
      </w:r>
    </w:p>
    <w:p w14:paraId="0D1D7614" w14:textId="77777777" w:rsidR="00347825" w:rsidRDefault="00347825" w:rsidP="00347825">
      <w:r>
        <w:t xml:space="preserve">  • N/A</w:t>
      </w:r>
    </w:p>
    <w:p w14:paraId="3E4788CD" w14:textId="77777777" w:rsidR="00347825" w:rsidRDefault="00347825" w:rsidP="00347825">
      <w:r>
        <w:t>Provenance:</w:t>
      </w:r>
    </w:p>
    <w:p w14:paraId="5957E867" w14:textId="77777777" w:rsidR="00347825" w:rsidRDefault="00347825" w:rsidP="00347825">
      <w:r>
        <w:t xml:space="preserve">  • Source: National Center for Complementary and Integrative Health (NCCIH)</w:t>
      </w:r>
      <w:r>
        <w:br/>
        <w:t xml:space="preserve"> https://www.nccih.nih.gov/health/kava</w:t>
      </w:r>
    </w:p>
    <w:p w14:paraId="1C7B9FA5" w14:textId="77777777" w:rsidR="00347825" w:rsidRDefault="00347825" w:rsidP="00347825">
      <w:r>
        <w:t>Synonyms:</w:t>
      </w:r>
    </w:p>
    <w:p w14:paraId="4DA849D1" w14:textId="77777777" w:rsidR="00347825" w:rsidRDefault="00347825" w:rsidP="00347825">
      <w:r>
        <w:t xml:space="preserve">  • ava pepper</w:t>
      </w:r>
    </w:p>
    <w:p w14:paraId="4C24BEB3" w14:textId="77777777" w:rsidR="00347825" w:rsidRDefault="00347825" w:rsidP="00347825">
      <w:r>
        <w:t xml:space="preserve">  • ava root</w:t>
      </w:r>
    </w:p>
    <w:p w14:paraId="38B4C8D2" w14:textId="77777777" w:rsidR="00347825" w:rsidRDefault="00347825" w:rsidP="00347825">
      <w:r>
        <w:t xml:space="preserve">  • kava </w:t>
      </w:r>
      <w:proofErr w:type="spellStart"/>
      <w:r>
        <w:t>kava</w:t>
      </w:r>
      <w:proofErr w:type="spellEnd"/>
    </w:p>
    <w:p w14:paraId="0A88FA6E" w14:textId="77777777" w:rsidR="00347825" w:rsidRDefault="00347825" w:rsidP="00347825">
      <w:r>
        <w:t xml:space="preserve">  • kawa</w:t>
      </w:r>
    </w:p>
    <w:p w14:paraId="43FC1525" w14:textId="77777777" w:rsidR="00347825" w:rsidRDefault="00347825" w:rsidP="00347825">
      <w:pPr>
        <w:pStyle w:val="Heading5"/>
      </w:pPr>
      <w:bookmarkStart w:id="193" w:name="1.1.16.2.7_African_Herbal_Medicine"/>
      <w:bookmarkStart w:id="194" w:name="_Toc210656653"/>
      <w:r>
        <w:t xml:space="preserve">1.1.16.2.7 </w:t>
      </w:r>
      <w:proofErr w:type="spellStart"/>
      <w:r>
        <w:t>African_Herbal_Medicine</w:t>
      </w:r>
      <w:bookmarkEnd w:id="193"/>
      <w:bookmarkEnd w:id="194"/>
      <w:proofErr w:type="spellEnd"/>
    </w:p>
    <w:p w14:paraId="38C3F559" w14:textId="77777777" w:rsidR="00347825" w:rsidRDefault="00347825" w:rsidP="00347825">
      <w:r>
        <w:t>Definition:</w:t>
      </w:r>
    </w:p>
    <w:p w14:paraId="50A8270E" w14:textId="77777777" w:rsidR="00347825" w:rsidRDefault="00347825" w:rsidP="00347825">
      <w:r>
        <w:t xml:space="preserve">  • N/A</w:t>
      </w:r>
    </w:p>
    <w:p w14:paraId="5DEF281D" w14:textId="77777777" w:rsidR="00347825" w:rsidRDefault="00347825" w:rsidP="00347825">
      <w:r>
        <w:t>Provenance:</w:t>
      </w:r>
    </w:p>
    <w:p w14:paraId="3AE2CD2F" w14:textId="77777777" w:rsidR="00347825" w:rsidRDefault="00347825" w:rsidP="00347825">
      <w:r>
        <w:lastRenderedPageBreak/>
        <w:t xml:space="preserve">  • </w:t>
      </w:r>
      <w:proofErr w:type="spellStart"/>
      <w:proofErr w:type="gramStart"/>
      <w:r>
        <w:t>Source:Intechopen</w:t>
      </w:r>
      <w:proofErr w:type="spellEnd"/>
      <w:proofErr w:type="gramEnd"/>
      <w:r>
        <w:t xml:space="preserve"> </w:t>
      </w:r>
      <w:r>
        <w:br/>
        <w:t xml:space="preserve">  https://www.intechopen.com/chapters/64851</w:t>
      </w:r>
    </w:p>
    <w:p w14:paraId="29E64616" w14:textId="77777777" w:rsidR="00347825" w:rsidRDefault="00347825" w:rsidP="00347825">
      <w:r>
        <w:t>Synonyms:</w:t>
      </w:r>
    </w:p>
    <w:p w14:paraId="021B94CF" w14:textId="77777777" w:rsidR="00347825" w:rsidRDefault="00347825" w:rsidP="00347825">
      <w:r>
        <w:t xml:space="preserve">  • N/A</w:t>
      </w:r>
    </w:p>
    <w:p w14:paraId="7728825E" w14:textId="77777777" w:rsidR="00347825" w:rsidRDefault="00347825" w:rsidP="00347825">
      <w:pPr>
        <w:pStyle w:val="Heading6"/>
      </w:pPr>
      <w:bookmarkStart w:id="195" w:name="1.1.16.2.7.1_Marijuana"/>
      <w:bookmarkStart w:id="196" w:name="_Toc210656654"/>
      <w:r>
        <w:t>1.1.16.2.7.1 Marijuana</w:t>
      </w:r>
      <w:bookmarkEnd w:id="195"/>
      <w:bookmarkEnd w:id="196"/>
    </w:p>
    <w:p w14:paraId="681E40B1" w14:textId="32198C61" w:rsidR="00347825" w:rsidRDefault="00347825" w:rsidP="00347825">
      <w:r>
        <w:t xml:space="preserve">Refer to section </w:t>
      </w:r>
      <w:r>
        <w:rPr>
          <w:color w:val="0000FF"/>
          <w:u w:val="single"/>
        </w:rPr>
        <w:t>1.1.16.2.2.6</w:t>
      </w:r>
    </w:p>
    <w:p w14:paraId="6BA4B079" w14:textId="77777777" w:rsidR="00347825" w:rsidRDefault="00347825" w:rsidP="00347825">
      <w:pPr>
        <w:pStyle w:val="Heading6"/>
      </w:pPr>
      <w:bookmarkStart w:id="197" w:name="1.1.16.2.7.2_Hoodia"/>
      <w:bookmarkStart w:id="198" w:name="_Toc210656655"/>
      <w:r>
        <w:t>1.1.16.2.7.2 Hoodia</w:t>
      </w:r>
      <w:bookmarkEnd w:id="197"/>
      <w:bookmarkEnd w:id="198"/>
    </w:p>
    <w:p w14:paraId="2812FA8F" w14:textId="77777777" w:rsidR="00347825" w:rsidRDefault="00347825" w:rsidP="00347825">
      <w:r>
        <w:t>Definition:</w:t>
      </w:r>
    </w:p>
    <w:p w14:paraId="7B23094D" w14:textId="77777777" w:rsidR="00347825" w:rsidRDefault="00347825" w:rsidP="00347825">
      <w:r>
        <w:t xml:space="preserve">  • [Source: National Center for Complementary and Integrative Health (NCCIH)] Hoodia is a cactus-like plant that grows in Africa’s Kalahari Desert. Historically, the San Bushmen are believed to have used hoodia to suppress appetite.</w:t>
      </w:r>
    </w:p>
    <w:p w14:paraId="0A28C883" w14:textId="77777777" w:rsidR="00347825" w:rsidRDefault="00347825" w:rsidP="00347825">
      <w:r>
        <w:t>Provenance:</w:t>
      </w:r>
    </w:p>
    <w:p w14:paraId="59A0EEAE" w14:textId="77777777" w:rsidR="00347825" w:rsidRDefault="00347825" w:rsidP="00347825">
      <w:r>
        <w:t xml:space="preserve">  • Source: National Center for Complementary and Integrative Health (NCCIH)</w:t>
      </w:r>
      <w:r>
        <w:br/>
        <w:t xml:space="preserve"> https://www.nccih.nih.gov/health/hoodia</w:t>
      </w:r>
    </w:p>
    <w:p w14:paraId="0DF15FAE" w14:textId="77777777" w:rsidR="00347825" w:rsidRDefault="00347825" w:rsidP="00347825">
      <w:r>
        <w:t>Synonyms:</w:t>
      </w:r>
    </w:p>
    <w:p w14:paraId="7FF06136" w14:textId="77777777" w:rsidR="00347825" w:rsidRDefault="00347825" w:rsidP="00347825">
      <w:r>
        <w:t xml:space="preserve">  • Kalahari cactus</w:t>
      </w:r>
    </w:p>
    <w:p w14:paraId="43CE4E00" w14:textId="77777777" w:rsidR="00347825" w:rsidRDefault="00347825" w:rsidP="00347825">
      <w:r>
        <w:t xml:space="preserve">  • </w:t>
      </w:r>
      <w:proofErr w:type="spellStart"/>
      <w:r>
        <w:t>Xhoba</w:t>
      </w:r>
      <w:proofErr w:type="spellEnd"/>
    </w:p>
    <w:p w14:paraId="5C9339BA" w14:textId="77777777" w:rsidR="00347825" w:rsidRDefault="00347825" w:rsidP="00347825">
      <w:pPr>
        <w:pStyle w:val="Heading6"/>
      </w:pPr>
      <w:bookmarkStart w:id="199" w:name="1.1.16.2.7.3_Yohimbe"/>
      <w:bookmarkStart w:id="200" w:name="_Toc210656656"/>
      <w:r>
        <w:t>1.1.16.2.7.3 Yohimbe</w:t>
      </w:r>
      <w:bookmarkEnd w:id="199"/>
      <w:bookmarkEnd w:id="200"/>
    </w:p>
    <w:p w14:paraId="171A8BB6" w14:textId="77777777" w:rsidR="00347825" w:rsidRDefault="00347825" w:rsidP="00347825">
      <w:r>
        <w:t>Definition:</w:t>
      </w:r>
    </w:p>
    <w:p w14:paraId="706E713F" w14:textId="77777777" w:rsidR="00347825" w:rsidRDefault="00347825" w:rsidP="00347825">
      <w:r>
        <w:t xml:space="preserve">  • N/A</w:t>
      </w:r>
    </w:p>
    <w:p w14:paraId="57FB7D90" w14:textId="77777777" w:rsidR="00347825" w:rsidRDefault="00347825" w:rsidP="00347825">
      <w:r>
        <w:t>Provenance:</w:t>
      </w:r>
    </w:p>
    <w:p w14:paraId="660CEAEE" w14:textId="77777777" w:rsidR="00347825" w:rsidRDefault="00347825" w:rsidP="00347825">
      <w:r>
        <w:t xml:space="preserve">  • Source: National Center for Complementary and Integrative Health (NCCIH)</w:t>
      </w:r>
      <w:r>
        <w:br/>
        <w:t xml:space="preserve"> https://www.nccih.nih.gov/health/yohimbe</w:t>
      </w:r>
    </w:p>
    <w:p w14:paraId="189DA2B3" w14:textId="77777777" w:rsidR="00347825" w:rsidRDefault="00347825" w:rsidP="00347825">
      <w:r>
        <w:t>Synonyms:</w:t>
      </w:r>
    </w:p>
    <w:p w14:paraId="727778A1" w14:textId="77777777" w:rsidR="00347825" w:rsidRDefault="00347825" w:rsidP="00347825">
      <w:r>
        <w:t xml:space="preserve">  • </w:t>
      </w:r>
      <w:proofErr w:type="spellStart"/>
      <w:r>
        <w:t>johimbi</w:t>
      </w:r>
      <w:proofErr w:type="spellEnd"/>
    </w:p>
    <w:p w14:paraId="6C5B9CE4" w14:textId="77777777" w:rsidR="00347825" w:rsidRDefault="00347825" w:rsidP="00347825">
      <w:pPr>
        <w:pStyle w:val="Heading5"/>
      </w:pPr>
      <w:bookmarkStart w:id="201" w:name="1.1.16.2.8_Southeast_Asian_Herb_0e25faea"/>
      <w:bookmarkStart w:id="202" w:name="_Toc210656657"/>
      <w:r>
        <w:t xml:space="preserve">1.1.16.2.8 </w:t>
      </w:r>
      <w:proofErr w:type="spellStart"/>
      <w:r>
        <w:t>Southeast_Asian_Herbal_Medicine</w:t>
      </w:r>
      <w:bookmarkEnd w:id="201"/>
      <w:bookmarkEnd w:id="202"/>
      <w:proofErr w:type="spellEnd"/>
    </w:p>
    <w:p w14:paraId="119EBFF5" w14:textId="77777777" w:rsidR="00347825" w:rsidRDefault="00347825" w:rsidP="00347825">
      <w:r>
        <w:t>Definition:</w:t>
      </w:r>
    </w:p>
    <w:p w14:paraId="1236C77D" w14:textId="77777777" w:rsidR="00347825" w:rsidRDefault="00347825" w:rsidP="00347825">
      <w:r>
        <w:t xml:space="preserve">  • N/A</w:t>
      </w:r>
    </w:p>
    <w:p w14:paraId="5A8FC3B3" w14:textId="77777777" w:rsidR="00347825" w:rsidRDefault="00347825" w:rsidP="00347825">
      <w:r>
        <w:t>Provenance:</w:t>
      </w:r>
    </w:p>
    <w:p w14:paraId="58539A32" w14:textId="77777777" w:rsidR="00347825" w:rsidRDefault="00347825" w:rsidP="00347825">
      <w:r>
        <w:lastRenderedPageBreak/>
        <w:t xml:space="preserve">  • Source: World Health Organization (WHO) </w:t>
      </w:r>
      <w:r>
        <w:br/>
        <w:t xml:space="preserve"> https://www.who.int/southeastasia/health-topics/traditional-complementary-and-integrative-medicine#:~:text=Traditional%20medicine%20in%20the%20South,Effective%20communication</w:t>
      </w:r>
    </w:p>
    <w:p w14:paraId="1A4F46C9" w14:textId="77777777" w:rsidR="00347825" w:rsidRDefault="00347825" w:rsidP="00347825">
      <w:r>
        <w:t>Synonyms:</w:t>
      </w:r>
    </w:p>
    <w:p w14:paraId="6E5B3F98" w14:textId="77777777" w:rsidR="00347825" w:rsidRDefault="00347825" w:rsidP="00347825">
      <w:r>
        <w:t xml:space="preserve">  • N/A</w:t>
      </w:r>
    </w:p>
    <w:p w14:paraId="3DA39B5C" w14:textId="77777777" w:rsidR="00347825" w:rsidRDefault="00347825" w:rsidP="00347825">
      <w:pPr>
        <w:pStyle w:val="Heading6"/>
      </w:pPr>
      <w:bookmarkStart w:id="203" w:name="1.1.16.2.8.1_Kratom"/>
      <w:bookmarkStart w:id="204" w:name="_Toc210656658"/>
      <w:r>
        <w:t>1.1.16.2.8.1 Kratom</w:t>
      </w:r>
      <w:bookmarkEnd w:id="203"/>
      <w:bookmarkEnd w:id="204"/>
    </w:p>
    <w:p w14:paraId="488BFD0D" w14:textId="77777777" w:rsidR="00347825" w:rsidRDefault="00347825" w:rsidP="00347825">
      <w:r>
        <w:t>Definition:</w:t>
      </w:r>
    </w:p>
    <w:p w14:paraId="3D77B364" w14:textId="77777777" w:rsidR="00347825" w:rsidRDefault="00347825" w:rsidP="00347825">
      <w:r>
        <w:t xml:space="preserve">  • N/A</w:t>
      </w:r>
    </w:p>
    <w:p w14:paraId="3429CABC" w14:textId="77777777" w:rsidR="00347825" w:rsidRDefault="00347825" w:rsidP="00347825">
      <w:r>
        <w:t>Provenance:</w:t>
      </w:r>
    </w:p>
    <w:p w14:paraId="42536C1B" w14:textId="77777777" w:rsidR="00347825" w:rsidRDefault="00347825" w:rsidP="00347825">
      <w:r>
        <w:t xml:space="preserve">  • Source: National Center for Complementary and Integrative Health (NCCIH)</w:t>
      </w:r>
      <w:r>
        <w:br/>
        <w:t xml:space="preserve">  https://www.nccih.nih.gov/health/kratom</w:t>
      </w:r>
    </w:p>
    <w:p w14:paraId="15673189" w14:textId="77777777" w:rsidR="00347825" w:rsidRDefault="00347825" w:rsidP="00347825">
      <w:r>
        <w:t>Synonyms:</w:t>
      </w:r>
    </w:p>
    <w:p w14:paraId="32E41390" w14:textId="77777777" w:rsidR="00347825" w:rsidRDefault="00347825" w:rsidP="00347825">
      <w:r>
        <w:t xml:space="preserve">  • N/A</w:t>
      </w:r>
    </w:p>
    <w:p w14:paraId="72CF3707" w14:textId="77777777" w:rsidR="00347825" w:rsidRDefault="00347825" w:rsidP="00347825">
      <w:pPr>
        <w:pStyle w:val="Heading4"/>
      </w:pPr>
      <w:bookmarkStart w:id="205" w:name="1.1.16.3_Aromatherapy"/>
      <w:bookmarkStart w:id="206" w:name="_Toc210656659"/>
      <w:r>
        <w:t>1.1.16.3 Aromatherapy</w:t>
      </w:r>
      <w:bookmarkEnd w:id="205"/>
      <w:bookmarkEnd w:id="206"/>
    </w:p>
    <w:p w14:paraId="127EFED5" w14:textId="77777777" w:rsidR="00347825" w:rsidRDefault="00347825" w:rsidP="00347825">
      <w:r>
        <w:t>Definition:</w:t>
      </w:r>
    </w:p>
    <w:p w14:paraId="2D02EB73" w14:textId="77777777" w:rsidR="00347825" w:rsidRDefault="00347825" w:rsidP="00347825">
      <w:r>
        <w:t xml:space="preserve">  • [Source: Medical Subject Headings (</w:t>
      </w:r>
      <w:proofErr w:type="spellStart"/>
      <w:r>
        <w:t>MeSH</w:t>
      </w:r>
      <w:proofErr w:type="spellEnd"/>
      <w:r>
        <w:t xml:space="preserve">)] The use of fragrances and essences from plants to affect or alter a person's mood or behavior and to facilitate physical, mental, and emotional well-being. The chemicals comprising essential oils in plants has a host of therapeutic properties and has been used historically in Africa, Asia, and India. Its greatest application is in the field of alternative medicine. (From Random House Unabridged Dictionary, 2d ed; from Dr. Atiba </w:t>
      </w:r>
      <w:proofErr w:type="spellStart"/>
      <w:r>
        <w:t>Vheir</w:t>
      </w:r>
      <w:proofErr w:type="spellEnd"/>
      <w:r>
        <w:t>, Dove Center, Washington, D.C.)</w:t>
      </w:r>
    </w:p>
    <w:p w14:paraId="640F6BD9" w14:textId="77777777" w:rsidR="00347825" w:rsidRDefault="00347825" w:rsidP="00347825">
      <w:r>
        <w:t xml:space="preserve">  • [Source: National Center for Complementary and Integrative Health (NCCIH)] Aromatherapy is the use of essential oils from plants (flowers, herbs, or trees) as a complementary health approach. The essential oils are most often used by inhaling them or by applying a diluted form to the skin. Many essential oils are used in aromatherapy, including those from Roman chamomile, geranium, lavender, tea tree, lemon, ginger, cedarwood, and bergamot.</w:t>
      </w:r>
    </w:p>
    <w:p w14:paraId="3EA95234" w14:textId="77777777" w:rsidR="00347825" w:rsidRDefault="00347825" w:rsidP="00347825">
      <w:r>
        <w:t>Provenance:</w:t>
      </w:r>
    </w:p>
    <w:p w14:paraId="00C35DBA" w14:textId="77777777" w:rsidR="00347825" w:rsidRDefault="00347825" w:rsidP="00347825">
      <w:r>
        <w:t xml:space="preserve">  • Source: </w:t>
      </w:r>
      <w:proofErr w:type="spellStart"/>
      <w:r>
        <w:t>CIHLex</w:t>
      </w:r>
      <w:proofErr w:type="spellEnd"/>
    </w:p>
    <w:p w14:paraId="61EF4AF6" w14:textId="77777777" w:rsidR="00347825" w:rsidRDefault="00347825" w:rsidP="00347825">
      <w:r>
        <w:t xml:space="preserve">  • Source: Medical Subject Headings (</w:t>
      </w:r>
      <w:proofErr w:type="spellStart"/>
      <w:r>
        <w:t>MeSH</w:t>
      </w:r>
      <w:proofErr w:type="spellEnd"/>
      <w:r>
        <w:t>)</w:t>
      </w:r>
      <w:r>
        <w:br/>
        <w:t xml:space="preserve"> http://purl.bioontology.org/ontology/MESH/D019341</w:t>
      </w:r>
    </w:p>
    <w:p w14:paraId="341BA785" w14:textId="77777777" w:rsidR="00347825" w:rsidRDefault="00347825" w:rsidP="00347825">
      <w:r>
        <w:lastRenderedPageBreak/>
        <w:t xml:space="preserve">  • Source: National Center for Complementary and Integrative Health (NCCIH)</w:t>
      </w:r>
      <w:r>
        <w:br/>
        <w:t xml:space="preserve"> https://www.nccih.nih.gov/health/aromatherapy</w:t>
      </w:r>
    </w:p>
    <w:p w14:paraId="23F66AB1" w14:textId="77777777" w:rsidR="00347825" w:rsidRDefault="00347825" w:rsidP="00347825">
      <w:r>
        <w:t xml:space="preserve">  • Source: Physician Data Query (PDQ) Terminology</w:t>
      </w:r>
      <w:r>
        <w:br/>
        <w:t xml:space="preserve"> http://purl.bioontology.org/ontology/PDQ/CDR0000441095</w:t>
      </w:r>
    </w:p>
    <w:p w14:paraId="3F67C5D1" w14:textId="77777777" w:rsidR="00347825" w:rsidRDefault="00347825" w:rsidP="00347825">
      <w:r>
        <w:t>Synonyms:</w:t>
      </w:r>
    </w:p>
    <w:p w14:paraId="0B1CC1A4" w14:textId="77777777" w:rsidR="00347825" w:rsidRDefault="00347825" w:rsidP="00347825">
      <w:r>
        <w:t xml:space="preserve">  • Aroma</w:t>
      </w:r>
    </w:p>
    <w:p w14:paraId="693D5477" w14:textId="77777777" w:rsidR="00347825" w:rsidRDefault="00347825" w:rsidP="00347825">
      <w:r>
        <w:t xml:space="preserve">  • Aroma Therapies</w:t>
      </w:r>
    </w:p>
    <w:p w14:paraId="70DE59A8" w14:textId="77777777" w:rsidR="00347825" w:rsidRDefault="00347825" w:rsidP="00347825">
      <w:r>
        <w:t xml:space="preserve">  • Aroma Therapy</w:t>
      </w:r>
    </w:p>
    <w:p w14:paraId="1D22689C" w14:textId="77777777" w:rsidR="00347825" w:rsidRDefault="00347825" w:rsidP="00347825">
      <w:r>
        <w:t xml:space="preserve">  • Aroma Treatment</w:t>
      </w:r>
    </w:p>
    <w:p w14:paraId="4C13F5C6" w14:textId="77777777" w:rsidR="00347825" w:rsidRDefault="00347825" w:rsidP="00347825">
      <w:r>
        <w:t xml:space="preserve">  • Aromatherapies</w:t>
      </w:r>
    </w:p>
    <w:p w14:paraId="34C88340" w14:textId="77777777" w:rsidR="00347825" w:rsidRDefault="00347825" w:rsidP="00347825">
      <w:r>
        <w:t xml:space="preserve">  • Aromatic Therapy</w:t>
      </w:r>
    </w:p>
    <w:p w14:paraId="0B5FEB52" w14:textId="77777777" w:rsidR="00347825" w:rsidRDefault="00347825" w:rsidP="00347825">
      <w:r>
        <w:t xml:space="preserve">  • aromatherapy and essential oils</w:t>
      </w:r>
    </w:p>
    <w:p w14:paraId="79D35DAF" w14:textId="77777777" w:rsidR="00347825" w:rsidRDefault="00347825" w:rsidP="00347825">
      <w:pPr>
        <w:pStyle w:val="Heading5"/>
      </w:pPr>
      <w:bookmarkStart w:id="207" w:name="1.1.16.3.1_Essential_Oil_Therapy"/>
      <w:bookmarkStart w:id="208" w:name="_Toc210656660"/>
      <w:r>
        <w:t xml:space="preserve">1.1.16.3.1 </w:t>
      </w:r>
      <w:proofErr w:type="spellStart"/>
      <w:r>
        <w:t>Essential_Oil_Therapy</w:t>
      </w:r>
      <w:bookmarkEnd w:id="207"/>
      <w:bookmarkEnd w:id="208"/>
      <w:proofErr w:type="spellEnd"/>
    </w:p>
    <w:p w14:paraId="3CBE0BEB" w14:textId="77777777" w:rsidR="00347825" w:rsidRDefault="00347825" w:rsidP="00347825">
      <w:r>
        <w:t>Definition:</w:t>
      </w:r>
    </w:p>
    <w:p w14:paraId="61DC0E43" w14:textId="77777777" w:rsidR="00347825" w:rsidRDefault="00347825" w:rsidP="00347825">
      <w:r>
        <w:t xml:space="preserve">  • N/A</w:t>
      </w:r>
    </w:p>
    <w:p w14:paraId="521BFCA7" w14:textId="77777777" w:rsidR="00347825" w:rsidRDefault="00347825" w:rsidP="00347825">
      <w:r>
        <w:t>Provenance:</w:t>
      </w:r>
    </w:p>
    <w:p w14:paraId="16B8641E" w14:textId="77777777" w:rsidR="00347825" w:rsidRDefault="00347825" w:rsidP="00347825">
      <w:r>
        <w:t xml:space="preserve">  • Source: </w:t>
      </w:r>
      <w:proofErr w:type="spellStart"/>
      <w:r>
        <w:t>CIHLex</w:t>
      </w:r>
      <w:proofErr w:type="spellEnd"/>
    </w:p>
    <w:p w14:paraId="3AE59762" w14:textId="77777777" w:rsidR="00347825" w:rsidRDefault="00347825" w:rsidP="00347825">
      <w:r>
        <w:t xml:space="preserve">  • Source: Natural Medicine</w:t>
      </w:r>
    </w:p>
    <w:p w14:paraId="14ED6531" w14:textId="77777777" w:rsidR="00347825" w:rsidRDefault="00347825" w:rsidP="00347825">
      <w:r>
        <w:t>Synonyms:</w:t>
      </w:r>
    </w:p>
    <w:p w14:paraId="724FD36D" w14:textId="77777777" w:rsidR="00347825" w:rsidRDefault="00347825" w:rsidP="00347825">
      <w:r>
        <w:t xml:space="preserve">  • Essential Oils</w:t>
      </w:r>
    </w:p>
    <w:p w14:paraId="7B6EF980" w14:textId="77777777" w:rsidR="00347825" w:rsidRDefault="00347825" w:rsidP="00347825">
      <w:pPr>
        <w:pStyle w:val="Heading6"/>
      </w:pPr>
      <w:bookmarkStart w:id="209" w:name="1.1.16.3.1.1_Peppermint_Oil_Therapy"/>
      <w:bookmarkStart w:id="210" w:name="_Toc210656661"/>
      <w:r>
        <w:t xml:space="preserve">1.1.16.3.1.1 </w:t>
      </w:r>
      <w:proofErr w:type="spellStart"/>
      <w:r>
        <w:t>Peppermint_Oil_Therapy</w:t>
      </w:r>
      <w:bookmarkEnd w:id="209"/>
      <w:bookmarkEnd w:id="210"/>
      <w:proofErr w:type="spellEnd"/>
    </w:p>
    <w:p w14:paraId="6B669BE8" w14:textId="77777777" w:rsidR="00347825" w:rsidRDefault="00347825" w:rsidP="00347825">
      <w:r>
        <w:t>Definition:</w:t>
      </w:r>
    </w:p>
    <w:p w14:paraId="5A780F96" w14:textId="77777777" w:rsidR="00347825" w:rsidRDefault="00347825" w:rsidP="00347825">
      <w:r>
        <w:t xml:space="preserve">  • N/A</w:t>
      </w:r>
    </w:p>
    <w:p w14:paraId="4AFAD485" w14:textId="77777777" w:rsidR="00347825" w:rsidRDefault="00347825" w:rsidP="00347825">
      <w:r>
        <w:t>Provenance:</w:t>
      </w:r>
    </w:p>
    <w:p w14:paraId="13B7C2CB" w14:textId="77777777" w:rsidR="00347825" w:rsidRDefault="00347825" w:rsidP="00347825">
      <w:r>
        <w:t xml:space="preserve">  • Source: National Center for Complementary and Integrative Health (NCCIH)</w:t>
      </w:r>
      <w:r>
        <w:br/>
        <w:t xml:space="preserve">  https://www.nccih.nih.gov/health/peppermint-oil</w:t>
      </w:r>
    </w:p>
    <w:p w14:paraId="0BB89C5F" w14:textId="77777777" w:rsidR="00347825" w:rsidRDefault="00347825" w:rsidP="00347825">
      <w:r>
        <w:t>Synonyms:</w:t>
      </w:r>
    </w:p>
    <w:p w14:paraId="4453ABF2" w14:textId="77777777" w:rsidR="00347825" w:rsidRDefault="00347825" w:rsidP="00347825">
      <w:r>
        <w:t xml:space="preserve">  • Peppermint Oil</w:t>
      </w:r>
    </w:p>
    <w:p w14:paraId="58F84F09" w14:textId="77777777" w:rsidR="00347825" w:rsidRDefault="00347825" w:rsidP="00347825">
      <w:r>
        <w:lastRenderedPageBreak/>
        <w:t xml:space="preserve">  • peppermint</w:t>
      </w:r>
    </w:p>
    <w:p w14:paraId="48FCEA3B" w14:textId="77777777" w:rsidR="00347825" w:rsidRDefault="00347825" w:rsidP="00347825">
      <w:pPr>
        <w:pStyle w:val="Heading6"/>
      </w:pPr>
      <w:bookmarkStart w:id="211" w:name="1.1.16.3.1.2_Tea_Tree_Oil_Therapy"/>
      <w:bookmarkStart w:id="212" w:name="_Toc210656662"/>
      <w:r>
        <w:t xml:space="preserve">1.1.16.3.1.2 </w:t>
      </w:r>
      <w:proofErr w:type="spellStart"/>
      <w:r>
        <w:t>Tea_Tree_Oil_Therapy</w:t>
      </w:r>
      <w:bookmarkEnd w:id="211"/>
      <w:bookmarkEnd w:id="212"/>
      <w:proofErr w:type="spellEnd"/>
    </w:p>
    <w:p w14:paraId="29B2AABC" w14:textId="77777777" w:rsidR="00347825" w:rsidRDefault="00347825" w:rsidP="00347825">
      <w:r>
        <w:t>Definition:</w:t>
      </w:r>
    </w:p>
    <w:p w14:paraId="464CA4D8" w14:textId="77777777" w:rsidR="00347825" w:rsidRDefault="00347825" w:rsidP="00347825">
      <w:r>
        <w:t xml:space="preserve">  • N/A</w:t>
      </w:r>
    </w:p>
    <w:p w14:paraId="055CD54E" w14:textId="77777777" w:rsidR="00347825" w:rsidRDefault="00347825" w:rsidP="00347825">
      <w:r>
        <w:t>Provenance:</w:t>
      </w:r>
    </w:p>
    <w:p w14:paraId="556FB4DA" w14:textId="77777777" w:rsidR="00347825" w:rsidRDefault="00347825" w:rsidP="00347825">
      <w:r>
        <w:t xml:space="preserve">  • Source: National Center for Complementary and Integrative Health (NCCIH)</w:t>
      </w:r>
      <w:r>
        <w:br/>
        <w:t xml:space="preserve">  https://www.nccih.nih.gov/health/tea-tree-oil</w:t>
      </w:r>
    </w:p>
    <w:p w14:paraId="3979ECC8" w14:textId="77777777" w:rsidR="00347825" w:rsidRDefault="00347825" w:rsidP="00347825">
      <w:r>
        <w:t>Synonyms:</w:t>
      </w:r>
    </w:p>
    <w:p w14:paraId="157D897A" w14:textId="77777777" w:rsidR="00347825" w:rsidRDefault="00347825" w:rsidP="00347825">
      <w:r>
        <w:t xml:space="preserve">  • Australian tea tree oil</w:t>
      </w:r>
    </w:p>
    <w:p w14:paraId="0C0FD87A" w14:textId="77777777" w:rsidR="00347825" w:rsidRDefault="00347825" w:rsidP="00347825">
      <w:r>
        <w:t xml:space="preserve">  • Tea Tree Oil</w:t>
      </w:r>
    </w:p>
    <w:p w14:paraId="56F07AEA" w14:textId="77777777" w:rsidR="00347825" w:rsidRDefault="00347825" w:rsidP="00347825">
      <w:r>
        <w:t xml:space="preserve">  • melaleuca oil</w:t>
      </w:r>
    </w:p>
    <w:p w14:paraId="62A83E7E" w14:textId="77777777" w:rsidR="00347825" w:rsidRDefault="00347825" w:rsidP="00347825">
      <w:r>
        <w:t xml:space="preserve">  • tea tree</w:t>
      </w:r>
    </w:p>
    <w:p w14:paraId="6B725FA8" w14:textId="77777777" w:rsidR="00347825" w:rsidRDefault="00347825" w:rsidP="00347825">
      <w:r>
        <w:t xml:space="preserve">  • tea tree essential oil</w:t>
      </w:r>
    </w:p>
    <w:p w14:paraId="1DCCA1DA" w14:textId="77777777" w:rsidR="00347825" w:rsidRDefault="00347825" w:rsidP="00347825">
      <w:pPr>
        <w:pStyle w:val="Heading5"/>
      </w:pPr>
      <w:bookmarkStart w:id="213" w:name="1.1.16.3.2_Scent_Therapy"/>
      <w:bookmarkStart w:id="214" w:name="_Toc210656663"/>
      <w:r>
        <w:t xml:space="preserve">1.1.16.3.2 </w:t>
      </w:r>
      <w:proofErr w:type="spellStart"/>
      <w:r>
        <w:t>Scent_Therapy</w:t>
      </w:r>
      <w:bookmarkEnd w:id="213"/>
      <w:bookmarkEnd w:id="214"/>
      <w:proofErr w:type="spellEnd"/>
    </w:p>
    <w:p w14:paraId="4E69D860" w14:textId="77777777" w:rsidR="00347825" w:rsidRDefault="00347825" w:rsidP="00347825">
      <w:r>
        <w:t>Definition:</w:t>
      </w:r>
    </w:p>
    <w:p w14:paraId="4D9EACD9" w14:textId="77777777" w:rsidR="00347825" w:rsidRDefault="00347825" w:rsidP="00347825">
      <w:r>
        <w:t xml:space="preserve">  • N/A</w:t>
      </w:r>
    </w:p>
    <w:p w14:paraId="5B59CFBB" w14:textId="77777777" w:rsidR="00347825" w:rsidRDefault="00347825" w:rsidP="00347825">
      <w:r>
        <w:t>Provenance:</w:t>
      </w:r>
    </w:p>
    <w:p w14:paraId="1F831D0A" w14:textId="77777777" w:rsidR="00347825" w:rsidRDefault="00347825" w:rsidP="00347825">
      <w:r>
        <w:t xml:space="preserve">  • Source: </w:t>
      </w:r>
      <w:proofErr w:type="spellStart"/>
      <w:r>
        <w:t>CIHLex</w:t>
      </w:r>
      <w:proofErr w:type="spellEnd"/>
    </w:p>
    <w:p w14:paraId="03FDD5E3" w14:textId="77777777" w:rsidR="00347825" w:rsidRDefault="00347825" w:rsidP="00347825">
      <w:r>
        <w:t xml:space="preserve">  • Source: Natural Medicine</w:t>
      </w:r>
    </w:p>
    <w:p w14:paraId="3C03235B" w14:textId="77777777" w:rsidR="00347825" w:rsidRDefault="00347825" w:rsidP="00347825">
      <w:r>
        <w:t>Synonyms:</w:t>
      </w:r>
    </w:p>
    <w:p w14:paraId="5F70353F" w14:textId="77777777" w:rsidR="00347825" w:rsidRDefault="00347825" w:rsidP="00347825">
      <w:r>
        <w:t xml:space="preserve">  • N/A</w:t>
      </w:r>
    </w:p>
    <w:p w14:paraId="6EB78DE5" w14:textId="77777777" w:rsidR="00347825" w:rsidRDefault="00347825" w:rsidP="00347825">
      <w:pPr>
        <w:pStyle w:val="Heading4"/>
      </w:pPr>
      <w:bookmarkStart w:id="215" w:name="1.1.16.4_Phytochemical_Therapy"/>
      <w:bookmarkStart w:id="216" w:name="_Toc210656664"/>
      <w:r>
        <w:t xml:space="preserve">1.1.16.4 </w:t>
      </w:r>
      <w:proofErr w:type="spellStart"/>
      <w:r>
        <w:t>Phytochemical_Therapy</w:t>
      </w:r>
      <w:bookmarkEnd w:id="215"/>
      <w:bookmarkEnd w:id="216"/>
      <w:proofErr w:type="spellEnd"/>
    </w:p>
    <w:p w14:paraId="12CB8C7F" w14:textId="77777777" w:rsidR="00347825" w:rsidRDefault="00347825" w:rsidP="00347825">
      <w:r>
        <w:t>Definition:</w:t>
      </w:r>
    </w:p>
    <w:p w14:paraId="25D992D2" w14:textId="77777777" w:rsidR="00347825" w:rsidRDefault="00347825" w:rsidP="00347825">
      <w:r>
        <w:t xml:space="preserve">  • A broad range of biologically active compounds which occur naturally in plants having important medicinal and nutritional properties. (MSH)</w:t>
      </w:r>
    </w:p>
    <w:p w14:paraId="26E23BFC" w14:textId="77777777" w:rsidR="00347825" w:rsidRDefault="00347825" w:rsidP="00347825">
      <w:r>
        <w:t xml:space="preserve">  • The term '</w:t>
      </w:r>
      <w:proofErr w:type="spellStart"/>
      <w:r>
        <w:t>phyto</w:t>
      </w:r>
      <w:proofErr w:type="spellEnd"/>
      <w:r>
        <w:t xml:space="preserve">' originated from a Greek word meaning plant. Phytonutrients are certain organic components of plants, and these components are thought to promote human health. Fruits, vegetables, grains, legumes, nuts and teas are rich sources of phytonutrients. Unlike the traditional nutrients (protein, fat, vitamins, minerals), phytonutrients are not 'essential' </w:t>
      </w:r>
      <w:r>
        <w:lastRenderedPageBreak/>
        <w:t>for life, so some people prefer the term 'phytochemical'. (USDA Agricultural Research Service) (NCI)</w:t>
      </w:r>
    </w:p>
    <w:p w14:paraId="50240724" w14:textId="77777777" w:rsidR="00347825" w:rsidRDefault="00347825" w:rsidP="00347825">
      <w:r>
        <w:t>Provenance:</w:t>
      </w:r>
    </w:p>
    <w:p w14:paraId="1132CCB1" w14:textId="77777777" w:rsidR="00347825" w:rsidRDefault="00347825" w:rsidP="00347825">
      <w:r>
        <w:t xml:space="preserve">  • Source: NCCIH </w:t>
      </w:r>
      <w:r>
        <w:br/>
      </w:r>
    </w:p>
    <w:p w14:paraId="64E36942" w14:textId="77777777" w:rsidR="00347825" w:rsidRDefault="00347825" w:rsidP="00347825">
      <w:r>
        <w:t xml:space="preserve">  • Source: UMLS </w:t>
      </w:r>
      <w:r>
        <w:br/>
        <w:t xml:space="preserve"> https://uts.nlm.nih.gov/uts/umls/concept/C0577749</w:t>
      </w:r>
    </w:p>
    <w:p w14:paraId="0349E358" w14:textId="77777777" w:rsidR="00347825" w:rsidRDefault="00347825" w:rsidP="00347825">
      <w:r>
        <w:t>Synonyms:</w:t>
      </w:r>
    </w:p>
    <w:p w14:paraId="44A35CB1" w14:textId="77777777" w:rsidR="00347825" w:rsidRDefault="00347825" w:rsidP="00347825">
      <w:r>
        <w:t xml:space="preserve">  • Phytochemical</w:t>
      </w:r>
    </w:p>
    <w:p w14:paraId="4A27D535" w14:textId="77777777" w:rsidR="00347825" w:rsidRDefault="00347825" w:rsidP="00347825">
      <w:pPr>
        <w:pStyle w:val="Heading3"/>
      </w:pPr>
      <w:bookmarkStart w:id="217" w:name="1.1.17_Immunoaugmentative_Therapy"/>
      <w:bookmarkStart w:id="218" w:name="_Toc210656665"/>
      <w:r>
        <w:t xml:space="preserve">1.1.17 </w:t>
      </w:r>
      <w:proofErr w:type="spellStart"/>
      <w:r>
        <w:t>Immunoaugmentative_Therapy</w:t>
      </w:r>
      <w:bookmarkEnd w:id="217"/>
      <w:bookmarkEnd w:id="218"/>
      <w:proofErr w:type="spellEnd"/>
    </w:p>
    <w:p w14:paraId="752B3A1A" w14:textId="77777777" w:rsidR="00347825" w:rsidRDefault="00347825" w:rsidP="00347825">
      <w:r>
        <w:t>Definition:</w:t>
      </w:r>
    </w:p>
    <w:p w14:paraId="1660EE36" w14:textId="77777777" w:rsidR="00347825" w:rsidRDefault="00347825" w:rsidP="00347825">
      <w:r>
        <w:t xml:space="preserve">  • N/A</w:t>
      </w:r>
    </w:p>
    <w:p w14:paraId="1F9F3D59" w14:textId="77777777" w:rsidR="00347825" w:rsidRDefault="00347825" w:rsidP="00347825">
      <w:r>
        <w:t>Provenance:</w:t>
      </w:r>
    </w:p>
    <w:p w14:paraId="3B014DDC" w14:textId="77777777" w:rsidR="00347825" w:rsidRDefault="00347825" w:rsidP="00347825">
      <w:r>
        <w:t xml:space="preserve">  • Source: Physician Data Query (PDQ) Terminology</w:t>
      </w:r>
      <w:r>
        <w:br/>
        <w:t xml:space="preserve"> http://purl.bioontology.org/ontology/PDQ/CDR0000574093</w:t>
      </w:r>
    </w:p>
    <w:p w14:paraId="3C14B22F" w14:textId="77777777" w:rsidR="00347825" w:rsidRDefault="00347825" w:rsidP="00347825">
      <w:r>
        <w:t>Synonyms:</w:t>
      </w:r>
    </w:p>
    <w:p w14:paraId="010496EF" w14:textId="77777777" w:rsidR="00347825" w:rsidRDefault="00347825" w:rsidP="00347825">
      <w:r>
        <w:t xml:space="preserve">  • N/A</w:t>
      </w:r>
    </w:p>
    <w:p w14:paraId="281F0AD8" w14:textId="77777777" w:rsidR="00347825" w:rsidRDefault="00347825" w:rsidP="00347825">
      <w:pPr>
        <w:pStyle w:val="Heading3"/>
      </w:pPr>
      <w:bookmarkStart w:id="219" w:name="1.1.18_Antineoplastons_Therapy"/>
      <w:bookmarkStart w:id="220" w:name="_Toc210656666"/>
      <w:r>
        <w:t xml:space="preserve">1.1.18 </w:t>
      </w:r>
      <w:proofErr w:type="spellStart"/>
      <w:r>
        <w:t>Antineoplastons_Therapy</w:t>
      </w:r>
      <w:bookmarkEnd w:id="219"/>
      <w:bookmarkEnd w:id="220"/>
      <w:proofErr w:type="spellEnd"/>
    </w:p>
    <w:p w14:paraId="49EFC6E7" w14:textId="77777777" w:rsidR="00347825" w:rsidRDefault="00347825" w:rsidP="00347825">
      <w:r>
        <w:t>Definition:</w:t>
      </w:r>
    </w:p>
    <w:p w14:paraId="0EAE675F" w14:textId="77777777" w:rsidR="00347825" w:rsidRDefault="00347825" w:rsidP="00347825">
      <w:r>
        <w:t xml:space="preserve">  • N/A</w:t>
      </w:r>
    </w:p>
    <w:p w14:paraId="53C06268" w14:textId="77777777" w:rsidR="00347825" w:rsidRDefault="00347825" w:rsidP="00347825">
      <w:r>
        <w:t>Provenance:</w:t>
      </w:r>
    </w:p>
    <w:p w14:paraId="168C00C8" w14:textId="77777777" w:rsidR="00347825" w:rsidRDefault="00347825" w:rsidP="00347825">
      <w:r>
        <w:t xml:space="preserve">  • Source: Physician Data Query (PDQ) Terminology</w:t>
      </w:r>
      <w:r>
        <w:br/>
        <w:t xml:space="preserve"> http://purl.bioontology.org/ontology/PDQ/CDR0000574092</w:t>
      </w:r>
    </w:p>
    <w:p w14:paraId="1406B9B2" w14:textId="77777777" w:rsidR="00347825" w:rsidRDefault="00347825" w:rsidP="00347825">
      <w:r>
        <w:t>Synonyms:</w:t>
      </w:r>
    </w:p>
    <w:p w14:paraId="610EAE9D" w14:textId="77777777" w:rsidR="00347825" w:rsidRDefault="00347825" w:rsidP="00347825">
      <w:r>
        <w:t xml:space="preserve">  • N/A</w:t>
      </w:r>
    </w:p>
    <w:p w14:paraId="0B4DABC8" w14:textId="77777777" w:rsidR="00347825" w:rsidRDefault="00347825" w:rsidP="00347825">
      <w:pPr>
        <w:pStyle w:val="Heading3"/>
      </w:pPr>
      <w:bookmarkStart w:id="221" w:name="1.1.19_Chelation_Therapy"/>
      <w:bookmarkStart w:id="222" w:name="_Toc210656667"/>
      <w:r>
        <w:t xml:space="preserve">1.1.19 </w:t>
      </w:r>
      <w:proofErr w:type="spellStart"/>
      <w:r>
        <w:t>Chelation_Therapy</w:t>
      </w:r>
      <w:bookmarkEnd w:id="221"/>
      <w:bookmarkEnd w:id="222"/>
      <w:proofErr w:type="spellEnd"/>
    </w:p>
    <w:p w14:paraId="3DC3DCF7" w14:textId="77777777" w:rsidR="00347825" w:rsidRDefault="00347825" w:rsidP="00347825">
      <w:r>
        <w:t>Definition:</w:t>
      </w:r>
    </w:p>
    <w:p w14:paraId="1E00CA3F" w14:textId="77777777" w:rsidR="00347825" w:rsidRDefault="00347825" w:rsidP="00347825">
      <w:r>
        <w:t xml:space="preserve">  • [Source: National Center for Complementary and Integrative Health (NCCIH)] Chelation therapy is a process in which a substance is delivered intravenously (through the veins) to bind metals or minerals so they can be removed from the body via urination. When it’s used </w:t>
      </w:r>
      <w:r>
        <w:lastRenderedPageBreak/>
        <w:t>as a complementary treatment for heart disease, a course of treatment can require 20 to 40 weekly infusions lasting several hours each. Patients also typically take high-dose pills of vitamins and minerals.</w:t>
      </w:r>
    </w:p>
    <w:p w14:paraId="1F5B968D" w14:textId="77777777" w:rsidR="00347825" w:rsidRDefault="00347825" w:rsidP="00347825">
      <w:r>
        <w:t>Provenance:</w:t>
      </w:r>
    </w:p>
    <w:p w14:paraId="17AB5387" w14:textId="77777777" w:rsidR="00347825" w:rsidRDefault="00347825" w:rsidP="00347825">
      <w:r>
        <w:t xml:space="preserve">  • Source: National Center for Complementary and Integrative Health (NCCIH)</w:t>
      </w:r>
      <w:r>
        <w:br/>
        <w:t xml:space="preserve">  https://www.nccih.nih.gov/health/chelation-for-coronary-heart-disease-what-you-need-to-know</w:t>
      </w:r>
    </w:p>
    <w:p w14:paraId="22B00D47" w14:textId="77777777" w:rsidR="00347825" w:rsidRDefault="00347825" w:rsidP="00347825">
      <w:r>
        <w:t>Synonyms:</w:t>
      </w:r>
    </w:p>
    <w:p w14:paraId="56FA2F37" w14:textId="77777777" w:rsidR="00347825" w:rsidRDefault="00347825" w:rsidP="00347825">
      <w:r>
        <w:t xml:space="preserve">  • N/A</w:t>
      </w:r>
    </w:p>
    <w:p w14:paraId="56F22353" w14:textId="77777777" w:rsidR="00347825" w:rsidRDefault="00347825" w:rsidP="00347825">
      <w:pPr>
        <w:pStyle w:val="Heading3"/>
      </w:pPr>
      <w:bookmarkStart w:id="223" w:name="1.1.20_Natural_Product_Therapy"/>
      <w:bookmarkStart w:id="224" w:name="_Toc210656668"/>
      <w:r>
        <w:t xml:space="preserve">1.1.20 </w:t>
      </w:r>
      <w:proofErr w:type="spellStart"/>
      <w:r>
        <w:t>Natural_Product_Therapy</w:t>
      </w:r>
      <w:bookmarkEnd w:id="223"/>
      <w:bookmarkEnd w:id="224"/>
      <w:proofErr w:type="spellEnd"/>
    </w:p>
    <w:p w14:paraId="224218E5" w14:textId="77777777" w:rsidR="00347825" w:rsidRDefault="00347825" w:rsidP="00347825">
      <w:r>
        <w:t>Definition:</w:t>
      </w:r>
    </w:p>
    <w:p w14:paraId="5CC1D8B0" w14:textId="77777777" w:rsidR="00347825" w:rsidRDefault="00347825" w:rsidP="00347825">
      <w:r>
        <w:t xml:space="preserve">  • Any whole or part of a plant (including plant exudates), animal or microorganism that is unprocessed (raw material), or that has been processed, pulverized or extracted. Many of the natural products have some biological and/or pharmacological activity or are used for a specific purpose, not necessarily medicinal (food, aroma therapy, research </w:t>
      </w:r>
      <w:proofErr w:type="gramStart"/>
      <w:r>
        <w:t>and etc.</w:t>
      </w:r>
      <w:proofErr w:type="gramEnd"/>
      <w:r>
        <w:t>). This class does not include any individual substance derived from plants/animals or other organisms with specific pharmacologic activity (See Drug, Natural Product). (NCI)</w:t>
      </w:r>
    </w:p>
    <w:p w14:paraId="13A2CD6E" w14:textId="77777777" w:rsidR="00347825" w:rsidRDefault="00347825" w:rsidP="00347825">
      <w:r>
        <w:t>Provenance:</w:t>
      </w:r>
    </w:p>
    <w:p w14:paraId="67AFA13E" w14:textId="77777777" w:rsidR="00347825" w:rsidRDefault="00347825" w:rsidP="00347825">
      <w:r>
        <w:t xml:space="preserve">  • Source: NCCIH </w:t>
      </w:r>
      <w:r>
        <w:br/>
      </w:r>
    </w:p>
    <w:p w14:paraId="57C9AEC6" w14:textId="77777777" w:rsidR="00347825" w:rsidRDefault="00347825" w:rsidP="00347825">
      <w:r>
        <w:t xml:space="preserve">  • Source: UMLS </w:t>
      </w:r>
      <w:r>
        <w:br/>
        <w:t xml:space="preserve"> https://uts.nlm.nih.gov/uts/umls/concept/C1566558</w:t>
      </w:r>
    </w:p>
    <w:p w14:paraId="6F42C74E" w14:textId="77777777" w:rsidR="00347825" w:rsidRDefault="00347825" w:rsidP="00347825">
      <w:r>
        <w:t>Synonyms:</w:t>
      </w:r>
    </w:p>
    <w:p w14:paraId="6FE4F252" w14:textId="77777777" w:rsidR="00347825" w:rsidRDefault="00347825" w:rsidP="00347825">
      <w:r>
        <w:t xml:space="preserve">  • Natural Product</w:t>
      </w:r>
    </w:p>
    <w:p w14:paraId="3D311EB6" w14:textId="77777777" w:rsidR="00347825" w:rsidRDefault="00347825" w:rsidP="00347825">
      <w:pPr>
        <w:pStyle w:val="Heading3"/>
      </w:pPr>
      <w:bookmarkStart w:id="225" w:name="1.1.21_Practitioner_Guided_Deto_cee2a7b9"/>
      <w:bookmarkStart w:id="226" w:name="_Toc210656669"/>
      <w:r>
        <w:t xml:space="preserve">1.1.21 </w:t>
      </w:r>
      <w:proofErr w:type="spellStart"/>
      <w:r>
        <w:t>Practitioner_Guided_Detoxification</w:t>
      </w:r>
      <w:bookmarkEnd w:id="225"/>
      <w:bookmarkEnd w:id="226"/>
      <w:proofErr w:type="spellEnd"/>
    </w:p>
    <w:p w14:paraId="20740DC0" w14:textId="77777777" w:rsidR="00347825" w:rsidRDefault="00347825" w:rsidP="00347825">
      <w:r>
        <w:t>Definition:</w:t>
      </w:r>
    </w:p>
    <w:p w14:paraId="1F404C3A" w14:textId="77777777" w:rsidR="00347825" w:rsidRDefault="00347825" w:rsidP="00347825">
      <w:r>
        <w:t xml:space="preserve">  • N/A</w:t>
      </w:r>
    </w:p>
    <w:p w14:paraId="00B91FDF" w14:textId="77777777" w:rsidR="00347825" w:rsidRDefault="00347825" w:rsidP="00347825">
      <w:r>
        <w:t>Provenance:</w:t>
      </w:r>
    </w:p>
    <w:p w14:paraId="59085679" w14:textId="77777777" w:rsidR="00347825" w:rsidRDefault="00347825" w:rsidP="00347825">
      <w:r>
        <w:t xml:space="preserve">  • Source: </w:t>
      </w:r>
      <w:proofErr w:type="spellStart"/>
      <w:r>
        <w:t>CIHLex</w:t>
      </w:r>
      <w:proofErr w:type="spellEnd"/>
    </w:p>
    <w:p w14:paraId="2FEA3D18" w14:textId="77777777" w:rsidR="00347825" w:rsidRDefault="00347825" w:rsidP="00347825">
      <w:r>
        <w:t>Synonyms:</w:t>
      </w:r>
    </w:p>
    <w:p w14:paraId="48369E8E" w14:textId="77777777" w:rsidR="00347825" w:rsidRDefault="00347825" w:rsidP="00347825">
      <w:r>
        <w:t xml:space="preserve">  • N/A</w:t>
      </w:r>
    </w:p>
    <w:p w14:paraId="726D8972" w14:textId="77777777" w:rsidR="00347825" w:rsidRDefault="00347825" w:rsidP="00347825">
      <w:pPr>
        <w:pStyle w:val="Heading2"/>
      </w:pPr>
      <w:bookmarkStart w:id="227" w:name="1.2_Physical_Intervention"/>
      <w:bookmarkStart w:id="228" w:name="_Toc210656670"/>
      <w:r>
        <w:lastRenderedPageBreak/>
        <w:t xml:space="preserve">1.2 </w:t>
      </w:r>
      <w:proofErr w:type="spellStart"/>
      <w:r>
        <w:t>Physical_Intervention</w:t>
      </w:r>
      <w:bookmarkEnd w:id="227"/>
      <w:bookmarkEnd w:id="228"/>
      <w:proofErr w:type="spellEnd"/>
    </w:p>
    <w:p w14:paraId="6F3ECEC6" w14:textId="77777777" w:rsidR="00347825" w:rsidRDefault="00347825" w:rsidP="00347825">
      <w:r>
        <w:t>Definition:</w:t>
      </w:r>
    </w:p>
    <w:p w14:paraId="578F8594" w14:textId="77777777" w:rsidR="00347825" w:rsidRDefault="00347825" w:rsidP="00347825">
      <w:r>
        <w:t xml:space="preserve">  • N/A</w:t>
      </w:r>
    </w:p>
    <w:p w14:paraId="38045E26" w14:textId="77777777" w:rsidR="00347825" w:rsidRDefault="00347825" w:rsidP="00347825">
      <w:r>
        <w:t>Provenance:</w:t>
      </w:r>
    </w:p>
    <w:p w14:paraId="1A9CBA6A" w14:textId="77777777" w:rsidR="00347825" w:rsidRDefault="00347825" w:rsidP="00347825">
      <w:r>
        <w:t xml:space="preserve">  • Source: NCCIH</w:t>
      </w:r>
    </w:p>
    <w:p w14:paraId="09A8297C" w14:textId="77777777" w:rsidR="00347825" w:rsidRDefault="00347825" w:rsidP="00347825">
      <w:r>
        <w:t>Synonyms:</w:t>
      </w:r>
    </w:p>
    <w:p w14:paraId="134C3DA3" w14:textId="77777777" w:rsidR="00347825" w:rsidRDefault="00347825" w:rsidP="00347825">
      <w:r>
        <w:t xml:space="preserve">  • N/A</w:t>
      </w:r>
    </w:p>
    <w:p w14:paraId="6EE5438B" w14:textId="77777777" w:rsidR="00347825" w:rsidRDefault="00347825" w:rsidP="00347825">
      <w:pPr>
        <w:pStyle w:val="Heading3"/>
      </w:pPr>
      <w:bookmarkStart w:id="229" w:name="1.2.1_Acupuncture"/>
      <w:bookmarkStart w:id="230" w:name="_Toc210656671"/>
      <w:r>
        <w:t>1.2.1 Acupuncture</w:t>
      </w:r>
      <w:bookmarkEnd w:id="229"/>
      <w:bookmarkEnd w:id="230"/>
    </w:p>
    <w:p w14:paraId="6C5D2793" w14:textId="77777777" w:rsidR="00347825" w:rsidRDefault="00347825" w:rsidP="00347825">
      <w:r>
        <w:t>Definition:</w:t>
      </w:r>
    </w:p>
    <w:p w14:paraId="4CC42AD0" w14:textId="77777777" w:rsidR="00347825" w:rsidRDefault="00347825" w:rsidP="00347825">
      <w:r>
        <w:t xml:space="preserve">  • [Source: Medical Subject Headings (</w:t>
      </w:r>
      <w:proofErr w:type="spellStart"/>
      <w:r>
        <w:t>MeSH</w:t>
      </w:r>
      <w:proofErr w:type="spellEnd"/>
      <w:r>
        <w:t>)] Treatment of disease by inserting needles along specific pathways or meridians. The placement varies with the disease being treated. It is sometimes used in conjunction with heat, moxibustion, acupressure, or electric stimulation.</w:t>
      </w:r>
    </w:p>
    <w:p w14:paraId="1CAB4382" w14:textId="77777777" w:rsidR="00347825" w:rsidRDefault="00347825" w:rsidP="00347825">
      <w:r>
        <w:t xml:space="preserve">  • [Source: National Center for Complementary and Integrative Health (NCCIH)] Acupuncture is a technique in which practitioners insert fine needles into the skin to treat health problems. The needles may be manipulated manually or stimulated with small electrical currents (electroacupuncture). Acupuncture has been in use in some form for at least 2,500 years. It originated from traditional Chinese medicine but has gained popularity worldwide since the 1970s.</w:t>
      </w:r>
    </w:p>
    <w:p w14:paraId="714992D0" w14:textId="77777777" w:rsidR="00347825" w:rsidRDefault="00347825" w:rsidP="00347825">
      <w:r>
        <w:t>Provenance:</w:t>
      </w:r>
    </w:p>
    <w:p w14:paraId="2E92256F" w14:textId="77777777" w:rsidR="00347825" w:rsidRDefault="00347825" w:rsidP="00347825">
      <w:r>
        <w:t xml:space="preserve">  • Source: </w:t>
      </w:r>
      <w:proofErr w:type="spellStart"/>
      <w:r>
        <w:t>CIHLex</w:t>
      </w:r>
      <w:proofErr w:type="spellEnd"/>
    </w:p>
    <w:p w14:paraId="37B2CE25" w14:textId="77777777" w:rsidR="00347825" w:rsidRDefault="00347825" w:rsidP="00347825">
      <w:r>
        <w:t xml:space="preserve">  • Source: Medical Subject Headings (</w:t>
      </w:r>
      <w:proofErr w:type="spellStart"/>
      <w:r>
        <w:t>MeSH</w:t>
      </w:r>
      <w:proofErr w:type="spellEnd"/>
      <w:r>
        <w:t>)</w:t>
      </w:r>
      <w:r>
        <w:br/>
        <w:t xml:space="preserve"> http://purl.bioontology.org/ontology/MESH/D015670</w:t>
      </w:r>
    </w:p>
    <w:p w14:paraId="619B2B78" w14:textId="77777777" w:rsidR="00347825" w:rsidRDefault="00347825" w:rsidP="00347825">
      <w:r>
        <w:t xml:space="preserve">  • Source: National Center for Complementary and Integrative Health (NCCIH)</w:t>
      </w:r>
      <w:r>
        <w:br/>
        <w:t xml:space="preserve"> https://www.nccih.nih.gov/health/acupuncture-effectiveness-and-safety</w:t>
      </w:r>
    </w:p>
    <w:p w14:paraId="18DF861E" w14:textId="77777777" w:rsidR="00347825" w:rsidRDefault="00347825" w:rsidP="00347825">
      <w:r>
        <w:t xml:space="preserve">  • Source: Natural Medicine</w:t>
      </w:r>
    </w:p>
    <w:p w14:paraId="5228F979" w14:textId="77777777" w:rsidR="00347825" w:rsidRDefault="00347825" w:rsidP="00347825">
      <w:r>
        <w:t xml:space="preserve">  • Source: Physician Data Query (PDQ) Terminology</w:t>
      </w:r>
      <w:r>
        <w:br/>
        <w:t xml:space="preserve"> http://purl.bioontology.org/ontology/PDQ/CDR0000372888</w:t>
      </w:r>
    </w:p>
    <w:p w14:paraId="08F7893A" w14:textId="77777777" w:rsidR="00347825" w:rsidRDefault="00347825" w:rsidP="00347825">
      <w:r>
        <w:t xml:space="preserve">  • Source: Read Codes, Clinical Terms Version 3 (CTV3)</w:t>
      </w:r>
      <w:r>
        <w:br/>
        <w:t xml:space="preserve"> </w:t>
      </w:r>
      <w:proofErr w:type="gramStart"/>
      <w:r>
        <w:t>http://purl.bioontology.org/ontology/RCD/856..</w:t>
      </w:r>
      <w:proofErr w:type="gramEnd"/>
    </w:p>
    <w:p w14:paraId="1B5829A0" w14:textId="77777777" w:rsidR="00347825" w:rsidRDefault="00347825" w:rsidP="00347825">
      <w:r>
        <w:t>Synonyms:</w:t>
      </w:r>
    </w:p>
    <w:p w14:paraId="20419167" w14:textId="77777777" w:rsidR="00347825" w:rsidRDefault="00347825" w:rsidP="00347825">
      <w:r>
        <w:t xml:space="preserve">  • ACP - Acupuncture</w:t>
      </w:r>
    </w:p>
    <w:p w14:paraId="0E73F1B1" w14:textId="77777777" w:rsidR="00347825" w:rsidRDefault="00347825" w:rsidP="00347825">
      <w:r>
        <w:lastRenderedPageBreak/>
        <w:t xml:space="preserve">  • </w:t>
      </w:r>
      <w:proofErr w:type="spellStart"/>
      <w:r>
        <w:t>Acupotomies</w:t>
      </w:r>
      <w:proofErr w:type="spellEnd"/>
    </w:p>
    <w:p w14:paraId="110BBB8A" w14:textId="77777777" w:rsidR="00347825" w:rsidRDefault="00347825" w:rsidP="00347825">
      <w:r>
        <w:t xml:space="preserve">  • </w:t>
      </w:r>
      <w:proofErr w:type="spellStart"/>
      <w:r>
        <w:t>Acupotomy</w:t>
      </w:r>
      <w:proofErr w:type="spellEnd"/>
    </w:p>
    <w:p w14:paraId="0A26655E" w14:textId="77777777" w:rsidR="00347825" w:rsidRDefault="00347825" w:rsidP="00347825">
      <w:r>
        <w:t xml:space="preserve">  • Acupuncture Therapy</w:t>
      </w:r>
    </w:p>
    <w:p w14:paraId="7E0B7E84" w14:textId="77777777" w:rsidR="00347825" w:rsidRDefault="00347825" w:rsidP="00347825">
      <w:r>
        <w:t xml:space="preserve">  • Acupuncture Treatment</w:t>
      </w:r>
    </w:p>
    <w:p w14:paraId="1A019713" w14:textId="77777777" w:rsidR="00347825" w:rsidRDefault="00347825" w:rsidP="00347825">
      <w:r>
        <w:t xml:space="preserve">  • Acupuncture Treatments</w:t>
      </w:r>
    </w:p>
    <w:p w14:paraId="4A0D76F6" w14:textId="77777777" w:rsidR="00347825" w:rsidRDefault="00347825" w:rsidP="00347825">
      <w:r>
        <w:t xml:space="preserve">  • </w:t>
      </w:r>
      <w:proofErr w:type="spellStart"/>
      <w:r>
        <w:t>Pharmacoacupuncture</w:t>
      </w:r>
      <w:proofErr w:type="spellEnd"/>
      <w:r>
        <w:t xml:space="preserve"> Therapy</w:t>
      </w:r>
    </w:p>
    <w:p w14:paraId="0199AB04" w14:textId="77777777" w:rsidR="00347825" w:rsidRDefault="00347825" w:rsidP="00347825">
      <w:r>
        <w:t xml:space="preserve">  • </w:t>
      </w:r>
      <w:proofErr w:type="spellStart"/>
      <w:r>
        <w:t>Pharmacoacupuncture</w:t>
      </w:r>
      <w:proofErr w:type="spellEnd"/>
      <w:r>
        <w:t xml:space="preserve"> Treatment</w:t>
      </w:r>
    </w:p>
    <w:p w14:paraId="7F425E4A" w14:textId="77777777" w:rsidR="00347825" w:rsidRDefault="00347825" w:rsidP="00347825">
      <w:pPr>
        <w:pStyle w:val="Heading4"/>
      </w:pPr>
      <w:bookmarkStart w:id="231" w:name="1.2.1.1_Acupuncture_for_Anesthesia"/>
      <w:bookmarkStart w:id="232" w:name="_Toc210656672"/>
      <w:r>
        <w:t xml:space="preserve">1.2.1.1 </w:t>
      </w:r>
      <w:proofErr w:type="spellStart"/>
      <w:r>
        <w:t>Acupuncture_for_Anesthesia</w:t>
      </w:r>
      <w:bookmarkEnd w:id="231"/>
      <w:bookmarkEnd w:id="232"/>
      <w:proofErr w:type="spellEnd"/>
    </w:p>
    <w:p w14:paraId="302832AC" w14:textId="77777777" w:rsidR="00347825" w:rsidRDefault="00347825" w:rsidP="00347825">
      <w:r>
        <w:t>Definition:</w:t>
      </w:r>
    </w:p>
    <w:p w14:paraId="112CC42F" w14:textId="77777777" w:rsidR="00347825" w:rsidRDefault="00347825" w:rsidP="00347825">
      <w:r>
        <w:t xml:space="preserve">  • N/A</w:t>
      </w:r>
    </w:p>
    <w:p w14:paraId="7D6EEE6D" w14:textId="77777777" w:rsidR="00347825" w:rsidRDefault="00347825" w:rsidP="00347825">
      <w:r>
        <w:t>Provenance:</w:t>
      </w:r>
    </w:p>
    <w:p w14:paraId="23BDC402" w14:textId="77777777" w:rsidR="00347825" w:rsidRDefault="00347825" w:rsidP="00347825">
      <w:r>
        <w:t xml:space="preserve">  • Source: Read Codes, Clinical Terms Version 3 (CTV3)</w:t>
      </w:r>
      <w:r>
        <w:br/>
        <w:t xml:space="preserve"> http://purl.bioontology.org/ontology/RCD/8561.</w:t>
      </w:r>
    </w:p>
    <w:p w14:paraId="421556AB" w14:textId="77777777" w:rsidR="00347825" w:rsidRDefault="00347825" w:rsidP="00347825">
      <w:r>
        <w:t>Synonyms:</w:t>
      </w:r>
    </w:p>
    <w:p w14:paraId="47AAC513" w14:textId="77777777" w:rsidR="00347825" w:rsidRDefault="00347825" w:rsidP="00347825">
      <w:r>
        <w:t xml:space="preserve">  • N/A</w:t>
      </w:r>
    </w:p>
    <w:p w14:paraId="7D573367" w14:textId="77777777" w:rsidR="00347825" w:rsidRDefault="00347825" w:rsidP="00347825">
      <w:pPr>
        <w:pStyle w:val="Heading4"/>
      </w:pPr>
      <w:bookmarkStart w:id="233" w:name="1.2.1.2_Acupuncture_for_Analgesia"/>
      <w:bookmarkStart w:id="234" w:name="_Toc210656673"/>
      <w:r>
        <w:t xml:space="preserve">1.2.1.2 </w:t>
      </w:r>
      <w:proofErr w:type="spellStart"/>
      <w:r>
        <w:t>Acupuncture_for_Analgesia</w:t>
      </w:r>
      <w:bookmarkEnd w:id="233"/>
      <w:bookmarkEnd w:id="234"/>
      <w:proofErr w:type="spellEnd"/>
    </w:p>
    <w:p w14:paraId="155BFDE4" w14:textId="77777777" w:rsidR="00347825" w:rsidRDefault="00347825" w:rsidP="00347825">
      <w:r>
        <w:t>Definition:</w:t>
      </w:r>
    </w:p>
    <w:p w14:paraId="0527D6E5" w14:textId="77777777" w:rsidR="00347825" w:rsidRDefault="00347825" w:rsidP="00347825">
      <w:r>
        <w:t xml:space="preserve">  • [Source: Medical Subject Headings (</w:t>
      </w:r>
      <w:proofErr w:type="spellStart"/>
      <w:r>
        <w:t>MeSH</w:t>
      </w:r>
      <w:proofErr w:type="spellEnd"/>
      <w:r>
        <w:t xml:space="preserve">)] Use of ACUPUNCTURE to block the afferent nerve impulses from reaching the brain to reduce the sensation of pain for surgery. Analgesia produced by the insertion of ACUPUNCTURE needles at certain ACUPUNCTURE POINTS on the body. This activates </w:t>
      </w:r>
      <w:proofErr w:type="gramStart"/>
      <w:r>
        <w:t>small myelinated</w:t>
      </w:r>
      <w:proofErr w:type="gramEnd"/>
      <w:r>
        <w:t xml:space="preserve"> nerve fibers in the muscle which transmit impulses to the spinal cord and then activate three centers - the spinal cord, midbrain and pituitary/hypothalamus - to produce analgesia.</w:t>
      </w:r>
    </w:p>
    <w:p w14:paraId="646BB21B" w14:textId="77777777" w:rsidR="00347825" w:rsidRDefault="00347825" w:rsidP="00347825">
      <w:r>
        <w:t>Provenance:</w:t>
      </w:r>
    </w:p>
    <w:p w14:paraId="129CA861" w14:textId="77777777" w:rsidR="00347825" w:rsidRDefault="00347825" w:rsidP="00347825">
      <w:r>
        <w:t xml:space="preserve">  • Source: Medical Subject Headings (</w:t>
      </w:r>
      <w:proofErr w:type="spellStart"/>
      <w:r>
        <w:t>MeSH</w:t>
      </w:r>
      <w:proofErr w:type="spellEnd"/>
      <w:r>
        <w:t>)</w:t>
      </w:r>
      <w:r>
        <w:br/>
        <w:t xml:space="preserve"> http://purl.bioontology.org/ontology/MESH/D015667</w:t>
      </w:r>
    </w:p>
    <w:p w14:paraId="1EF43A4D" w14:textId="77777777" w:rsidR="00347825" w:rsidRDefault="00347825" w:rsidP="00347825">
      <w:r>
        <w:t xml:space="preserve">  • Source: Read Codes, Clinical Terms Version 3 (CTV3)</w:t>
      </w:r>
      <w:r>
        <w:br/>
        <w:t xml:space="preserve"> http://purl.bioontology.org/ontology/RCD/8562.</w:t>
      </w:r>
    </w:p>
    <w:p w14:paraId="1A6D6422" w14:textId="77777777" w:rsidR="00347825" w:rsidRDefault="00347825" w:rsidP="00347825">
      <w:r>
        <w:t>Synonyms:</w:t>
      </w:r>
    </w:p>
    <w:p w14:paraId="71A71CC1" w14:textId="77777777" w:rsidR="00347825" w:rsidRDefault="00347825" w:rsidP="00347825">
      <w:r>
        <w:t xml:space="preserve">  • N/A</w:t>
      </w:r>
    </w:p>
    <w:p w14:paraId="3306FEFE" w14:textId="77777777" w:rsidR="00347825" w:rsidRDefault="00347825" w:rsidP="00347825">
      <w:pPr>
        <w:pStyle w:val="Heading4"/>
      </w:pPr>
      <w:bookmarkStart w:id="235" w:name="1.2.1.3_Ear_Acupuncture"/>
      <w:bookmarkStart w:id="236" w:name="_Toc210656674"/>
      <w:r>
        <w:lastRenderedPageBreak/>
        <w:t xml:space="preserve">1.2.1.3 </w:t>
      </w:r>
      <w:proofErr w:type="spellStart"/>
      <w:r>
        <w:t>Ear_Acupuncture</w:t>
      </w:r>
      <w:bookmarkEnd w:id="235"/>
      <w:bookmarkEnd w:id="236"/>
      <w:proofErr w:type="spellEnd"/>
    </w:p>
    <w:p w14:paraId="2E7118E3" w14:textId="77777777" w:rsidR="00347825" w:rsidRDefault="00347825" w:rsidP="00347825">
      <w:r>
        <w:t>Definition:</w:t>
      </w:r>
    </w:p>
    <w:p w14:paraId="43D4824C" w14:textId="77777777" w:rsidR="00347825" w:rsidRDefault="00347825" w:rsidP="00347825">
      <w:r>
        <w:t xml:space="preserve">  • [Source: Medical Subject Headings (</w:t>
      </w:r>
      <w:proofErr w:type="spellStart"/>
      <w:r>
        <w:t>MeSH</w:t>
      </w:r>
      <w:proofErr w:type="spellEnd"/>
      <w:r>
        <w:t>)] Acupuncture therapy by inserting needles in the ear. It is used to control pain and for treating various ailments.</w:t>
      </w:r>
    </w:p>
    <w:p w14:paraId="4A97828A" w14:textId="77777777" w:rsidR="00347825" w:rsidRDefault="00347825" w:rsidP="00347825">
      <w:r>
        <w:t>Provenance:</w:t>
      </w:r>
    </w:p>
    <w:p w14:paraId="3177B54F" w14:textId="77777777" w:rsidR="00347825" w:rsidRDefault="00347825" w:rsidP="00347825">
      <w:r>
        <w:t xml:space="preserve">  • Source: </w:t>
      </w:r>
      <w:proofErr w:type="spellStart"/>
      <w:r>
        <w:t>CIHLex</w:t>
      </w:r>
      <w:proofErr w:type="spellEnd"/>
    </w:p>
    <w:p w14:paraId="587374FC" w14:textId="77777777" w:rsidR="00347825" w:rsidRDefault="00347825" w:rsidP="00347825">
      <w:r>
        <w:t xml:space="preserve">  • Source: Medical Subject Headings (</w:t>
      </w:r>
      <w:proofErr w:type="spellStart"/>
      <w:r>
        <w:t>MeSH</w:t>
      </w:r>
      <w:proofErr w:type="spellEnd"/>
      <w:r>
        <w:t>)</w:t>
      </w:r>
      <w:r>
        <w:br/>
        <w:t xml:space="preserve"> http://purl.bioontology.org/ontology/MESH/D020831</w:t>
      </w:r>
    </w:p>
    <w:p w14:paraId="605BC6DB" w14:textId="77777777" w:rsidR="00347825" w:rsidRDefault="00347825" w:rsidP="00347825">
      <w:r>
        <w:t xml:space="preserve">  • Source: Natural Medicine</w:t>
      </w:r>
    </w:p>
    <w:p w14:paraId="3BE89B32" w14:textId="77777777" w:rsidR="00347825" w:rsidRDefault="00347825" w:rsidP="00347825">
      <w:r>
        <w:t>Synonyms:</w:t>
      </w:r>
    </w:p>
    <w:p w14:paraId="6596AC9F" w14:textId="77777777" w:rsidR="00347825" w:rsidRDefault="00347825" w:rsidP="00347825">
      <w:r>
        <w:t xml:space="preserve">  • Auricular Acupuncture</w:t>
      </w:r>
    </w:p>
    <w:p w14:paraId="60693956" w14:textId="77777777" w:rsidR="00347825" w:rsidRDefault="00347825" w:rsidP="00347825">
      <w:r>
        <w:t xml:space="preserve">  • Auricular Acupunctures</w:t>
      </w:r>
    </w:p>
    <w:p w14:paraId="3FC96F76" w14:textId="77777777" w:rsidR="00347825" w:rsidRDefault="00347825" w:rsidP="00347825">
      <w:r>
        <w:t xml:space="preserve">  • Ear Acupunctures</w:t>
      </w:r>
    </w:p>
    <w:p w14:paraId="2DC5C5D4" w14:textId="77777777" w:rsidR="00347825" w:rsidRDefault="00347825" w:rsidP="00347825">
      <w:pPr>
        <w:pStyle w:val="Heading4"/>
      </w:pPr>
      <w:bookmarkStart w:id="237" w:name="1.2.1.4_Electroacupuncture"/>
      <w:bookmarkStart w:id="238" w:name="_Toc210656675"/>
      <w:r>
        <w:t>1.2.1.4 Electroacupuncture</w:t>
      </w:r>
      <w:bookmarkEnd w:id="237"/>
      <w:bookmarkEnd w:id="238"/>
    </w:p>
    <w:p w14:paraId="17432631" w14:textId="77777777" w:rsidR="00347825" w:rsidRDefault="00347825" w:rsidP="00347825">
      <w:r>
        <w:t>Definition:</w:t>
      </w:r>
    </w:p>
    <w:p w14:paraId="061CE6EB" w14:textId="77777777" w:rsidR="00347825" w:rsidRDefault="00347825" w:rsidP="00347825">
      <w:r>
        <w:t xml:space="preserve">  • [Source: Medical Subject Headings (</w:t>
      </w:r>
      <w:proofErr w:type="spellStart"/>
      <w:r>
        <w:t>MeSH</w:t>
      </w:r>
      <w:proofErr w:type="spellEnd"/>
      <w:r>
        <w:t>)] A form of acupuncture with electrical impulses passing through the needles to stimulate NERVE TISSUE. It can be used for ANALGESIA; ANESTHESIA; REHABILITATION; and treatment for diseases.</w:t>
      </w:r>
    </w:p>
    <w:p w14:paraId="1DD372EE" w14:textId="77777777" w:rsidR="00347825" w:rsidRDefault="00347825" w:rsidP="00347825">
      <w:r>
        <w:t>Provenance:</w:t>
      </w:r>
    </w:p>
    <w:p w14:paraId="53ECD8B8" w14:textId="77777777" w:rsidR="00347825" w:rsidRDefault="00347825" w:rsidP="00347825">
      <w:r>
        <w:t xml:space="preserve">  • Source: Medical Subject Headings (</w:t>
      </w:r>
      <w:proofErr w:type="spellStart"/>
      <w:r>
        <w:t>MeSH</w:t>
      </w:r>
      <w:proofErr w:type="spellEnd"/>
      <w:r>
        <w:t>)</w:t>
      </w:r>
      <w:r>
        <w:br/>
        <w:t xml:space="preserve"> http://purl.bioontology.org/ontology/MESH/D015671</w:t>
      </w:r>
    </w:p>
    <w:p w14:paraId="4042F6E4" w14:textId="77777777" w:rsidR="00347825" w:rsidRDefault="00347825" w:rsidP="00347825">
      <w:r>
        <w:t xml:space="preserve">  • Source: Physician Data Query (PDQ) Terminology</w:t>
      </w:r>
      <w:r>
        <w:br/>
        <w:t xml:space="preserve"> http://purl.bioontology.org/ontology/PDQ/CDR0000372889</w:t>
      </w:r>
    </w:p>
    <w:p w14:paraId="64065FD1" w14:textId="77777777" w:rsidR="00347825" w:rsidRDefault="00347825" w:rsidP="00347825">
      <w:r>
        <w:t>Synonyms:</w:t>
      </w:r>
    </w:p>
    <w:p w14:paraId="6396D0B5" w14:textId="77777777" w:rsidR="00347825" w:rsidRDefault="00347825" w:rsidP="00347825">
      <w:r>
        <w:t xml:space="preserve">  • Electro-acupuncture</w:t>
      </w:r>
    </w:p>
    <w:p w14:paraId="2BD18C4B" w14:textId="77777777" w:rsidR="00347825" w:rsidRDefault="00347825" w:rsidP="00347825">
      <w:r>
        <w:t xml:space="preserve">  • electro acupuncture</w:t>
      </w:r>
    </w:p>
    <w:p w14:paraId="20FFD93D" w14:textId="77777777" w:rsidR="00347825" w:rsidRDefault="00347825" w:rsidP="00347825">
      <w:r>
        <w:t xml:space="preserve">  • electroacupuncture therapy</w:t>
      </w:r>
    </w:p>
    <w:p w14:paraId="123DB149" w14:textId="77777777" w:rsidR="00347825" w:rsidRDefault="00347825" w:rsidP="00347825">
      <w:pPr>
        <w:pStyle w:val="Heading5"/>
      </w:pPr>
      <w:bookmarkStart w:id="239" w:name="1.2.1.4.1_Electroacupuncture_After_Voll"/>
      <w:bookmarkStart w:id="240" w:name="_Toc210656676"/>
      <w:r>
        <w:t xml:space="preserve">1.2.1.4.1 </w:t>
      </w:r>
      <w:proofErr w:type="spellStart"/>
      <w:r>
        <w:t>Electroacupuncture_After_Voll</w:t>
      </w:r>
      <w:bookmarkEnd w:id="239"/>
      <w:bookmarkEnd w:id="240"/>
      <w:proofErr w:type="spellEnd"/>
    </w:p>
    <w:p w14:paraId="63C6F2DE" w14:textId="77777777" w:rsidR="00347825" w:rsidRDefault="00347825" w:rsidP="00347825">
      <w:r>
        <w:t>Definition:</w:t>
      </w:r>
    </w:p>
    <w:p w14:paraId="62601513" w14:textId="77777777" w:rsidR="00347825" w:rsidRDefault="00347825" w:rsidP="00347825">
      <w:r>
        <w:t xml:space="preserve">  • N/A</w:t>
      </w:r>
    </w:p>
    <w:p w14:paraId="1B155F5C" w14:textId="77777777" w:rsidR="00347825" w:rsidRDefault="00347825" w:rsidP="00347825">
      <w:r>
        <w:lastRenderedPageBreak/>
        <w:t>Provenance:</w:t>
      </w:r>
    </w:p>
    <w:p w14:paraId="1DF7FDA7" w14:textId="77777777" w:rsidR="00347825" w:rsidRDefault="00347825" w:rsidP="00347825">
      <w:r>
        <w:t xml:space="preserve">  • Source: Read Codes, Clinical Terms Version 3 (CTV3)</w:t>
      </w:r>
      <w:r>
        <w:br/>
        <w:t xml:space="preserve"> http://purl.bioontology.org/ontology/RCD/X00Kg</w:t>
      </w:r>
    </w:p>
    <w:p w14:paraId="4DCAB01B" w14:textId="77777777" w:rsidR="00347825" w:rsidRDefault="00347825" w:rsidP="00347825">
      <w:r>
        <w:t>Synonyms:</w:t>
      </w:r>
    </w:p>
    <w:p w14:paraId="73D2DDBD" w14:textId="77777777" w:rsidR="00347825" w:rsidRDefault="00347825" w:rsidP="00347825">
      <w:r>
        <w:t xml:space="preserve">  • N/A</w:t>
      </w:r>
    </w:p>
    <w:p w14:paraId="7B918502" w14:textId="77777777" w:rsidR="00347825" w:rsidRDefault="00347825" w:rsidP="00347825">
      <w:pPr>
        <w:pStyle w:val="Heading5"/>
      </w:pPr>
      <w:bookmarkStart w:id="241" w:name="1.2.1.4.2_Vega_Electroacupunctu_3e8fb3b9"/>
      <w:bookmarkStart w:id="242" w:name="_Toc210656677"/>
      <w:r>
        <w:t xml:space="preserve">1.2.1.4.2 </w:t>
      </w:r>
      <w:proofErr w:type="spellStart"/>
      <w:r>
        <w:t>Vega_Electroacupuncture_Therapy</w:t>
      </w:r>
      <w:bookmarkEnd w:id="241"/>
      <w:bookmarkEnd w:id="242"/>
      <w:proofErr w:type="spellEnd"/>
    </w:p>
    <w:p w14:paraId="18A8868E" w14:textId="77777777" w:rsidR="00347825" w:rsidRDefault="00347825" w:rsidP="00347825">
      <w:r>
        <w:t>Definition:</w:t>
      </w:r>
    </w:p>
    <w:p w14:paraId="143EAD8F" w14:textId="77777777" w:rsidR="00347825" w:rsidRDefault="00347825" w:rsidP="00347825">
      <w:r>
        <w:t xml:space="preserve">  • N/A</w:t>
      </w:r>
    </w:p>
    <w:p w14:paraId="439514BA" w14:textId="77777777" w:rsidR="00347825" w:rsidRDefault="00347825" w:rsidP="00347825">
      <w:r>
        <w:t>Provenance:</w:t>
      </w:r>
    </w:p>
    <w:p w14:paraId="4948EBE0" w14:textId="77777777" w:rsidR="00347825" w:rsidRDefault="00347825" w:rsidP="00347825">
      <w:r>
        <w:t xml:space="preserve">  • Source: Read Codes, Clinical Terms Version 3 (CTV3)</w:t>
      </w:r>
      <w:r>
        <w:br/>
        <w:t xml:space="preserve"> http://purl.bioontology.org/ontology/RCD/X00Kh</w:t>
      </w:r>
    </w:p>
    <w:p w14:paraId="0D8DD515" w14:textId="77777777" w:rsidR="00347825" w:rsidRDefault="00347825" w:rsidP="00347825">
      <w:r>
        <w:t>Synonyms:</w:t>
      </w:r>
    </w:p>
    <w:p w14:paraId="15343EE7" w14:textId="77777777" w:rsidR="00347825" w:rsidRDefault="00347825" w:rsidP="00347825">
      <w:r>
        <w:t xml:space="preserve">  • N/A</w:t>
      </w:r>
    </w:p>
    <w:p w14:paraId="105DE735" w14:textId="77777777" w:rsidR="00347825" w:rsidRDefault="00347825" w:rsidP="00347825">
      <w:pPr>
        <w:pStyle w:val="Heading4"/>
      </w:pPr>
      <w:bookmarkStart w:id="243" w:name="1.2.1.5_Japanese_Acupuncture"/>
      <w:bookmarkStart w:id="244" w:name="_Toc210656678"/>
      <w:r>
        <w:t xml:space="preserve">1.2.1.5 </w:t>
      </w:r>
      <w:proofErr w:type="spellStart"/>
      <w:r>
        <w:t>Japanese_Acupuncture</w:t>
      </w:r>
      <w:bookmarkEnd w:id="243"/>
      <w:bookmarkEnd w:id="244"/>
      <w:proofErr w:type="spellEnd"/>
    </w:p>
    <w:p w14:paraId="7D7B9412" w14:textId="77777777" w:rsidR="00347825" w:rsidRDefault="00347825" w:rsidP="00347825">
      <w:r>
        <w:t>Definition:</w:t>
      </w:r>
    </w:p>
    <w:p w14:paraId="08EC831C" w14:textId="77777777" w:rsidR="00347825" w:rsidRDefault="00347825" w:rsidP="00347825">
      <w:r>
        <w:t xml:space="preserve">  • N/A</w:t>
      </w:r>
    </w:p>
    <w:p w14:paraId="746E735B" w14:textId="77777777" w:rsidR="00347825" w:rsidRDefault="00347825" w:rsidP="00347825">
      <w:r>
        <w:t>Provenance:</w:t>
      </w:r>
    </w:p>
    <w:p w14:paraId="4C4C4E03" w14:textId="77777777" w:rsidR="00347825" w:rsidRDefault="00347825" w:rsidP="00347825">
      <w:r>
        <w:t xml:space="preserve">  • Source: </w:t>
      </w:r>
      <w:proofErr w:type="spellStart"/>
      <w:r>
        <w:t>CIHLex</w:t>
      </w:r>
      <w:proofErr w:type="spellEnd"/>
    </w:p>
    <w:p w14:paraId="2659AEEB" w14:textId="77777777" w:rsidR="00347825" w:rsidRDefault="00347825" w:rsidP="00347825">
      <w:r>
        <w:t xml:space="preserve">  • Source: Natural Medicine</w:t>
      </w:r>
    </w:p>
    <w:p w14:paraId="59984170" w14:textId="77777777" w:rsidR="00347825" w:rsidRDefault="00347825" w:rsidP="00347825">
      <w:r>
        <w:t>Synonyms:</w:t>
      </w:r>
    </w:p>
    <w:p w14:paraId="41135E3F" w14:textId="77777777" w:rsidR="00347825" w:rsidRDefault="00347825" w:rsidP="00347825">
      <w:r>
        <w:t xml:space="preserve">  • N/A</w:t>
      </w:r>
    </w:p>
    <w:p w14:paraId="1F137AB2" w14:textId="77777777" w:rsidR="00347825" w:rsidRDefault="00347825" w:rsidP="00347825">
      <w:pPr>
        <w:pStyle w:val="Heading4"/>
      </w:pPr>
      <w:bookmarkStart w:id="245" w:name="1.2.1.6_Laser_Acupuncture"/>
      <w:bookmarkStart w:id="246" w:name="_Toc210656679"/>
      <w:r>
        <w:t xml:space="preserve">1.2.1.6 </w:t>
      </w:r>
      <w:proofErr w:type="spellStart"/>
      <w:r>
        <w:t>Laser_Acupuncture</w:t>
      </w:r>
      <w:bookmarkEnd w:id="245"/>
      <w:bookmarkEnd w:id="246"/>
      <w:proofErr w:type="spellEnd"/>
    </w:p>
    <w:p w14:paraId="4956B00B" w14:textId="77777777" w:rsidR="00347825" w:rsidRDefault="00347825" w:rsidP="00347825">
      <w:r>
        <w:t>Definition:</w:t>
      </w:r>
    </w:p>
    <w:p w14:paraId="1DAC6460" w14:textId="77777777" w:rsidR="00347825" w:rsidRDefault="00347825" w:rsidP="00347825">
      <w:r>
        <w:t xml:space="preserve">  • N/A</w:t>
      </w:r>
    </w:p>
    <w:p w14:paraId="79936A33" w14:textId="77777777" w:rsidR="00347825" w:rsidRDefault="00347825" w:rsidP="00347825">
      <w:r>
        <w:t>Provenance:</w:t>
      </w:r>
    </w:p>
    <w:p w14:paraId="275E10A1" w14:textId="77777777" w:rsidR="00347825" w:rsidRDefault="00347825" w:rsidP="00347825">
      <w:r>
        <w:t xml:space="preserve">  • Source: </w:t>
      </w:r>
      <w:proofErr w:type="spellStart"/>
      <w:r>
        <w:t>CIHLex</w:t>
      </w:r>
      <w:proofErr w:type="spellEnd"/>
    </w:p>
    <w:p w14:paraId="5EB0ABC1" w14:textId="77777777" w:rsidR="00347825" w:rsidRDefault="00347825" w:rsidP="00347825">
      <w:r>
        <w:t xml:space="preserve">  • Source: Natural Medicine</w:t>
      </w:r>
    </w:p>
    <w:p w14:paraId="3AB9FEF4" w14:textId="77777777" w:rsidR="00347825" w:rsidRDefault="00347825" w:rsidP="00347825">
      <w:r>
        <w:lastRenderedPageBreak/>
        <w:t xml:space="preserve">  • Source: Read Codes, Clinical Terms Version 3 (CTV3)</w:t>
      </w:r>
      <w:r>
        <w:br/>
        <w:t xml:space="preserve"> http://purl.bioontology.org/ontology/RCD/X00KZ</w:t>
      </w:r>
    </w:p>
    <w:p w14:paraId="0C76A971" w14:textId="77777777" w:rsidR="00347825" w:rsidRDefault="00347825" w:rsidP="00347825">
      <w:r>
        <w:t xml:space="preserve">  • Source: SNOMED</w:t>
      </w:r>
    </w:p>
    <w:p w14:paraId="3F4EFC83" w14:textId="77777777" w:rsidR="00347825" w:rsidRDefault="00347825" w:rsidP="00347825">
      <w:r>
        <w:t>Synonyms:</w:t>
      </w:r>
    </w:p>
    <w:p w14:paraId="543A0ABA" w14:textId="77777777" w:rsidR="00347825" w:rsidRDefault="00347825" w:rsidP="00347825">
      <w:r>
        <w:t xml:space="preserve">  • Laser acupuncture therapy</w:t>
      </w:r>
    </w:p>
    <w:p w14:paraId="51BA52F1" w14:textId="77777777" w:rsidR="00347825" w:rsidRDefault="00347825" w:rsidP="00347825">
      <w:pPr>
        <w:pStyle w:val="Heading4"/>
      </w:pPr>
      <w:bookmarkStart w:id="247" w:name="1.2.1.7_Korean_Acupuncture"/>
      <w:bookmarkStart w:id="248" w:name="_Toc210656680"/>
      <w:r>
        <w:t xml:space="preserve">1.2.1.7 </w:t>
      </w:r>
      <w:proofErr w:type="spellStart"/>
      <w:r>
        <w:t>Korean_Acupuncture</w:t>
      </w:r>
      <w:bookmarkEnd w:id="247"/>
      <w:bookmarkEnd w:id="248"/>
      <w:proofErr w:type="spellEnd"/>
    </w:p>
    <w:p w14:paraId="740CCB6D" w14:textId="77777777" w:rsidR="00347825" w:rsidRDefault="00347825" w:rsidP="00347825">
      <w:r>
        <w:t>Definition:</w:t>
      </w:r>
    </w:p>
    <w:p w14:paraId="29E519AC" w14:textId="77777777" w:rsidR="00347825" w:rsidRDefault="00347825" w:rsidP="00347825">
      <w:r>
        <w:t xml:space="preserve">  • N/A</w:t>
      </w:r>
    </w:p>
    <w:p w14:paraId="5516A5BD" w14:textId="77777777" w:rsidR="00347825" w:rsidRDefault="00347825" w:rsidP="00347825">
      <w:r>
        <w:t>Provenance:</w:t>
      </w:r>
    </w:p>
    <w:p w14:paraId="60E11DB9" w14:textId="77777777" w:rsidR="00347825" w:rsidRDefault="00347825" w:rsidP="00347825">
      <w:r>
        <w:t xml:space="preserve">  • Source: </w:t>
      </w:r>
      <w:proofErr w:type="spellStart"/>
      <w:r>
        <w:t>CIHLex</w:t>
      </w:r>
      <w:proofErr w:type="spellEnd"/>
    </w:p>
    <w:p w14:paraId="373E28C9" w14:textId="77777777" w:rsidR="00347825" w:rsidRDefault="00347825" w:rsidP="00347825">
      <w:r>
        <w:t xml:space="preserve">  • Source: Natural Medicine</w:t>
      </w:r>
    </w:p>
    <w:p w14:paraId="66AF740B" w14:textId="77777777" w:rsidR="00347825" w:rsidRDefault="00347825" w:rsidP="00347825">
      <w:r>
        <w:t>Synonyms:</w:t>
      </w:r>
    </w:p>
    <w:p w14:paraId="7403BFB5" w14:textId="77777777" w:rsidR="00347825" w:rsidRDefault="00347825" w:rsidP="00347825">
      <w:r>
        <w:t xml:space="preserve">  • N/A</w:t>
      </w:r>
    </w:p>
    <w:p w14:paraId="4EDE6A4E" w14:textId="77777777" w:rsidR="00347825" w:rsidRDefault="00347825" w:rsidP="00347825">
      <w:pPr>
        <w:pStyle w:val="Heading4"/>
      </w:pPr>
      <w:bookmarkStart w:id="249" w:name="1.2.1.8_Single_Point_Acupuncture"/>
      <w:bookmarkStart w:id="250" w:name="_Toc210656681"/>
      <w:r>
        <w:t xml:space="preserve">1.2.1.8 </w:t>
      </w:r>
      <w:proofErr w:type="spellStart"/>
      <w:r>
        <w:t>Single_Point_Acupuncture</w:t>
      </w:r>
      <w:bookmarkEnd w:id="249"/>
      <w:bookmarkEnd w:id="250"/>
      <w:proofErr w:type="spellEnd"/>
    </w:p>
    <w:p w14:paraId="45A10D60" w14:textId="77777777" w:rsidR="00347825" w:rsidRDefault="00347825" w:rsidP="00347825">
      <w:r>
        <w:t>Definition:</w:t>
      </w:r>
    </w:p>
    <w:p w14:paraId="4E8AE9F3" w14:textId="77777777" w:rsidR="00347825" w:rsidRDefault="00347825" w:rsidP="00347825">
      <w:r>
        <w:t xml:space="preserve">  • N/A</w:t>
      </w:r>
    </w:p>
    <w:p w14:paraId="423DF375" w14:textId="77777777" w:rsidR="00347825" w:rsidRDefault="00347825" w:rsidP="00347825">
      <w:r>
        <w:t>Provenance:</w:t>
      </w:r>
    </w:p>
    <w:p w14:paraId="5DB1A3B9" w14:textId="77777777" w:rsidR="00347825" w:rsidRDefault="00347825" w:rsidP="00347825">
      <w:r>
        <w:t xml:space="preserve">  • Source: </w:t>
      </w:r>
      <w:proofErr w:type="spellStart"/>
      <w:r>
        <w:t>CIHLex</w:t>
      </w:r>
      <w:proofErr w:type="spellEnd"/>
    </w:p>
    <w:p w14:paraId="02E2D058" w14:textId="77777777" w:rsidR="00347825" w:rsidRDefault="00347825" w:rsidP="00347825">
      <w:r>
        <w:t xml:space="preserve">  • Source: Natural Medicine</w:t>
      </w:r>
    </w:p>
    <w:p w14:paraId="525F752B" w14:textId="77777777" w:rsidR="00347825" w:rsidRDefault="00347825" w:rsidP="00347825">
      <w:r>
        <w:t>Synonyms:</w:t>
      </w:r>
    </w:p>
    <w:p w14:paraId="331ECB1D" w14:textId="77777777" w:rsidR="00347825" w:rsidRDefault="00347825" w:rsidP="00347825">
      <w:r>
        <w:t xml:space="preserve">  • N/A</w:t>
      </w:r>
    </w:p>
    <w:p w14:paraId="3F62F5DF" w14:textId="77777777" w:rsidR="00347825" w:rsidRDefault="00347825" w:rsidP="00347825">
      <w:pPr>
        <w:pStyle w:val="Heading4"/>
      </w:pPr>
      <w:bookmarkStart w:id="251" w:name="1.2.1.9_Hand_Acupuncture"/>
      <w:bookmarkStart w:id="252" w:name="_Toc210656682"/>
      <w:r>
        <w:t xml:space="preserve">1.2.1.9 </w:t>
      </w:r>
      <w:proofErr w:type="spellStart"/>
      <w:r>
        <w:t>Hand_Acupuncture</w:t>
      </w:r>
      <w:bookmarkEnd w:id="251"/>
      <w:bookmarkEnd w:id="252"/>
      <w:proofErr w:type="spellEnd"/>
    </w:p>
    <w:p w14:paraId="527F39C9" w14:textId="77777777" w:rsidR="00347825" w:rsidRDefault="00347825" w:rsidP="00347825">
      <w:r>
        <w:t>Definition:</w:t>
      </w:r>
    </w:p>
    <w:p w14:paraId="75D8C2B0" w14:textId="77777777" w:rsidR="00347825" w:rsidRDefault="00347825" w:rsidP="00347825">
      <w:r>
        <w:t xml:space="preserve">  • N/A</w:t>
      </w:r>
    </w:p>
    <w:p w14:paraId="17B1BEA5" w14:textId="77777777" w:rsidR="00347825" w:rsidRDefault="00347825" w:rsidP="00347825">
      <w:r>
        <w:t>Provenance:</w:t>
      </w:r>
    </w:p>
    <w:p w14:paraId="18EB7837" w14:textId="77777777" w:rsidR="00347825" w:rsidRDefault="00347825" w:rsidP="00347825">
      <w:r>
        <w:t xml:space="preserve">  • Source: </w:t>
      </w:r>
      <w:proofErr w:type="spellStart"/>
      <w:r>
        <w:t>CIHLex</w:t>
      </w:r>
      <w:proofErr w:type="spellEnd"/>
    </w:p>
    <w:p w14:paraId="1C6F9945" w14:textId="77777777" w:rsidR="00347825" w:rsidRDefault="00347825" w:rsidP="00347825">
      <w:r>
        <w:t xml:space="preserve">  • Source: Natural Medicine</w:t>
      </w:r>
    </w:p>
    <w:p w14:paraId="0057A3E4" w14:textId="77777777" w:rsidR="00347825" w:rsidRDefault="00347825" w:rsidP="00347825">
      <w:r>
        <w:t>Synonyms:</w:t>
      </w:r>
    </w:p>
    <w:p w14:paraId="3D3721AB" w14:textId="77777777" w:rsidR="00347825" w:rsidRDefault="00347825" w:rsidP="00347825">
      <w:r>
        <w:lastRenderedPageBreak/>
        <w:t xml:space="preserve">  • N/A</w:t>
      </w:r>
    </w:p>
    <w:p w14:paraId="07136DAD" w14:textId="77777777" w:rsidR="00347825" w:rsidRDefault="00347825" w:rsidP="00347825">
      <w:pPr>
        <w:pStyle w:val="Heading4"/>
      </w:pPr>
      <w:bookmarkStart w:id="253" w:name="1.2.1.10_Foot_Acupuncture"/>
      <w:bookmarkStart w:id="254" w:name="_Toc210656683"/>
      <w:r>
        <w:t xml:space="preserve">1.2.1.10 </w:t>
      </w:r>
      <w:proofErr w:type="spellStart"/>
      <w:r>
        <w:t>Foot_Acupuncture</w:t>
      </w:r>
      <w:bookmarkEnd w:id="253"/>
      <w:bookmarkEnd w:id="254"/>
      <w:proofErr w:type="spellEnd"/>
    </w:p>
    <w:p w14:paraId="0F632B77" w14:textId="77777777" w:rsidR="00347825" w:rsidRDefault="00347825" w:rsidP="00347825">
      <w:r>
        <w:t>Definition:</w:t>
      </w:r>
    </w:p>
    <w:p w14:paraId="6A872EBF" w14:textId="77777777" w:rsidR="00347825" w:rsidRDefault="00347825" w:rsidP="00347825">
      <w:r>
        <w:t xml:space="preserve">  • N/A</w:t>
      </w:r>
    </w:p>
    <w:p w14:paraId="5F195044" w14:textId="77777777" w:rsidR="00347825" w:rsidRDefault="00347825" w:rsidP="00347825">
      <w:r>
        <w:t>Provenance:</w:t>
      </w:r>
    </w:p>
    <w:p w14:paraId="69293CB5" w14:textId="77777777" w:rsidR="00347825" w:rsidRDefault="00347825" w:rsidP="00347825">
      <w:r>
        <w:t xml:space="preserve">  • Source: </w:t>
      </w:r>
      <w:proofErr w:type="spellStart"/>
      <w:r>
        <w:t>CIHLex</w:t>
      </w:r>
      <w:proofErr w:type="spellEnd"/>
    </w:p>
    <w:p w14:paraId="6E0ADD31" w14:textId="77777777" w:rsidR="00347825" w:rsidRDefault="00347825" w:rsidP="00347825">
      <w:r>
        <w:t xml:space="preserve">  • Source: Natural Medicine</w:t>
      </w:r>
    </w:p>
    <w:p w14:paraId="31D4A127" w14:textId="77777777" w:rsidR="00347825" w:rsidRDefault="00347825" w:rsidP="00347825">
      <w:r>
        <w:t>Synonyms:</w:t>
      </w:r>
    </w:p>
    <w:p w14:paraId="453734DA" w14:textId="77777777" w:rsidR="00347825" w:rsidRDefault="00347825" w:rsidP="00347825">
      <w:r>
        <w:t xml:space="preserve">  • N/A</w:t>
      </w:r>
    </w:p>
    <w:p w14:paraId="71F3674F" w14:textId="77777777" w:rsidR="00347825" w:rsidRDefault="00347825" w:rsidP="00347825">
      <w:pPr>
        <w:pStyle w:val="Heading4"/>
      </w:pPr>
      <w:bookmarkStart w:id="255" w:name="1.2.1.11_Acu_Moxibustion"/>
      <w:bookmarkStart w:id="256" w:name="_Toc210656684"/>
      <w:r>
        <w:t xml:space="preserve">1.2.1.11 </w:t>
      </w:r>
      <w:proofErr w:type="spellStart"/>
      <w:r>
        <w:t>Acu_Moxibustion</w:t>
      </w:r>
      <w:bookmarkEnd w:id="255"/>
      <w:bookmarkEnd w:id="256"/>
      <w:proofErr w:type="spellEnd"/>
    </w:p>
    <w:p w14:paraId="21CF32EB" w14:textId="77777777" w:rsidR="00347825" w:rsidRDefault="00347825" w:rsidP="00347825">
      <w:r>
        <w:t>Definition:</w:t>
      </w:r>
    </w:p>
    <w:p w14:paraId="24E12688" w14:textId="77777777" w:rsidR="00347825" w:rsidRDefault="00347825" w:rsidP="00347825">
      <w:r>
        <w:t xml:space="preserve">  • N/A</w:t>
      </w:r>
    </w:p>
    <w:p w14:paraId="6C8FFBFB" w14:textId="77777777" w:rsidR="00347825" w:rsidRDefault="00347825" w:rsidP="00347825">
      <w:r>
        <w:t>Provenance:</w:t>
      </w:r>
    </w:p>
    <w:p w14:paraId="6AC2BE72" w14:textId="77777777" w:rsidR="00347825" w:rsidRDefault="00347825" w:rsidP="00347825">
      <w:r>
        <w:t xml:space="preserve">  • Source: </w:t>
      </w:r>
      <w:proofErr w:type="spellStart"/>
      <w:r>
        <w:t>CIHLex</w:t>
      </w:r>
      <w:proofErr w:type="spellEnd"/>
    </w:p>
    <w:p w14:paraId="4C111BC4" w14:textId="77777777" w:rsidR="00347825" w:rsidRDefault="00347825" w:rsidP="00347825">
      <w:r>
        <w:t xml:space="preserve">  • Source: Natural Medicine</w:t>
      </w:r>
    </w:p>
    <w:p w14:paraId="47630DD0" w14:textId="77777777" w:rsidR="00347825" w:rsidRDefault="00347825" w:rsidP="00347825">
      <w:r>
        <w:t>Synonyms:</w:t>
      </w:r>
    </w:p>
    <w:p w14:paraId="3E15B5B6" w14:textId="77777777" w:rsidR="00347825" w:rsidRDefault="00347825" w:rsidP="00347825">
      <w:r>
        <w:t xml:space="preserve">  • </w:t>
      </w:r>
      <w:proofErr w:type="spellStart"/>
      <w:r>
        <w:t>Acu</w:t>
      </w:r>
      <w:proofErr w:type="spellEnd"/>
      <w:r>
        <w:t>-Moxi</w:t>
      </w:r>
    </w:p>
    <w:p w14:paraId="61E8D617" w14:textId="77777777" w:rsidR="00347825" w:rsidRDefault="00347825" w:rsidP="00347825">
      <w:pPr>
        <w:pStyle w:val="Heading5"/>
      </w:pPr>
      <w:bookmarkStart w:id="257" w:name="1.2.1.11.1_Needle_Moxibustion"/>
      <w:bookmarkStart w:id="258" w:name="_Toc210656685"/>
      <w:r>
        <w:t xml:space="preserve">1.2.1.11.1 </w:t>
      </w:r>
      <w:proofErr w:type="spellStart"/>
      <w:r>
        <w:t>Needle_Moxibustion</w:t>
      </w:r>
      <w:bookmarkEnd w:id="257"/>
      <w:bookmarkEnd w:id="258"/>
      <w:proofErr w:type="spellEnd"/>
    </w:p>
    <w:p w14:paraId="3C6A1B6E" w14:textId="77777777" w:rsidR="00347825" w:rsidRDefault="00347825" w:rsidP="00347825">
      <w:r>
        <w:t>Definition:</w:t>
      </w:r>
    </w:p>
    <w:p w14:paraId="4DAB1417" w14:textId="77777777" w:rsidR="00347825" w:rsidRDefault="00347825" w:rsidP="00347825">
      <w:r>
        <w:t xml:space="preserve">  • N/A</w:t>
      </w:r>
    </w:p>
    <w:p w14:paraId="372E9AFC" w14:textId="77777777" w:rsidR="00347825" w:rsidRDefault="00347825" w:rsidP="00347825">
      <w:r>
        <w:t>Provenance:</w:t>
      </w:r>
    </w:p>
    <w:p w14:paraId="11FC8D37" w14:textId="77777777" w:rsidR="00347825" w:rsidRDefault="00347825" w:rsidP="00347825">
      <w:r>
        <w:t xml:space="preserve">  • Source: </w:t>
      </w:r>
      <w:proofErr w:type="spellStart"/>
      <w:r>
        <w:t>CIHLex</w:t>
      </w:r>
      <w:proofErr w:type="spellEnd"/>
    </w:p>
    <w:p w14:paraId="20C23E64" w14:textId="77777777" w:rsidR="00347825" w:rsidRDefault="00347825" w:rsidP="00347825">
      <w:r>
        <w:t xml:space="preserve">  • Source: Natural Medicine</w:t>
      </w:r>
    </w:p>
    <w:p w14:paraId="56E039C6" w14:textId="77777777" w:rsidR="00347825" w:rsidRDefault="00347825" w:rsidP="00347825">
      <w:r>
        <w:t>Synonyms:</w:t>
      </w:r>
    </w:p>
    <w:p w14:paraId="73154AA7" w14:textId="77777777" w:rsidR="00347825" w:rsidRDefault="00347825" w:rsidP="00347825">
      <w:r>
        <w:t xml:space="preserve">  • N/A</w:t>
      </w:r>
    </w:p>
    <w:p w14:paraId="12DDCDD3" w14:textId="77777777" w:rsidR="00347825" w:rsidRDefault="00347825" w:rsidP="00347825">
      <w:pPr>
        <w:pStyle w:val="Heading6"/>
      </w:pPr>
      <w:bookmarkStart w:id="259" w:name="1.2.1.11.1.1_Warm_Needle_Moxibustion"/>
      <w:bookmarkStart w:id="260" w:name="_Toc210656686"/>
      <w:r>
        <w:t xml:space="preserve">1.2.1.11.1.1 </w:t>
      </w:r>
      <w:proofErr w:type="spellStart"/>
      <w:r>
        <w:t>Warm_Needle_Moxibustion</w:t>
      </w:r>
      <w:bookmarkEnd w:id="259"/>
      <w:bookmarkEnd w:id="260"/>
      <w:proofErr w:type="spellEnd"/>
    </w:p>
    <w:p w14:paraId="622DD385" w14:textId="77777777" w:rsidR="00347825" w:rsidRDefault="00347825" w:rsidP="00347825">
      <w:r>
        <w:t>Definition:</w:t>
      </w:r>
    </w:p>
    <w:p w14:paraId="1318742E" w14:textId="77777777" w:rsidR="00347825" w:rsidRDefault="00347825" w:rsidP="00347825">
      <w:r>
        <w:t xml:space="preserve">  • N/A</w:t>
      </w:r>
    </w:p>
    <w:p w14:paraId="2C2DBA8A" w14:textId="77777777" w:rsidR="00347825" w:rsidRDefault="00347825" w:rsidP="00347825">
      <w:r>
        <w:lastRenderedPageBreak/>
        <w:t>Provenance:</w:t>
      </w:r>
    </w:p>
    <w:p w14:paraId="715A11F4" w14:textId="77777777" w:rsidR="00347825" w:rsidRDefault="00347825" w:rsidP="00347825">
      <w:r>
        <w:t xml:space="preserve">  • Source: </w:t>
      </w:r>
      <w:proofErr w:type="spellStart"/>
      <w:r>
        <w:t>CIHLex</w:t>
      </w:r>
      <w:proofErr w:type="spellEnd"/>
    </w:p>
    <w:p w14:paraId="276FA4F8" w14:textId="77777777" w:rsidR="00347825" w:rsidRDefault="00347825" w:rsidP="00347825">
      <w:r>
        <w:t xml:space="preserve">  • Source: Natural Medicine</w:t>
      </w:r>
    </w:p>
    <w:p w14:paraId="01188428" w14:textId="77777777" w:rsidR="00347825" w:rsidRDefault="00347825" w:rsidP="00347825">
      <w:r>
        <w:t>Synonyms:</w:t>
      </w:r>
    </w:p>
    <w:p w14:paraId="24929FA4" w14:textId="77777777" w:rsidR="00347825" w:rsidRDefault="00347825" w:rsidP="00347825">
      <w:r>
        <w:t xml:space="preserve">  • N/A</w:t>
      </w:r>
    </w:p>
    <w:p w14:paraId="28031765" w14:textId="77777777" w:rsidR="00347825" w:rsidRDefault="00347825" w:rsidP="00347825">
      <w:pPr>
        <w:pStyle w:val="Heading4"/>
      </w:pPr>
      <w:bookmarkStart w:id="261" w:name="1.2.1.12_Chinese_Acupuncture"/>
      <w:bookmarkStart w:id="262" w:name="_Toc210656687"/>
      <w:r>
        <w:t xml:space="preserve">1.2.1.12 </w:t>
      </w:r>
      <w:proofErr w:type="spellStart"/>
      <w:r>
        <w:t>Chinese_Acupuncture</w:t>
      </w:r>
      <w:bookmarkEnd w:id="261"/>
      <w:bookmarkEnd w:id="262"/>
      <w:proofErr w:type="spellEnd"/>
    </w:p>
    <w:p w14:paraId="19A5413E" w14:textId="77777777" w:rsidR="00347825" w:rsidRDefault="00347825" w:rsidP="00347825">
      <w:r>
        <w:t>Definition:</w:t>
      </w:r>
    </w:p>
    <w:p w14:paraId="73C4A48D" w14:textId="77777777" w:rsidR="00347825" w:rsidRDefault="00347825" w:rsidP="00347825">
      <w:r>
        <w:t xml:space="preserve">  • N/A</w:t>
      </w:r>
    </w:p>
    <w:p w14:paraId="59E9A02E" w14:textId="77777777" w:rsidR="00347825" w:rsidRDefault="00347825" w:rsidP="00347825">
      <w:r>
        <w:t>Provenance:</w:t>
      </w:r>
    </w:p>
    <w:p w14:paraId="72B2FCF8" w14:textId="77777777" w:rsidR="00347825" w:rsidRDefault="00347825" w:rsidP="00347825">
      <w:r>
        <w:t xml:space="preserve">  • Source: </w:t>
      </w:r>
      <w:proofErr w:type="spellStart"/>
      <w:r>
        <w:t>CIHLex</w:t>
      </w:r>
      <w:proofErr w:type="spellEnd"/>
    </w:p>
    <w:p w14:paraId="579FA463" w14:textId="77777777" w:rsidR="00347825" w:rsidRDefault="00347825" w:rsidP="00347825">
      <w:r>
        <w:t>Synonyms:</w:t>
      </w:r>
    </w:p>
    <w:p w14:paraId="22725231" w14:textId="77777777" w:rsidR="00347825" w:rsidRDefault="00347825" w:rsidP="00347825">
      <w:r>
        <w:t xml:space="preserve">  • N/A</w:t>
      </w:r>
    </w:p>
    <w:p w14:paraId="16C7EEAE" w14:textId="77777777" w:rsidR="00347825" w:rsidRDefault="00347825" w:rsidP="00347825">
      <w:pPr>
        <w:pStyle w:val="Heading3"/>
      </w:pPr>
      <w:bookmarkStart w:id="263" w:name="1.2.2_Trigger_Point_Acupuncture"/>
      <w:bookmarkStart w:id="264" w:name="_Toc210656688"/>
      <w:r>
        <w:t xml:space="preserve">1.2.2 </w:t>
      </w:r>
      <w:proofErr w:type="spellStart"/>
      <w:r>
        <w:t>Trigger_Point_Acupuncture</w:t>
      </w:r>
      <w:bookmarkEnd w:id="263"/>
      <w:bookmarkEnd w:id="264"/>
      <w:proofErr w:type="spellEnd"/>
    </w:p>
    <w:p w14:paraId="0F1C4AA0" w14:textId="77777777" w:rsidR="00347825" w:rsidRDefault="00347825" w:rsidP="00347825">
      <w:r>
        <w:t>Definition:</w:t>
      </w:r>
    </w:p>
    <w:p w14:paraId="4B67A58E" w14:textId="77777777" w:rsidR="00347825" w:rsidRDefault="00347825" w:rsidP="00347825">
      <w:r>
        <w:t xml:space="preserve">  • N/A</w:t>
      </w:r>
    </w:p>
    <w:p w14:paraId="624712B9" w14:textId="77777777" w:rsidR="00347825" w:rsidRDefault="00347825" w:rsidP="00347825">
      <w:r>
        <w:t>Provenance:</w:t>
      </w:r>
    </w:p>
    <w:p w14:paraId="5BA630C0" w14:textId="77777777" w:rsidR="00347825" w:rsidRDefault="00347825" w:rsidP="00347825">
      <w:r>
        <w:t xml:space="preserve">  • Source:  NCCIH</w:t>
      </w:r>
    </w:p>
    <w:p w14:paraId="11A92506" w14:textId="77777777" w:rsidR="00347825" w:rsidRDefault="00347825" w:rsidP="00347825">
      <w:r>
        <w:t xml:space="preserve">  • Source: </w:t>
      </w:r>
      <w:proofErr w:type="spellStart"/>
      <w:r>
        <w:t>CIHLex</w:t>
      </w:r>
      <w:proofErr w:type="spellEnd"/>
    </w:p>
    <w:p w14:paraId="20FE008B" w14:textId="77777777" w:rsidR="00347825" w:rsidRDefault="00347825" w:rsidP="00347825">
      <w:r>
        <w:t xml:space="preserve">  • Source: MESH</w:t>
      </w:r>
    </w:p>
    <w:p w14:paraId="4B679229" w14:textId="77777777" w:rsidR="00347825" w:rsidRDefault="00347825" w:rsidP="00347825">
      <w:r>
        <w:t xml:space="preserve">  • Source: Natural Medicine</w:t>
      </w:r>
    </w:p>
    <w:p w14:paraId="5F5F1B8A" w14:textId="77777777" w:rsidR="00347825" w:rsidRDefault="00347825" w:rsidP="00347825">
      <w:r>
        <w:t>Synonyms:</w:t>
      </w:r>
    </w:p>
    <w:p w14:paraId="5EB06582" w14:textId="77777777" w:rsidR="00347825" w:rsidRDefault="00347825" w:rsidP="00347825">
      <w:r>
        <w:t xml:space="preserve">  • N/A</w:t>
      </w:r>
    </w:p>
    <w:p w14:paraId="3033070A" w14:textId="77777777" w:rsidR="00347825" w:rsidRDefault="00347825" w:rsidP="00347825">
      <w:pPr>
        <w:pStyle w:val="Heading3"/>
      </w:pPr>
      <w:bookmarkStart w:id="265" w:name="1.2.3_Auriculotherapy"/>
      <w:bookmarkStart w:id="266" w:name="_Toc210656689"/>
      <w:r>
        <w:t>1.2.3 Auriculotherapy</w:t>
      </w:r>
      <w:bookmarkEnd w:id="265"/>
      <w:bookmarkEnd w:id="266"/>
    </w:p>
    <w:p w14:paraId="30A1EA2B" w14:textId="77777777" w:rsidR="00347825" w:rsidRDefault="00347825" w:rsidP="00347825">
      <w:r>
        <w:t>Definition:</w:t>
      </w:r>
    </w:p>
    <w:p w14:paraId="4EA13DCD" w14:textId="77777777" w:rsidR="00347825" w:rsidRDefault="00347825" w:rsidP="00347825">
      <w:r>
        <w:t xml:space="preserve">  • [Source: Medical Subject Headings (</w:t>
      </w:r>
      <w:proofErr w:type="spellStart"/>
      <w:r>
        <w:t>MeSH</w:t>
      </w:r>
      <w:proofErr w:type="spellEnd"/>
      <w:r>
        <w:t>)] Treatment of pain, drug addictions, or other ailments by stimulating the various points on the external ear (EAR AURICLES). It is based on the ancient Chinese practices of EAR ACUPUNCTURE, but sometimes magnets and other modes of stimulation are used.</w:t>
      </w:r>
    </w:p>
    <w:p w14:paraId="1ACCB492" w14:textId="77777777" w:rsidR="00347825" w:rsidRDefault="00347825" w:rsidP="00347825">
      <w:r>
        <w:lastRenderedPageBreak/>
        <w:t>Provenance:</w:t>
      </w:r>
    </w:p>
    <w:p w14:paraId="3A380960" w14:textId="77777777" w:rsidR="00347825" w:rsidRDefault="00347825" w:rsidP="00347825">
      <w:r>
        <w:t xml:space="preserve">  • Source: Medical Subject Headings (</w:t>
      </w:r>
      <w:proofErr w:type="spellStart"/>
      <w:r>
        <w:t>MeSH</w:t>
      </w:r>
      <w:proofErr w:type="spellEnd"/>
      <w:r>
        <w:t>)</w:t>
      </w:r>
      <w:r>
        <w:br/>
        <w:t xml:space="preserve"> http://purl.bioontology.org/ontology/MESH/D055097</w:t>
      </w:r>
    </w:p>
    <w:p w14:paraId="12CC7488" w14:textId="77777777" w:rsidR="00347825" w:rsidRDefault="00347825" w:rsidP="00347825">
      <w:r>
        <w:t>Synonyms:</w:t>
      </w:r>
    </w:p>
    <w:p w14:paraId="489F31EA" w14:textId="77777777" w:rsidR="00347825" w:rsidRDefault="00347825" w:rsidP="00347825">
      <w:r>
        <w:t xml:space="preserve">  • N/A</w:t>
      </w:r>
    </w:p>
    <w:p w14:paraId="1E4AB3CE" w14:textId="77777777" w:rsidR="00347825" w:rsidRDefault="00347825" w:rsidP="00347825">
      <w:pPr>
        <w:pStyle w:val="Heading4"/>
      </w:pPr>
      <w:bookmarkStart w:id="267" w:name="1.2.3.1_Ear_Acupuncture"/>
      <w:bookmarkStart w:id="268" w:name="_Toc210656690"/>
      <w:r>
        <w:t xml:space="preserve">1.2.3.1 </w:t>
      </w:r>
      <w:proofErr w:type="spellStart"/>
      <w:r>
        <w:t>Ear_Acupuncture</w:t>
      </w:r>
      <w:bookmarkEnd w:id="267"/>
      <w:bookmarkEnd w:id="268"/>
      <w:proofErr w:type="spellEnd"/>
    </w:p>
    <w:p w14:paraId="32E0987D" w14:textId="6EB50466" w:rsidR="00347825" w:rsidRDefault="00347825" w:rsidP="00347825">
      <w:r>
        <w:t xml:space="preserve">Refer to section </w:t>
      </w:r>
      <w:r>
        <w:rPr>
          <w:color w:val="0000FF"/>
          <w:u w:val="single"/>
        </w:rPr>
        <w:t>1.2.1.3</w:t>
      </w:r>
    </w:p>
    <w:p w14:paraId="6D46C528" w14:textId="77777777" w:rsidR="00347825" w:rsidRDefault="00347825" w:rsidP="00347825">
      <w:pPr>
        <w:pStyle w:val="Heading3"/>
      </w:pPr>
      <w:bookmarkStart w:id="269" w:name="1.2.4_Acustimulation"/>
      <w:bookmarkStart w:id="270" w:name="_Toc210656691"/>
      <w:r>
        <w:t xml:space="preserve">1.2.4 </w:t>
      </w:r>
      <w:proofErr w:type="spellStart"/>
      <w:r>
        <w:t>Acustimulation</w:t>
      </w:r>
      <w:bookmarkEnd w:id="269"/>
      <w:bookmarkEnd w:id="270"/>
      <w:proofErr w:type="spellEnd"/>
    </w:p>
    <w:p w14:paraId="4F066FE3" w14:textId="77777777" w:rsidR="00347825" w:rsidRDefault="00347825" w:rsidP="00347825">
      <w:r>
        <w:t>Definition:</w:t>
      </w:r>
    </w:p>
    <w:p w14:paraId="44FF4815" w14:textId="77777777" w:rsidR="00347825" w:rsidRDefault="00347825" w:rsidP="00347825">
      <w:r>
        <w:t xml:space="preserve">  • N/A</w:t>
      </w:r>
    </w:p>
    <w:p w14:paraId="107D27B2" w14:textId="77777777" w:rsidR="00347825" w:rsidRDefault="00347825" w:rsidP="00347825">
      <w:r>
        <w:t>Provenance:</w:t>
      </w:r>
    </w:p>
    <w:p w14:paraId="2C6897E1" w14:textId="77777777" w:rsidR="00347825" w:rsidRDefault="00347825" w:rsidP="00347825">
      <w:r>
        <w:t xml:space="preserve">  • Source: </w:t>
      </w:r>
      <w:proofErr w:type="spellStart"/>
      <w:r>
        <w:t>CIHLex</w:t>
      </w:r>
      <w:proofErr w:type="spellEnd"/>
    </w:p>
    <w:p w14:paraId="43975FC4" w14:textId="77777777" w:rsidR="00347825" w:rsidRDefault="00347825" w:rsidP="00347825">
      <w:r>
        <w:t xml:space="preserve">  • Source: UMLS</w:t>
      </w:r>
    </w:p>
    <w:p w14:paraId="2141B18E" w14:textId="77777777" w:rsidR="00347825" w:rsidRDefault="00347825" w:rsidP="00347825">
      <w:r>
        <w:t>Synonyms:</w:t>
      </w:r>
    </w:p>
    <w:p w14:paraId="704555C5" w14:textId="77777777" w:rsidR="00347825" w:rsidRDefault="00347825" w:rsidP="00347825">
      <w:r>
        <w:t xml:space="preserve">  • N/A</w:t>
      </w:r>
    </w:p>
    <w:p w14:paraId="2EF867D2" w14:textId="77777777" w:rsidR="00347825" w:rsidRDefault="00347825" w:rsidP="00347825">
      <w:pPr>
        <w:pStyle w:val="Heading4"/>
      </w:pPr>
      <w:bookmarkStart w:id="271" w:name="1.2.4.1_Transcutaneous_Electric_324dcb67"/>
      <w:bookmarkStart w:id="272" w:name="_Toc210656692"/>
      <w:r>
        <w:t xml:space="preserve">1.2.4.1 </w:t>
      </w:r>
      <w:proofErr w:type="spellStart"/>
      <w:r>
        <w:t>Transcutaneous_Electrical_Acustimulation</w:t>
      </w:r>
      <w:bookmarkEnd w:id="271"/>
      <w:bookmarkEnd w:id="272"/>
      <w:proofErr w:type="spellEnd"/>
    </w:p>
    <w:p w14:paraId="0AB3A382" w14:textId="77777777" w:rsidR="00347825" w:rsidRDefault="00347825" w:rsidP="00347825">
      <w:r>
        <w:t>Definition:</w:t>
      </w:r>
    </w:p>
    <w:p w14:paraId="289458E4" w14:textId="77777777" w:rsidR="00347825" w:rsidRDefault="00347825" w:rsidP="00347825">
      <w:r>
        <w:t xml:space="preserve">  • N/A</w:t>
      </w:r>
    </w:p>
    <w:p w14:paraId="5E22F22D" w14:textId="77777777" w:rsidR="00347825" w:rsidRDefault="00347825" w:rsidP="00347825">
      <w:r>
        <w:t>Provenance:</w:t>
      </w:r>
    </w:p>
    <w:p w14:paraId="7DB18FE5" w14:textId="77777777" w:rsidR="00347825" w:rsidRDefault="00347825" w:rsidP="00347825">
      <w:r>
        <w:t xml:space="preserve">  • Source: </w:t>
      </w:r>
      <w:proofErr w:type="spellStart"/>
      <w:r>
        <w:t>CIHLex</w:t>
      </w:r>
      <w:proofErr w:type="spellEnd"/>
    </w:p>
    <w:p w14:paraId="1FEA4572" w14:textId="77777777" w:rsidR="00347825" w:rsidRDefault="00347825" w:rsidP="00347825">
      <w:r>
        <w:t xml:space="preserve">  • Source: Natural Medicine</w:t>
      </w:r>
    </w:p>
    <w:p w14:paraId="7976E6A0" w14:textId="77777777" w:rsidR="00347825" w:rsidRDefault="00347825" w:rsidP="00347825">
      <w:r>
        <w:t>Synonyms:</w:t>
      </w:r>
    </w:p>
    <w:p w14:paraId="617A7B83" w14:textId="77777777" w:rsidR="00347825" w:rsidRDefault="00347825" w:rsidP="00347825">
      <w:r>
        <w:t xml:space="preserve">  • N/A</w:t>
      </w:r>
    </w:p>
    <w:p w14:paraId="32E1464E" w14:textId="77777777" w:rsidR="00347825" w:rsidRDefault="00347825" w:rsidP="00347825">
      <w:pPr>
        <w:pStyle w:val="Heading4"/>
      </w:pPr>
      <w:bookmarkStart w:id="273" w:name="1.2.4.2_Acupoint_Stimulation"/>
      <w:bookmarkStart w:id="274" w:name="_Toc210656693"/>
      <w:r>
        <w:t xml:space="preserve">1.2.4.2 </w:t>
      </w:r>
      <w:proofErr w:type="spellStart"/>
      <w:r>
        <w:t>Acupoint_Stimulation</w:t>
      </w:r>
      <w:bookmarkEnd w:id="273"/>
      <w:bookmarkEnd w:id="274"/>
      <w:proofErr w:type="spellEnd"/>
    </w:p>
    <w:p w14:paraId="0752DF87" w14:textId="77777777" w:rsidR="00347825" w:rsidRDefault="00347825" w:rsidP="00347825">
      <w:r>
        <w:t>Definition:</w:t>
      </w:r>
    </w:p>
    <w:p w14:paraId="1155F292" w14:textId="77777777" w:rsidR="00347825" w:rsidRDefault="00347825" w:rsidP="00347825">
      <w:r>
        <w:t xml:space="preserve">  • N/A</w:t>
      </w:r>
    </w:p>
    <w:p w14:paraId="29478B2E" w14:textId="77777777" w:rsidR="00347825" w:rsidRDefault="00347825" w:rsidP="00347825">
      <w:r>
        <w:t>Provenance:</w:t>
      </w:r>
    </w:p>
    <w:p w14:paraId="38B329C5" w14:textId="77777777" w:rsidR="00347825" w:rsidRDefault="00347825" w:rsidP="00347825">
      <w:r>
        <w:t xml:space="preserve">  • Source: </w:t>
      </w:r>
      <w:proofErr w:type="spellStart"/>
      <w:r>
        <w:t>CIHLex</w:t>
      </w:r>
      <w:proofErr w:type="spellEnd"/>
    </w:p>
    <w:p w14:paraId="4C563E09" w14:textId="77777777" w:rsidR="00347825" w:rsidRDefault="00347825" w:rsidP="00347825">
      <w:r>
        <w:lastRenderedPageBreak/>
        <w:t xml:space="preserve">  • Source: Natural Medicine</w:t>
      </w:r>
    </w:p>
    <w:p w14:paraId="2396C673" w14:textId="77777777" w:rsidR="00347825" w:rsidRDefault="00347825" w:rsidP="00347825">
      <w:r>
        <w:t>Synonyms:</w:t>
      </w:r>
    </w:p>
    <w:p w14:paraId="6A47E1D2" w14:textId="77777777" w:rsidR="00347825" w:rsidRDefault="00347825" w:rsidP="00347825">
      <w:r>
        <w:t xml:space="preserve">  • N/A</w:t>
      </w:r>
    </w:p>
    <w:p w14:paraId="62AF3065" w14:textId="77777777" w:rsidR="00347825" w:rsidRDefault="00347825" w:rsidP="00347825">
      <w:pPr>
        <w:pStyle w:val="Heading3"/>
      </w:pPr>
      <w:bookmarkStart w:id="275" w:name="1.2.5_Percutaneous_Collagen_Induction"/>
      <w:bookmarkStart w:id="276" w:name="_Toc210656694"/>
      <w:r>
        <w:t xml:space="preserve">1.2.5 </w:t>
      </w:r>
      <w:proofErr w:type="spellStart"/>
      <w:r>
        <w:t>Percutaneous_Collagen_Induction</w:t>
      </w:r>
      <w:bookmarkEnd w:id="275"/>
      <w:bookmarkEnd w:id="276"/>
      <w:proofErr w:type="spellEnd"/>
    </w:p>
    <w:p w14:paraId="75E07D3D" w14:textId="77777777" w:rsidR="00347825" w:rsidRDefault="00347825" w:rsidP="00347825">
      <w:r>
        <w:t>Definition:</w:t>
      </w:r>
    </w:p>
    <w:p w14:paraId="4031723D" w14:textId="77777777" w:rsidR="00347825" w:rsidRDefault="00347825" w:rsidP="00347825">
      <w:r>
        <w:t xml:space="preserve">  • [Source: Medical Subject Headings (</w:t>
      </w:r>
      <w:proofErr w:type="spellStart"/>
      <w:r>
        <w:t>MeSH</w:t>
      </w:r>
      <w:proofErr w:type="spellEnd"/>
      <w:r>
        <w:t>)] An alternative treatment for skin dysfunctions that stimulates COLLAGEN production by encouraging normal WOUND HEALING that occurs after any trauma by inducing microlesions.</w:t>
      </w:r>
    </w:p>
    <w:p w14:paraId="43F86959" w14:textId="77777777" w:rsidR="00347825" w:rsidRDefault="00347825" w:rsidP="00347825">
      <w:r>
        <w:t>Provenance:</w:t>
      </w:r>
    </w:p>
    <w:p w14:paraId="2BEE5758" w14:textId="77777777" w:rsidR="00347825" w:rsidRDefault="00347825" w:rsidP="00347825">
      <w:r>
        <w:t xml:space="preserve">  • Source: Medical Subject Headings (</w:t>
      </w:r>
      <w:proofErr w:type="spellStart"/>
      <w:r>
        <w:t>MeSH</w:t>
      </w:r>
      <w:proofErr w:type="spellEnd"/>
      <w:r>
        <w:t>)</w:t>
      </w:r>
      <w:r>
        <w:br/>
        <w:t xml:space="preserve"> http://purl.bioontology.org/ontology/MESH/D000097244</w:t>
      </w:r>
    </w:p>
    <w:p w14:paraId="7199A6E7" w14:textId="77777777" w:rsidR="00347825" w:rsidRDefault="00347825" w:rsidP="00347825">
      <w:r>
        <w:t>Synonyms:</w:t>
      </w:r>
    </w:p>
    <w:p w14:paraId="2EA4E740" w14:textId="77777777" w:rsidR="00347825" w:rsidRDefault="00347825" w:rsidP="00347825">
      <w:r>
        <w:t xml:space="preserve">  • Microneedling</w:t>
      </w:r>
    </w:p>
    <w:p w14:paraId="07485B7E" w14:textId="77777777" w:rsidR="00347825" w:rsidRDefault="00347825" w:rsidP="00347825">
      <w:r>
        <w:t xml:space="preserve">  • Skin Needling</w:t>
      </w:r>
    </w:p>
    <w:p w14:paraId="7DEAB10F" w14:textId="77777777" w:rsidR="00347825" w:rsidRDefault="00347825" w:rsidP="00347825">
      <w:pPr>
        <w:pStyle w:val="Heading3"/>
      </w:pPr>
      <w:bookmarkStart w:id="277" w:name="1.2.6_Mind–body_Therapy"/>
      <w:bookmarkStart w:id="278" w:name="_Toc210656695"/>
      <w:r>
        <w:t>1.2.6 Mind–</w:t>
      </w:r>
      <w:proofErr w:type="spellStart"/>
      <w:r>
        <w:t>body_Therapy</w:t>
      </w:r>
      <w:bookmarkEnd w:id="277"/>
      <w:bookmarkEnd w:id="278"/>
      <w:proofErr w:type="spellEnd"/>
    </w:p>
    <w:p w14:paraId="2F9786CF" w14:textId="77777777" w:rsidR="00347825" w:rsidRDefault="00347825" w:rsidP="00347825">
      <w:r>
        <w:t>Definition:</w:t>
      </w:r>
    </w:p>
    <w:p w14:paraId="631B7E80" w14:textId="77777777" w:rsidR="00347825" w:rsidRDefault="00347825" w:rsidP="00347825">
      <w:r>
        <w:t xml:space="preserve">  • [Source: Medical Subject Headings (</w:t>
      </w:r>
      <w:proofErr w:type="spellStart"/>
      <w:r>
        <w:t>MeSH</w:t>
      </w:r>
      <w:proofErr w:type="spellEnd"/>
      <w:r>
        <w:t>)] Treatment methods or techniques which are based on the knowledge of mind and body interactions. These techniques can be used to reduce the feeling of tension and effect of stress, and to enhance the physiological and psychological well-being of an individual.</w:t>
      </w:r>
    </w:p>
    <w:p w14:paraId="30D0E365" w14:textId="77777777" w:rsidR="00347825" w:rsidRDefault="00347825" w:rsidP="00347825">
      <w:r>
        <w:t>Provenance:</w:t>
      </w:r>
    </w:p>
    <w:p w14:paraId="58B06CF0" w14:textId="77777777" w:rsidR="00347825" w:rsidRDefault="00347825" w:rsidP="00347825">
      <w:r>
        <w:t xml:space="preserve">  • Source: Medical Subject Headings (</w:t>
      </w:r>
      <w:proofErr w:type="spellStart"/>
      <w:r>
        <w:t>MeSH</w:t>
      </w:r>
      <w:proofErr w:type="spellEnd"/>
      <w:r>
        <w:t>)</w:t>
      </w:r>
      <w:r>
        <w:br/>
        <w:t xml:space="preserve">  http://purl.bioontology.org/ontology/MESH/D026441</w:t>
      </w:r>
    </w:p>
    <w:p w14:paraId="03500576" w14:textId="77777777" w:rsidR="00347825" w:rsidRDefault="00347825" w:rsidP="00347825">
      <w:r>
        <w:t>Synonyms:</w:t>
      </w:r>
    </w:p>
    <w:p w14:paraId="2FEE4447" w14:textId="77777777" w:rsidR="00347825" w:rsidRDefault="00347825" w:rsidP="00347825">
      <w:r>
        <w:t xml:space="preserve">  • Mind Body Therapies</w:t>
      </w:r>
    </w:p>
    <w:p w14:paraId="62BE2B6A" w14:textId="77777777" w:rsidR="00347825" w:rsidRDefault="00347825" w:rsidP="00347825">
      <w:r>
        <w:t xml:space="preserve">  • Mind-Body Medicine</w:t>
      </w:r>
    </w:p>
    <w:p w14:paraId="34946743" w14:textId="77777777" w:rsidR="00347825" w:rsidRDefault="00347825" w:rsidP="00347825">
      <w:pPr>
        <w:pStyle w:val="Heading4"/>
      </w:pPr>
      <w:bookmarkStart w:id="279" w:name="1.2.6.1_Breathing_Exercise"/>
      <w:bookmarkStart w:id="280" w:name="_Toc210656696"/>
      <w:r>
        <w:t xml:space="preserve">1.2.6.1 </w:t>
      </w:r>
      <w:proofErr w:type="spellStart"/>
      <w:r>
        <w:t>Breathing_Exercise</w:t>
      </w:r>
      <w:bookmarkEnd w:id="279"/>
      <w:bookmarkEnd w:id="280"/>
      <w:proofErr w:type="spellEnd"/>
    </w:p>
    <w:p w14:paraId="3C4A4271" w14:textId="77777777" w:rsidR="00347825" w:rsidRDefault="00347825" w:rsidP="00347825">
      <w:r>
        <w:t>Definition:</w:t>
      </w:r>
    </w:p>
    <w:p w14:paraId="07E3BF5F" w14:textId="77777777" w:rsidR="00347825" w:rsidRDefault="00347825" w:rsidP="00347825">
      <w:r>
        <w:t xml:space="preserve">  • [Source: Medical Subject Headings (</w:t>
      </w:r>
      <w:proofErr w:type="spellStart"/>
      <w:r>
        <w:t>MeSH</w:t>
      </w:r>
      <w:proofErr w:type="spellEnd"/>
      <w:r>
        <w:t>)] Therapeutic exercises aimed to deepen inspiration or expiration or even to alter the rate and rhythm of respiration.</w:t>
      </w:r>
    </w:p>
    <w:p w14:paraId="47315C94" w14:textId="77777777" w:rsidR="00347825" w:rsidRDefault="00347825" w:rsidP="00347825">
      <w:r>
        <w:lastRenderedPageBreak/>
        <w:t>Provenance:</w:t>
      </w:r>
    </w:p>
    <w:p w14:paraId="4BB97507" w14:textId="77777777" w:rsidR="00347825" w:rsidRDefault="00347825" w:rsidP="00347825">
      <w:r>
        <w:t xml:space="preserve">  • Source: Medical Subject Headings (</w:t>
      </w:r>
      <w:proofErr w:type="spellStart"/>
      <w:r>
        <w:t>MeSH</w:t>
      </w:r>
      <w:proofErr w:type="spellEnd"/>
      <w:r>
        <w:t>)</w:t>
      </w:r>
      <w:r>
        <w:br/>
        <w:t xml:space="preserve"> http://purl.bioontology.org/ontology/MESH/D001945</w:t>
      </w:r>
    </w:p>
    <w:p w14:paraId="24CB7086" w14:textId="77777777" w:rsidR="00347825" w:rsidRDefault="00347825" w:rsidP="00347825">
      <w:r>
        <w:t>Synonyms:</w:t>
      </w:r>
    </w:p>
    <w:p w14:paraId="2BA89C7F" w14:textId="77777777" w:rsidR="00347825" w:rsidRDefault="00347825" w:rsidP="00347825">
      <w:r>
        <w:t xml:space="preserve">  • Respiratory Muscle Training</w:t>
      </w:r>
    </w:p>
    <w:p w14:paraId="7E88897A" w14:textId="77777777" w:rsidR="00347825" w:rsidRDefault="00347825" w:rsidP="00347825">
      <w:pPr>
        <w:pStyle w:val="Heading5"/>
      </w:pPr>
      <w:bookmarkStart w:id="281" w:name="1.2.6.1.1_Buteyko_Breathing_Technique"/>
      <w:bookmarkStart w:id="282" w:name="_Toc210656697"/>
      <w:r>
        <w:t xml:space="preserve">1.2.6.1.1 </w:t>
      </w:r>
      <w:proofErr w:type="spellStart"/>
      <w:r>
        <w:t>Buteyko_Breathing_Technique</w:t>
      </w:r>
      <w:bookmarkEnd w:id="281"/>
      <w:bookmarkEnd w:id="282"/>
      <w:proofErr w:type="spellEnd"/>
    </w:p>
    <w:p w14:paraId="570F0940" w14:textId="77777777" w:rsidR="00347825" w:rsidRDefault="00347825" w:rsidP="00347825">
      <w:r>
        <w:t>Definition:</w:t>
      </w:r>
    </w:p>
    <w:p w14:paraId="76E2C6DF" w14:textId="77777777" w:rsidR="00347825" w:rsidRDefault="00347825" w:rsidP="00347825">
      <w:r>
        <w:t xml:space="preserve">  • N/A</w:t>
      </w:r>
    </w:p>
    <w:p w14:paraId="74F4450E" w14:textId="77777777" w:rsidR="00347825" w:rsidRDefault="00347825" w:rsidP="00347825">
      <w:r>
        <w:t>Provenance:</w:t>
      </w:r>
    </w:p>
    <w:p w14:paraId="5A0A2797" w14:textId="77777777" w:rsidR="00347825" w:rsidRDefault="00347825" w:rsidP="00347825">
      <w:r>
        <w:t xml:space="preserve">  • Source: </w:t>
      </w:r>
      <w:proofErr w:type="spellStart"/>
      <w:r>
        <w:t>CIHLex</w:t>
      </w:r>
      <w:proofErr w:type="spellEnd"/>
    </w:p>
    <w:p w14:paraId="529DAF49" w14:textId="77777777" w:rsidR="00347825" w:rsidRDefault="00347825" w:rsidP="00347825">
      <w:r>
        <w:t>Synonyms:</w:t>
      </w:r>
    </w:p>
    <w:p w14:paraId="065A5EC9" w14:textId="77777777" w:rsidR="00347825" w:rsidRDefault="00347825" w:rsidP="00347825">
      <w:r>
        <w:t xml:space="preserve">  • Buteyko Breathing Training</w:t>
      </w:r>
    </w:p>
    <w:p w14:paraId="53F301A3" w14:textId="77777777" w:rsidR="00347825" w:rsidRDefault="00347825" w:rsidP="00347825">
      <w:r>
        <w:t xml:space="preserve">  • Buteyko Institute Method</w:t>
      </w:r>
    </w:p>
    <w:p w14:paraId="2C92A208" w14:textId="77777777" w:rsidR="00347825" w:rsidRDefault="00347825" w:rsidP="00347825">
      <w:r>
        <w:t xml:space="preserve">  • Buteyko Method</w:t>
      </w:r>
    </w:p>
    <w:p w14:paraId="105EE241" w14:textId="77777777" w:rsidR="00347825" w:rsidRDefault="00347825" w:rsidP="00347825">
      <w:r>
        <w:t xml:space="preserve">  • Buteyko Technique</w:t>
      </w:r>
    </w:p>
    <w:p w14:paraId="231A86D2" w14:textId="77777777" w:rsidR="00347825" w:rsidRDefault="00347825" w:rsidP="00347825">
      <w:r>
        <w:t xml:space="preserve">  • </w:t>
      </w:r>
      <w:proofErr w:type="spellStart"/>
      <w:r>
        <w:t>Eucapnic</w:t>
      </w:r>
      <w:proofErr w:type="spellEnd"/>
      <w:r>
        <w:t xml:space="preserve"> Breathing Technique</w:t>
      </w:r>
    </w:p>
    <w:p w14:paraId="4BB2EA66" w14:textId="77777777" w:rsidR="00347825" w:rsidRDefault="00347825" w:rsidP="00347825">
      <w:r>
        <w:t xml:space="preserve">  • </w:t>
      </w:r>
      <w:proofErr w:type="spellStart"/>
      <w:r>
        <w:t>Eucapnic</w:t>
      </w:r>
      <w:proofErr w:type="spellEnd"/>
      <w:r>
        <w:t xml:space="preserve"> Buteyko Breathing</w:t>
      </w:r>
    </w:p>
    <w:p w14:paraId="29D7292B" w14:textId="77777777" w:rsidR="00347825" w:rsidRDefault="00347825" w:rsidP="00347825">
      <w:pPr>
        <w:pStyle w:val="Heading5"/>
      </w:pPr>
      <w:bookmarkStart w:id="283" w:name="1.2.6.1.2_Deep_Breathing"/>
      <w:bookmarkStart w:id="284" w:name="_Toc210656698"/>
      <w:r>
        <w:t xml:space="preserve">1.2.6.1.2 </w:t>
      </w:r>
      <w:proofErr w:type="spellStart"/>
      <w:r>
        <w:t>Deep_Breathing</w:t>
      </w:r>
      <w:bookmarkEnd w:id="283"/>
      <w:bookmarkEnd w:id="284"/>
      <w:proofErr w:type="spellEnd"/>
    </w:p>
    <w:p w14:paraId="3E530F7E" w14:textId="77777777" w:rsidR="00347825" w:rsidRDefault="00347825" w:rsidP="00347825">
      <w:r>
        <w:t>Definition:</w:t>
      </w:r>
    </w:p>
    <w:p w14:paraId="13862972" w14:textId="77777777" w:rsidR="00347825" w:rsidRDefault="00347825" w:rsidP="00347825">
      <w:r>
        <w:t xml:space="preserve">  • N/A</w:t>
      </w:r>
    </w:p>
    <w:p w14:paraId="1CF0B7A2" w14:textId="77777777" w:rsidR="00347825" w:rsidRDefault="00347825" w:rsidP="00347825">
      <w:r>
        <w:t>Provenance:</w:t>
      </w:r>
    </w:p>
    <w:p w14:paraId="59C184B0" w14:textId="77777777" w:rsidR="00347825" w:rsidRDefault="00347825" w:rsidP="00347825">
      <w:r>
        <w:t xml:space="preserve">  • Source: </w:t>
      </w:r>
      <w:proofErr w:type="spellStart"/>
      <w:r>
        <w:t>CIHLex</w:t>
      </w:r>
      <w:proofErr w:type="spellEnd"/>
    </w:p>
    <w:p w14:paraId="700C2EAC" w14:textId="77777777" w:rsidR="00347825" w:rsidRDefault="00347825" w:rsidP="00347825">
      <w:r>
        <w:t>Synonyms:</w:t>
      </w:r>
    </w:p>
    <w:p w14:paraId="1E677B6A" w14:textId="77777777" w:rsidR="00347825" w:rsidRDefault="00347825" w:rsidP="00347825">
      <w:r>
        <w:t xml:space="preserve">  • Breathwork</w:t>
      </w:r>
    </w:p>
    <w:p w14:paraId="02F65FF6" w14:textId="77777777" w:rsidR="00347825" w:rsidRDefault="00347825" w:rsidP="00347825">
      <w:pPr>
        <w:pStyle w:val="Heading4"/>
      </w:pPr>
      <w:bookmarkStart w:id="285" w:name="1.2.6.2_Relaxation_Technique"/>
      <w:bookmarkStart w:id="286" w:name="_Toc210656699"/>
      <w:r>
        <w:t xml:space="preserve">1.2.6.2 </w:t>
      </w:r>
      <w:proofErr w:type="spellStart"/>
      <w:r>
        <w:t>Relaxation_Technique</w:t>
      </w:r>
      <w:bookmarkEnd w:id="285"/>
      <w:bookmarkEnd w:id="286"/>
      <w:proofErr w:type="spellEnd"/>
    </w:p>
    <w:p w14:paraId="40CC1AA9" w14:textId="77777777" w:rsidR="00347825" w:rsidRDefault="00347825" w:rsidP="00347825">
      <w:r>
        <w:t>Definition:</w:t>
      </w:r>
    </w:p>
    <w:p w14:paraId="7127AB5F" w14:textId="77777777" w:rsidR="00347825" w:rsidRDefault="00347825" w:rsidP="00347825">
      <w:r>
        <w:lastRenderedPageBreak/>
        <w:t xml:space="preserve">  • [Source: Medical Subject Headings (</w:t>
      </w:r>
      <w:proofErr w:type="spellStart"/>
      <w:r>
        <w:t>MeSH</w:t>
      </w:r>
      <w:proofErr w:type="spellEnd"/>
      <w:r>
        <w:t>)] Treatment to improve one's health condition by using techniques that can reduce PHYSIOLOGICAL STRESS; PSYCHOLOGICAL STRESS; or both.</w:t>
      </w:r>
    </w:p>
    <w:p w14:paraId="19E65486" w14:textId="77777777" w:rsidR="00347825" w:rsidRDefault="00347825" w:rsidP="00347825">
      <w:r>
        <w:t xml:space="preserve">  • [Source: National Center for Complementary and Integrative Health (NCCIH)] Relaxation techniques are practices </w:t>
      </w:r>
      <w:proofErr w:type="gramStart"/>
      <w:r>
        <w:t>to help</w:t>
      </w:r>
      <w:proofErr w:type="gramEnd"/>
      <w:r>
        <w:t xml:space="preserve"> bring about the body’s “relaxation response,” which is characterized by slower breathing, lower blood pressure, and a reduced heart rate. The relaxation response is the opposite of the stress response.</w:t>
      </w:r>
    </w:p>
    <w:p w14:paraId="344559A5" w14:textId="77777777" w:rsidR="00347825" w:rsidRDefault="00347825" w:rsidP="00347825">
      <w:r>
        <w:t>Provenance:</w:t>
      </w:r>
    </w:p>
    <w:p w14:paraId="638CD4EC" w14:textId="77777777" w:rsidR="00347825" w:rsidRDefault="00347825" w:rsidP="00347825">
      <w:r>
        <w:t xml:space="preserve">  • Source: Medical Subject Headings (</w:t>
      </w:r>
      <w:proofErr w:type="spellStart"/>
      <w:r>
        <w:t>MeSH</w:t>
      </w:r>
      <w:proofErr w:type="spellEnd"/>
      <w:r>
        <w:t>)</w:t>
      </w:r>
      <w:r>
        <w:br/>
        <w:t xml:space="preserve"> http://purl.bioontology.org/ontology/MESH/D012064</w:t>
      </w:r>
    </w:p>
    <w:p w14:paraId="2CD1549A" w14:textId="77777777" w:rsidR="00347825" w:rsidRDefault="00347825" w:rsidP="00347825">
      <w:r>
        <w:t xml:space="preserve">  • Source: National Center for Complementary and Integrative Health (NCCIH)</w:t>
      </w:r>
      <w:r>
        <w:br/>
        <w:t xml:space="preserve"> https://www.nccih.nih.gov/health/relaxation-techniques-what-you-need-to-know</w:t>
      </w:r>
    </w:p>
    <w:p w14:paraId="75A75CE0" w14:textId="77777777" w:rsidR="00347825" w:rsidRDefault="00347825" w:rsidP="00347825">
      <w:r>
        <w:t>Synonyms:</w:t>
      </w:r>
    </w:p>
    <w:p w14:paraId="30A301C6" w14:textId="77777777" w:rsidR="00347825" w:rsidRDefault="00347825" w:rsidP="00347825">
      <w:r>
        <w:t xml:space="preserve">  • </w:t>
      </w:r>
      <w:proofErr w:type="spellStart"/>
      <w:r>
        <w:t>Ecotherapies</w:t>
      </w:r>
      <w:proofErr w:type="spellEnd"/>
    </w:p>
    <w:p w14:paraId="7887E144" w14:textId="77777777" w:rsidR="00347825" w:rsidRDefault="00347825" w:rsidP="00347825">
      <w:r>
        <w:t xml:space="preserve">  • Ecotherapy</w:t>
      </w:r>
    </w:p>
    <w:p w14:paraId="0FD9F3D4" w14:textId="77777777" w:rsidR="00347825" w:rsidRDefault="00347825" w:rsidP="00347825">
      <w:r>
        <w:t xml:space="preserve">  • Nature Therapies</w:t>
      </w:r>
    </w:p>
    <w:p w14:paraId="376BC4E3" w14:textId="77777777" w:rsidR="00347825" w:rsidRDefault="00347825" w:rsidP="00347825">
      <w:r>
        <w:t xml:space="preserve">  • Relaxation Practice</w:t>
      </w:r>
    </w:p>
    <w:p w14:paraId="3C6D0D22" w14:textId="77777777" w:rsidR="00347825" w:rsidRDefault="00347825" w:rsidP="00347825">
      <w:r>
        <w:t xml:space="preserve">  • Relaxation Techniques</w:t>
      </w:r>
    </w:p>
    <w:p w14:paraId="3E9DB4EF" w14:textId="77777777" w:rsidR="00347825" w:rsidRDefault="00347825" w:rsidP="00347825">
      <w:r>
        <w:t xml:space="preserve">  • Relaxation Therapy</w:t>
      </w:r>
    </w:p>
    <w:p w14:paraId="4332F7A9" w14:textId="77777777" w:rsidR="00347825" w:rsidRDefault="00347825" w:rsidP="00347825">
      <w:r>
        <w:t xml:space="preserve">  • Therapeutic Relaxation</w:t>
      </w:r>
    </w:p>
    <w:p w14:paraId="1553E923" w14:textId="77777777" w:rsidR="00347825" w:rsidRDefault="00347825" w:rsidP="00347825">
      <w:pPr>
        <w:pStyle w:val="Heading5"/>
      </w:pPr>
      <w:bookmarkStart w:id="287" w:name="1.2.6.2.1_Art_Therapy"/>
      <w:bookmarkStart w:id="288" w:name="_Toc210656700"/>
      <w:r>
        <w:t xml:space="preserve">1.2.6.2.1 </w:t>
      </w:r>
      <w:proofErr w:type="spellStart"/>
      <w:r>
        <w:t>Art_Therapy</w:t>
      </w:r>
      <w:bookmarkEnd w:id="287"/>
      <w:bookmarkEnd w:id="288"/>
      <w:proofErr w:type="spellEnd"/>
    </w:p>
    <w:p w14:paraId="4F2395EB" w14:textId="77777777" w:rsidR="00347825" w:rsidRDefault="00347825" w:rsidP="00347825">
      <w:r>
        <w:t>Definition:</w:t>
      </w:r>
    </w:p>
    <w:p w14:paraId="233B26AC" w14:textId="77777777" w:rsidR="00347825" w:rsidRDefault="00347825" w:rsidP="00347825">
      <w:r>
        <w:t xml:space="preserve">  • [Source: Medical Subject Headings (</w:t>
      </w:r>
      <w:proofErr w:type="spellStart"/>
      <w:r>
        <w:t>MeSH</w:t>
      </w:r>
      <w:proofErr w:type="spellEnd"/>
      <w:r>
        <w:t>)] The use of art as an adjunctive therapy in the treatment of neurological, mental, or behavioral disorders.</w:t>
      </w:r>
    </w:p>
    <w:p w14:paraId="2F476735" w14:textId="77777777" w:rsidR="00347825" w:rsidRDefault="00347825" w:rsidP="00347825">
      <w:r>
        <w:t>Provenance:</w:t>
      </w:r>
    </w:p>
    <w:p w14:paraId="614F241C" w14:textId="77777777" w:rsidR="00347825" w:rsidRDefault="00347825" w:rsidP="00347825">
      <w:r>
        <w:t xml:space="preserve">  • Source: </w:t>
      </w:r>
      <w:proofErr w:type="spellStart"/>
      <w:r>
        <w:t>CIHLex</w:t>
      </w:r>
      <w:proofErr w:type="spellEnd"/>
    </w:p>
    <w:p w14:paraId="3429276E" w14:textId="77777777" w:rsidR="00347825" w:rsidRDefault="00347825" w:rsidP="00347825">
      <w:r>
        <w:t xml:space="preserve">  • Source: Medical Subject Headings (</w:t>
      </w:r>
      <w:proofErr w:type="spellStart"/>
      <w:r>
        <w:t>MeSH</w:t>
      </w:r>
      <w:proofErr w:type="spellEnd"/>
      <w:r>
        <w:t>)</w:t>
      </w:r>
      <w:r>
        <w:br/>
        <w:t xml:space="preserve"> http://purl.bioontology.org/ontology/MESH/D001155</w:t>
      </w:r>
    </w:p>
    <w:p w14:paraId="29DA77F6" w14:textId="77777777" w:rsidR="00347825" w:rsidRDefault="00347825" w:rsidP="00347825">
      <w:r>
        <w:t xml:space="preserve">  • Source: Physician Data Query (PDQ) Terminology</w:t>
      </w:r>
      <w:r>
        <w:br/>
        <w:t xml:space="preserve"> http://purl.bioontology.org/ontology/PDQ/CDR0000574226</w:t>
      </w:r>
    </w:p>
    <w:p w14:paraId="3D38D968" w14:textId="77777777" w:rsidR="00347825" w:rsidRDefault="00347825" w:rsidP="00347825">
      <w:r>
        <w:lastRenderedPageBreak/>
        <w:t>Synonyms:</w:t>
      </w:r>
    </w:p>
    <w:p w14:paraId="48F937BB" w14:textId="77777777" w:rsidR="00347825" w:rsidRDefault="00347825" w:rsidP="00347825">
      <w:r>
        <w:t xml:space="preserve">  • Art Stimulation</w:t>
      </w:r>
    </w:p>
    <w:p w14:paraId="1BDBEFAE" w14:textId="77777777" w:rsidR="00347825" w:rsidRDefault="00347825" w:rsidP="00347825">
      <w:r>
        <w:t xml:space="preserve">  • Art Therapies</w:t>
      </w:r>
    </w:p>
    <w:p w14:paraId="5F86AB85" w14:textId="77777777" w:rsidR="00347825" w:rsidRDefault="00347825" w:rsidP="00347825">
      <w:r>
        <w:t xml:space="preserve">  • Artistic therapies</w:t>
      </w:r>
    </w:p>
    <w:p w14:paraId="4C6EE7D4" w14:textId="77777777" w:rsidR="00347825" w:rsidRDefault="00347825" w:rsidP="00347825">
      <w:pPr>
        <w:pStyle w:val="Heading6"/>
      </w:pPr>
      <w:bookmarkStart w:id="289" w:name="1.2.6.2.1.1_Visual_Art_Therapy"/>
      <w:bookmarkStart w:id="290" w:name="_Toc210656701"/>
      <w:r>
        <w:t xml:space="preserve">1.2.6.2.1.1 </w:t>
      </w:r>
      <w:proofErr w:type="spellStart"/>
      <w:r>
        <w:t>Visual_Art_Therapy</w:t>
      </w:r>
      <w:bookmarkEnd w:id="289"/>
      <w:bookmarkEnd w:id="290"/>
      <w:proofErr w:type="spellEnd"/>
    </w:p>
    <w:p w14:paraId="55C09A0A" w14:textId="77777777" w:rsidR="00347825" w:rsidRDefault="00347825" w:rsidP="00347825">
      <w:r>
        <w:t>Definition:</w:t>
      </w:r>
    </w:p>
    <w:p w14:paraId="58E24C4B" w14:textId="77777777" w:rsidR="00347825" w:rsidRDefault="00347825" w:rsidP="00347825">
      <w:r>
        <w:t xml:space="preserve">  • N/A</w:t>
      </w:r>
    </w:p>
    <w:p w14:paraId="7C95D134" w14:textId="77777777" w:rsidR="00347825" w:rsidRDefault="00347825" w:rsidP="00347825">
      <w:r>
        <w:t>Provenance:</w:t>
      </w:r>
    </w:p>
    <w:p w14:paraId="1A87B0AD" w14:textId="77777777" w:rsidR="00347825" w:rsidRDefault="00347825" w:rsidP="00347825">
      <w:r>
        <w:t xml:space="preserve">  • Source: </w:t>
      </w:r>
      <w:proofErr w:type="spellStart"/>
      <w:r>
        <w:t>CIHLex</w:t>
      </w:r>
      <w:proofErr w:type="spellEnd"/>
    </w:p>
    <w:p w14:paraId="6291AF31" w14:textId="77777777" w:rsidR="00347825" w:rsidRDefault="00347825" w:rsidP="00347825">
      <w:r>
        <w:t xml:space="preserve">  • Source: NCCIH</w:t>
      </w:r>
    </w:p>
    <w:p w14:paraId="09FADC8C" w14:textId="77777777" w:rsidR="00347825" w:rsidRDefault="00347825" w:rsidP="00347825">
      <w:r>
        <w:t xml:space="preserve">  • Source: Natural Medicine</w:t>
      </w:r>
    </w:p>
    <w:p w14:paraId="77EB8FFE" w14:textId="77777777" w:rsidR="00347825" w:rsidRDefault="00347825" w:rsidP="00347825">
      <w:r>
        <w:t>Synonyms:</w:t>
      </w:r>
    </w:p>
    <w:p w14:paraId="22FFF8C3" w14:textId="77777777" w:rsidR="00347825" w:rsidRDefault="00347825" w:rsidP="00347825">
      <w:r>
        <w:t xml:space="preserve">  • N/A</w:t>
      </w:r>
    </w:p>
    <w:p w14:paraId="50F7237C" w14:textId="77777777" w:rsidR="00347825" w:rsidRDefault="00347825" w:rsidP="00347825">
      <w:pPr>
        <w:pStyle w:val="Heading7"/>
      </w:pPr>
      <w:bookmarkStart w:id="291" w:name="1.2.6.2.1.1.1_Pottery"/>
      <w:bookmarkStart w:id="292" w:name="_Toc210656702"/>
      <w:r>
        <w:t>1.2.6.2.1.1.1 Pottery</w:t>
      </w:r>
      <w:bookmarkEnd w:id="291"/>
      <w:bookmarkEnd w:id="292"/>
    </w:p>
    <w:p w14:paraId="3419334D" w14:textId="77777777" w:rsidR="00347825" w:rsidRDefault="00347825" w:rsidP="00347825">
      <w:r>
        <w:t>Definition:</w:t>
      </w:r>
    </w:p>
    <w:p w14:paraId="45D1CFFD" w14:textId="77777777" w:rsidR="00347825" w:rsidRDefault="00347825" w:rsidP="00347825">
      <w:r>
        <w:t xml:space="preserve">  • N/A</w:t>
      </w:r>
    </w:p>
    <w:p w14:paraId="1D24ED89" w14:textId="77777777" w:rsidR="00347825" w:rsidRDefault="00347825" w:rsidP="00347825">
      <w:r>
        <w:t>Provenance:</w:t>
      </w:r>
    </w:p>
    <w:p w14:paraId="2CB96555" w14:textId="77777777" w:rsidR="00347825" w:rsidRDefault="00347825" w:rsidP="00347825">
      <w:r>
        <w:t xml:space="preserve">  • Source: </w:t>
      </w:r>
      <w:proofErr w:type="spellStart"/>
      <w:r>
        <w:t>CIHLex</w:t>
      </w:r>
      <w:proofErr w:type="spellEnd"/>
    </w:p>
    <w:p w14:paraId="5F712912" w14:textId="77777777" w:rsidR="00347825" w:rsidRDefault="00347825" w:rsidP="00347825">
      <w:r>
        <w:t>Synonyms:</w:t>
      </w:r>
    </w:p>
    <w:p w14:paraId="1341846A" w14:textId="77777777" w:rsidR="00347825" w:rsidRDefault="00347825" w:rsidP="00347825">
      <w:r>
        <w:t xml:space="preserve">  • N/A</w:t>
      </w:r>
    </w:p>
    <w:p w14:paraId="5381870F" w14:textId="77777777" w:rsidR="00347825" w:rsidRDefault="00347825" w:rsidP="00347825">
      <w:pPr>
        <w:pStyle w:val="Heading7"/>
      </w:pPr>
      <w:bookmarkStart w:id="293" w:name="1.2.6.2.1.1.2_Chinese_Calligrap_5fa73793"/>
      <w:bookmarkStart w:id="294" w:name="_Toc210656703"/>
      <w:r>
        <w:t xml:space="preserve">1.2.6.2.1.1.2 </w:t>
      </w:r>
      <w:proofErr w:type="spellStart"/>
      <w:r>
        <w:t>Chinese_Calligraphy_Therapy</w:t>
      </w:r>
      <w:bookmarkEnd w:id="293"/>
      <w:bookmarkEnd w:id="294"/>
      <w:proofErr w:type="spellEnd"/>
    </w:p>
    <w:p w14:paraId="2B273F44" w14:textId="77777777" w:rsidR="00347825" w:rsidRDefault="00347825" w:rsidP="00347825">
      <w:r>
        <w:t>Definition:</w:t>
      </w:r>
    </w:p>
    <w:p w14:paraId="1BB2CE00" w14:textId="77777777" w:rsidR="00347825" w:rsidRDefault="00347825" w:rsidP="00347825">
      <w:r>
        <w:t xml:space="preserve">  • N/A</w:t>
      </w:r>
    </w:p>
    <w:p w14:paraId="3595959D" w14:textId="77777777" w:rsidR="00347825" w:rsidRDefault="00347825" w:rsidP="00347825">
      <w:r>
        <w:t>Provenance:</w:t>
      </w:r>
    </w:p>
    <w:p w14:paraId="46998A0B" w14:textId="77777777" w:rsidR="00347825" w:rsidRDefault="00347825" w:rsidP="00347825">
      <w:r>
        <w:t xml:space="preserve">  • Source: </w:t>
      </w:r>
      <w:proofErr w:type="spellStart"/>
      <w:r>
        <w:t>CIHLex</w:t>
      </w:r>
      <w:proofErr w:type="spellEnd"/>
    </w:p>
    <w:p w14:paraId="0B5191F4" w14:textId="77777777" w:rsidR="00347825" w:rsidRDefault="00347825" w:rsidP="00347825">
      <w:r>
        <w:t xml:space="preserve">  • Source: Natural Medicine</w:t>
      </w:r>
    </w:p>
    <w:p w14:paraId="5358FBD5" w14:textId="77777777" w:rsidR="00347825" w:rsidRDefault="00347825" w:rsidP="00347825">
      <w:r>
        <w:t>Synonyms:</w:t>
      </w:r>
    </w:p>
    <w:p w14:paraId="17C1EB14" w14:textId="77777777" w:rsidR="00347825" w:rsidRDefault="00347825" w:rsidP="00347825">
      <w:r>
        <w:lastRenderedPageBreak/>
        <w:t xml:space="preserve">  • N/A</w:t>
      </w:r>
    </w:p>
    <w:p w14:paraId="056429CC" w14:textId="77777777" w:rsidR="00347825" w:rsidRDefault="00347825" w:rsidP="00347825">
      <w:pPr>
        <w:pStyle w:val="Heading7"/>
      </w:pPr>
      <w:bookmarkStart w:id="295" w:name="1.2.6.2.1.1.3_Clay_Art_Therapy"/>
      <w:bookmarkStart w:id="296" w:name="_Toc210656704"/>
      <w:r>
        <w:t xml:space="preserve">1.2.6.2.1.1.3 </w:t>
      </w:r>
      <w:proofErr w:type="spellStart"/>
      <w:r>
        <w:t>Clay_Art_Therapy</w:t>
      </w:r>
      <w:bookmarkEnd w:id="295"/>
      <w:bookmarkEnd w:id="296"/>
      <w:proofErr w:type="spellEnd"/>
    </w:p>
    <w:p w14:paraId="6EA42E2E" w14:textId="77777777" w:rsidR="00347825" w:rsidRDefault="00347825" w:rsidP="00347825">
      <w:r>
        <w:t>Definition:</w:t>
      </w:r>
    </w:p>
    <w:p w14:paraId="2B8C87F5" w14:textId="77777777" w:rsidR="00347825" w:rsidRDefault="00347825" w:rsidP="00347825">
      <w:r>
        <w:t xml:space="preserve">  • N/A</w:t>
      </w:r>
    </w:p>
    <w:p w14:paraId="4948958C" w14:textId="77777777" w:rsidR="00347825" w:rsidRDefault="00347825" w:rsidP="00347825">
      <w:r>
        <w:t>Provenance:</w:t>
      </w:r>
    </w:p>
    <w:p w14:paraId="009E0A02" w14:textId="77777777" w:rsidR="00347825" w:rsidRDefault="00347825" w:rsidP="00347825">
      <w:r>
        <w:t xml:space="preserve">  • Source: </w:t>
      </w:r>
      <w:proofErr w:type="spellStart"/>
      <w:r>
        <w:t>CIHLex</w:t>
      </w:r>
      <w:proofErr w:type="spellEnd"/>
    </w:p>
    <w:p w14:paraId="49F2A2A7" w14:textId="77777777" w:rsidR="00347825" w:rsidRDefault="00347825" w:rsidP="00347825">
      <w:r>
        <w:t xml:space="preserve">  • Source: Natural Medicine</w:t>
      </w:r>
    </w:p>
    <w:p w14:paraId="7C56B5C9" w14:textId="77777777" w:rsidR="00347825" w:rsidRDefault="00347825" w:rsidP="00347825">
      <w:r>
        <w:t>Synonyms:</w:t>
      </w:r>
    </w:p>
    <w:p w14:paraId="2588D283" w14:textId="77777777" w:rsidR="00347825" w:rsidRDefault="00347825" w:rsidP="00347825">
      <w:r>
        <w:t xml:space="preserve">  • N/A</w:t>
      </w:r>
    </w:p>
    <w:p w14:paraId="0D00B40D" w14:textId="77777777" w:rsidR="00347825" w:rsidRDefault="00347825" w:rsidP="00347825">
      <w:pPr>
        <w:pStyle w:val="Heading7"/>
      </w:pPr>
      <w:bookmarkStart w:id="297" w:name="1.2.6.2.1.1.4_Mandala_Therapy"/>
      <w:bookmarkStart w:id="298" w:name="_Toc210656705"/>
      <w:r>
        <w:t xml:space="preserve">1.2.6.2.1.1.4 </w:t>
      </w:r>
      <w:proofErr w:type="spellStart"/>
      <w:r>
        <w:t>Mandala_Therapy</w:t>
      </w:r>
      <w:bookmarkEnd w:id="297"/>
      <w:bookmarkEnd w:id="298"/>
      <w:proofErr w:type="spellEnd"/>
    </w:p>
    <w:p w14:paraId="6F07FCA2" w14:textId="77777777" w:rsidR="00347825" w:rsidRDefault="00347825" w:rsidP="00347825">
      <w:r>
        <w:t>Definition:</w:t>
      </w:r>
    </w:p>
    <w:p w14:paraId="2073CF9C" w14:textId="77777777" w:rsidR="00347825" w:rsidRDefault="00347825" w:rsidP="00347825">
      <w:r>
        <w:t xml:space="preserve">  • N/A</w:t>
      </w:r>
    </w:p>
    <w:p w14:paraId="15F057C9" w14:textId="77777777" w:rsidR="00347825" w:rsidRDefault="00347825" w:rsidP="00347825">
      <w:r>
        <w:t>Provenance:</w:t>
      </w:r>
    </w:p>
    <w:p w14:paraId="406471C4" w14:textId="77777777" w:rsidR="00347825" w:rsidRDefault="00347825" w:rsidP="00347825">
      <w:r>
        <w:t xml:space="preserve">  • Source: </w:t>
      </w:r>
      <w:proofErr w:type="spellStart"/>
      <w:r>
        <w:t>CIHLex</w:t>
      </w:r>
      <w:proofErr w:type="spellEnd"/>
    </w:p>
    <w:p w14:paraId="686D4B6F" w14:textId="77777777" w:rsidR="00347825" w:rsidRDefault="00347825" w:rsidP="00347825">
      <w:r>
        <w:t xml:space="preserve">  • Source: Natural Medicine</w:t>
      </w:r>
    </w:p>
    <w:p w14:paraId="43F3DC5B" w14:textId="77777777" w:rsidR="00347825" w:rsidRDefault="00347825" w:rsidP="00347825">
      <w:r>
        <w:t>Synonyms:</w:t>
      </w:r>
    </w:p>
    <w:p w14:paraId="7D5972A3" w14:textId="77777777" w:rsidR="00347825" w:rsidRDefault="00347825" w:rsidP="00347825">
      <w:r>
        <w:t xml:space="preserve">  • Mandalas</w:t>
      </w:r>
    </w:p>
    <w:p w14:paraId="6B8FC069" w14:textId="77777777" w:rsidR="00347825" w:rsidRDefault="00347825" w:rsidP="00347825">
      <w:pPr>
        <w:pStyle w:val="Heading6"/>
      </w:pPr>
      <w:bookmarkStart w:id="299" w:name="1.2.6.2.1.2_Creative_Art_Therapy"/>
      <w:bookmarkStart w:id="300" w:name="_Toc210656706"/>
      <w:r>
        <w:t xml:space="preserve">1.2.6.2.1.2 </w:t>
      </w:r>
      <w:proofErr w:type="spellStart"/>
      <w:r>
        <w:t>Creative_Art_Therapy</w:t>
      </w:r>
      <w:bookmarkEnd w:id="299"/>
      <w:bookmarkEnd w:id="300"/>
      <w:proofErr w:type="spellEnd"/>
    </w:p>
    <w:p w14:paraId="04D57D40" w14:textId="77777777" w:rsidR="00347825" w:rsidRDefault="00347825" w:rsidP="00347825">
      <w:r>
        <w:t>Definition:</w:t>
      </w:r>
    </w:p>
    <w:p w14:paraId="0D32B288" w14:textId="77777777" w:rsidR="00347825" w:rsidRDefault="00347825" w:rsidP="00347825">
      <w:r>
        <w:t xml:space="preserve">  • N/A</w:t>
      </w:r>
    </w:p>
    <w:p w14:paraId="6CF7BA4F" w14:textId="77777777" w:rsidR="00347825" w:rsidRDefault="00347825" w:rsidP="00347825">
      <w:r>
        <w:t>Provenance:</w:t>
      </w:r>
    </w:p>
    <w:p w14:paraId="76B35DA9" w14:textId="77777777" w:rsidR="00347825" w:rsidRDefault="00347825" w:rsidP="00347825">
      <w:r>
        <w:t xml:space="preserve">  • Source: </w:t>
      </w:r>
      <w:proofErr w:type="spellStart"/>
      <w:r>
        <w:t>CIHLex</w:t>
      </w:r>
      <w:proofErr w:type="spellEnd"/>
    </w:p>
    <w:p w14:paraId="5A1D0B10" w14:textId="77777777" w:rsidR="00347825" w:rsidRDefault="00347825" w:rsidP="00347825">
      <w:r>
        <w:t xml:space="preserve">  • Source: Natural Medicine</w:t>
      </w:r>
    </w:p>
    <w:p w14:paraId="273E4998" w14:textId="77777777" w:rsidR="00347825" w:rsidRDefault="00347825" w:rsidP="00347825">
      <w:r>
        <w:t>Synonyms:</w:t>
      </w:r>
    </w:p>
    <w:p w14:paraId="1B9A0B76" w14:textId="77777777" w:rsidR="00347825" w:rsidRDefault="00347825" w:rsidP="00347825">
      <w:r>
        <w:t xml:space="preserve">  • Creative Arts Therapy</w:t>
      </w:r>
    </w:p>
    <w:p w14:paraId="7FB66D07" w14:textId="77777777" w:rsidR="00347825" w:rsidRDefault="00347825" w:rsidP="00347825">
      <w:pPr>
        <w:pStyle w:val="Heading7"/>
      </w:pPr>
      <w:bookmarkStart w:id="301" w:name="1.2.6.2.1.2.1_Creative_Art_Intervention"/>
      <w:bookmarkStart w:id="302" w:name="_Toc210656707"/>
      <w:r>
        <w:t xml:space="preserve">1.2.6.2.1.2.1 </w:t>
      </w:r>
      <w:proofErr w:type="spellStart"/>
      <w:r>
        <w:t>Creative_Art_Intervention</w:t>
      </w:r>
      <w:bookmarkEnd w:id="301"/>
      <w:bookmarkEnd w:id="302"/>
      <w:proofErr w:type="spellEnd"/>
    </w:p>
    <w:p w14:paraId="1481AA78" w14:textId="77777777" w:rsidR="00347825" w:rsidRDefault="00347825" w:rsidP="00347825">
      <w:r>
        <w:t>Definition:</w:t>
      </w:r>
    </w:p>
    <w:p w14:paraId="4D757A0F" w14:textId="77777777" w:rsidR="00347825" w:rsidRDefault="00347825" w:rsidP="00347825">
      <w:r>
        <w:t xml:space="preserve">  • N/A</w:t>
      </w:r>
    </w:p>
    <w:p w14:paraId="2ED881B1" w14:textId="77777777" w:rsidR="00347825" w:rsidRDefault="00347825" w:rsidP="00347825">
      <w:r>
        <w:lastRenderedPageBreak/>
        <w:t>Provenance:</w:t>
      </w:r>
    </w:p>
    <w:p w14:paraId="42F440E3" w14:textId="77777777" w:rsidR="00347825" w:rsidRDefault="00347825" w:rsidP="00347825">
      <w:r>
        <w:t xml:space="preserve">  • Source: </w:t>
      </w:r>
      <w:proofErr w:type="spellStart"/>
      <w:r>
        <w:t>CIHLex</w:t>
      </w:r>
      <w:proofErr w:type="spellEnd"/>
    </w:p>
    <w:p w14:paraId="2F6A1949" w14:textId="77777777" w:rsidR="00347825" w:rsidRDefault="00347825" w:rsidP="00347825">
      <w:r>
        <w:t xml:space="preserve">  • Source: NCCIH</w:t>
      </w:r>
    </w:p>
    <w:p w14:paraId="1458D0AD" w14:textId="77777777" w:rsidR="00347825" w:rsidRDefault="00347825" w:rsidP="00347825">
      <w:r>
        <w:t xml:space="preserve">  • Source: Natural Medicine</w:t>
      </w:r>
    </w:p>
    <w:p w14:paraId="2E4A3771" w14:textId="77777777" w:rsidR="00347825" w:rsidRDefault="00347825" w:rsidP="00347825">
      <w:r>
        <w:t>Synonyms:</w:t>
      </w:r>
    </w:p>
    <w:p w14:paraId="703DC589" w14:textId="77777777" w:rsidR="00347825" w:rsidRDefault="00347825" w:rsidP="00347825">
      <w:r>
        <w:t xml:space="preserve">  • Creative Arts Intervention</w:t>
      </w:r>
    </w:p>
    <w:p w14:paraId="0CD010A9" w14:textId="77777777" w:rsidR="00347825" w:rsidRDefault="00347825" w:rsidP="00347825">
      <w:pPr>
        <w:pStyle w:val="Heading7"/>
      </w:pPr>
      <w:bookmarkStart w:id="303" w:name="1.2.6.2.1.2.2_Creative_Expression"/>
      <w:bookmarkStart w:id="304" w:name="_Toc210656708"/>
      <w:r>
        <w:t xml:space="preserve">1.2.6.2.1.2.2 </w:t>
      </w:r>
      <w:proofErr w:type="spellStart"/>
      <w:r>
        <w:t>Creative_Expression</w:t>
      </w:r>
      <w:bookmarkEnd w:id="303"/>
      <w:bookmarkEnd w:id="304"/>
      <w:proofErr w:type="spellEnd"/>
    </w:p>
    <w:p w14:paraId="251BC87C" w14:textId="77777777" w:rsidR="00347825" w:rsidRDefault="00347825" w:rsidP="00347825">
      <w:r>
        <w:t>Definition:</w:t>
      </w:r>
    </w:p>
    <w:p w14:paraId="35E71384" w14:textId="77777777" w:rsidR="00347825" w:rsidRDefault="00347825" w:rsidP="00347825">
      <w:r>
        <w:t xml:space="preserve">  • N/A</w:t>
      </w:r>
    </w:p>
    <w:p w14:paraId="7CE479F4" w14:textId="77777777" w:rsidR="00347825" w:rsidRDefault="00347825" w:rsidP="00347825">
      <w:r>
        <w:t>Provenance:</w:t>
      </w:r>
    </w:p>
    <w:p w14:paraId="64277F06" w14:textId="77777777" w:rsidR="00347825" w:rsidRDefault="00347825" w:rsidP="00347825">
      <w:r>
        <w:t xml:space="preserve">  • Source: </w:t>
      </w:r>
      <w:proofErr w:type="spellStart"/>
      <w:r>
        <w:t>CIHLex</w:t>
      </w:r>
      <w:proofErr w:type="spellEnd"/>
    </w:p>
    <w:p w14:paraId="5A40ECE8" w14:textId="77777777" w:rsidR="00347825" w:rsidRDefault="00347825" w:rsidP="00347825">
      <w:r>
        <w:t xml:space="preserve">  • Source: Natural Medicine</w:t>
      </w:r>
    </w:p>
    <w:p w14:paraId="07CD776C" w14:textId="77777777" w:rsidR="00347825" w:rsidRDefault="00347825" w:rsidP="00347825">
      <w:r>
        <w:t>Synonyms:</w:t>
      </w:r>
    </w:p>
    <w:p w14:paraId="706B165D" w14:textId="77777777" w:rsidR="00347825" w:rsidRDefault="00347825" w:rsidP="00347825">
      <w:r>
        <w:t xml:space="preserve">  • N/A</w:t>
      </w:r>
    </w:p>
    <w:p w14:paraId="5745ED76" w14:textId="77777777" w:rsidR="00347825" w:rsidRDefault="00347825" w:rsidP="00347825">
      <w:pPr>
        <w:pStyle w:val="Heading7"/>
      </w:pPr>
      <w:bookmarkStart w:id="305" w:name="1.2.6.2.1.2.3_Artistic_Therapy_Painting"/>
      <w:bookmarkStart w:id="306" w:name="_Toc210656709"/>
      <w:r>
        <w:t xml:space="preserve">1.2.6.2.1.2.3 </w:t>
      </w:r>
      <w:proofErr w:type="spellStart"/>
      <w:r>
        <w:t>Artistic_Therapy_Painting</w:t>
      </w:r>
      <w:bookmarkEnd w:id="305"/>
      <w:bookmarkEnd w:id="306"/>
      <w:proofErr w:type="spellEnd"/>
    </w:p>
    <w:p w14:paraId="30B3B57D" w14:textId="77777777" w:rsidR="00347825" w:rsidRDefault="00347825" w:rsidP="00347825">
      <w:r>
        <w:t>Definition:</w:t>
      </w:r>
    </w:p>
    <w:p w14:paraId="79464C48" w14:textId="77777777" w:rsidR="00347825" w:rsidRDefault="00347825" w:rsidP="00347825">
      <w:r>
        <w:t xml:space="preserve">  • N/A</w:t>
      </w:r>
    </w:p>
    <w:p w14:paraId="18E95820" w14:textId="77777777" w:rsidR="00347825" w:rsidRDefault="00347825" w:rsidP="00347825">
      <w:r>
        <w:t>Provenance:</w:t>
      </w:r>
    </w:p>
    <w:p w14:paraId="4AE681BD" w14:textId="77777777" w:rsidR="00347825" w:rsidRDefault="00347825" w:rsidP="00347825">
      <w:r>
        <w:t xml:space="preserve">  • Source: </w:t>
      </w:r>
      <w:proofErr w:type="spellStart"/>
      <w:r>
        <w:t>CIHLex</w:t>
      </w:r>
      <w:proofErr w:type="spellEnd"/>
    </w:p>
    <w:p w14:paraId="080C1FC2" w14:textId="77777777" w:rsidR="00347825" w:rsidRDefault="00347825" w:rsidP="00347825">
      <w:r>
        <w:t>Synonyms:</w:t>
      </w:r>
    </w:p>
    <w:p w14:paraId="542AFEC3" w14:textId="77777777" w:rsidR="00347825" w:rsidRDefault="00347825" w:rsidP="00347825">
      <w:r>
        <w:t xml:space="preserve">  • artistic therapies-painting</w:t>
      </w:r>
    </w:p>
    <w:p w14:paraId="107C5BE7" w14:textId="77777777" w:rsidR="00347825" w:rsidRDefault="00347825" w:rsidP="00347825">
      <w:pPr>
        <w:pStyle w:val="Heading6"/>
      </w:pPr>
      <w:bookmarkStart w:id="307" w:name="1.2.6.2.1.3_Phenomenological_Art_Therapy"/>
      <w:bookmarkStart w:id="308" w:name="_Toc210656710"/>
      <w:r>
        <w:t xml:space="preserve">1.2.6.2.1.3 </w:t>
      </w:r>
      <w:proofErr w:type="spellStart"/>
      <w:r>
        <w:t>Phenomenological_Art_Therapy</w:t>
      </w:r>
      <w:bookmarkEnd w:id="307"/>
      <w:bookmarkEnd w:id="308"/>
      <w:proofErr w:type="spellEnd"/>
    </w:p>
    <w:p w14:paraId="0DDE7753" w14:textId="77777777" w:rsidR="00347825" w:rsidRDefault="00347825" w:rsidP="00347825">
      <w:r>
        <w:t>Definition:</w:t>
      </w:r>
    </w:p>
    <w:p w14:paraId="2A946CCB" w14:textId="77777777" w:rsidR="00347825" w:rsidRDefault="00347825" w:rsidP="00347825">
      <w:r>
        <w:t xml:space="preserve">  • N/A</w:t>
      </w:r>
    </w:p>
    <w:p w14:paraId="1B1E5FB8" w14:textId="77777777" w:rsidR="00347825" w:rsidRDefault="00347825" w:rsidP="00347825">
      <w:r>
        <w:t>Provenance:</w:t>
      </w:r>
    </w:p>
    <w:p w14:paraId="774AE39E" w14:textId="77777777" w:rsidR="00347825" w:rsidRDefault="00347825" w:rsidP="00347825">
      <w:r>
        <w:t xml:space="preserve">  • Source: </w:t>
      </w:r>
      <w:proofErr w:type="spellStart"/>
      <w:r>
        <w:t>CIHLex</w:t>
      </w:r>
      <w:proofErr w:type="spellEnd"/>
    </w:p>
    <w:p w14:paraId="0F0B1312" w14:textId="77777777" w:rsidR="00347825" w:rsidRDefault="00347825" w:rsidP="00347825">
      <w:r>
        <w:t xml:space="preserve">  • Source: Natural Medicine</w:t>
      </w:r>
    </w:p>
    <w:p w14:paraId="36E757F5" w14:textId="77777777" w:rsidR="00347825" w:rsidRDefault="00347825" w:rsidP="00347825">
      <w:r>
        <w:lastRenderedPageBreak/>
        <w:t>Synonyms:</w:t>
      </w:r>
    </w:p>
    <w:p w14:paraId="6426113E" w14:textId="77777777" w:rsidR="00347825" w:rsidRDefault="00347825" w:rsidP="00347825">
      <w:r>
        <w:t xml:space="preserve">  • N/A</w:t>
      </w:r>
    </w:p>
    <w:p w14:paraId="23705D0E" w14:textId="77777777" w:rsidR="00347825" w:rsidRDefault="00347825" w:rsidP="00347825">
      <w:pPr>
        <w:pStyle w:val="Heading6"/>
      </w:pPr>
      <w:bookmarkStart w:id="309" w:name="1.2.6.2.1.4_Mindfulness_Based_A_92f43d84"/>
      <w:bookmarkStart w:id="310" w:name="_Toc210656711"/>
      <w:r>
        <w:t xml:space="preserve">1.2.6.2.1.4 </w:t>
      </w:r>
      <w:proofErr w:type="spellStart"/>
      <w:r>
        <w:t>Mindfulness_Based_Art_Therapy</w:t>
      </w:r>
      <w:bookmarkEnd w:id="309"/>
      <w:bookmarkEnd w:id="310"/>
      <w:proofErr w:type="spellEnd"/>
    </w:p>
    <w:p w14:paraId="28AE9A49" w14:textId="77777777" w:rsidR="00347825" w:rsidRDefault="00347825" w:rsidP="00347825">
      <w:r>
        <w:t>Definition:</w:t>
      </w:r>
    </w:p>
    <w:p w14:paraId="4D619ED6" w14:textId="77777777" w:rsidR="00347825" w:rsidRDefault="00347825" w:rsidP="00347825">
      <w:r>
        <w:t xml:space="preserve">  • N/A</w:t>
      </w:r>
    </w:p>
    <w:p w14:paraId="35175A0D" w14:textId="77777777" w:rsidR="00347825" w:rsidRDefault="00347825" w:rsidP="00347825">
      <w:r>
        <w:t>Provenance:</w:t>
      </w:r>
    </w:p>
    <w:p w14:paraId="5BE6642F" w14:textId="77777777" w:rsidR="00347825" w:rsidRDefault="00347825" w:rsidP="00347825">
      <w:r>
        <w:t xml:space="preserve">  • Source: </w:t>
      </w:r>
      <w:proofErr w:type="spellStart"/>
      <w:r>
        <w:t>CIHLex</w:t>
      </w:r>
      <w:proofErr w:type="spellEnd"/>
    </w:p>
    <w:p w14:paraId="309E5982" w14:textId="77777777" w:rsidR="00347825" w:rsidRDefault="00347825" w:rsidP="00347825">
      <w:r>
        <w:t xml:space="preserve">  • Source: Natural Medicine</w:t>
      </w:r>
    </w:p>
    <w:p w14:paraId="45DCA26C" w14:textId="77777777" w:rsidR="00347825" w:rsidRDefault="00347825" w:rsidP="00347825">
      <w:r>
        <w:t>Synonyms:</w:t>
      </w:r>
    </w:p>
    <w:p w14:paraId="3C4FED0A" w14:textId="77777777" w:rsidR="00347825" w:rsidRDefault="00347825" w:rsidP="00347825">
      <w:r>
        <w:t xml:space="preserve">  • N/A</w:t>
      </w:r>
    </w:p>
    <w:p w14:paraId="6145705F" w14:textId="77777777" w:rsidR="00347825" w:rsidRDefault="00347825" w:rsidP="00347825">
      <w:pPr>
        <w:pStyle w:val="Heading6"/>
      </w:pPr>
      <w:bookmarkStart w:id="311" w:name="1.2.6.2.1.5_Psychodynamic_Group_5b48ef88"/>
      <w:bookmarkStart w:id="312" w:name="_Toc210656712"/>
      <w:r>
        <w:t xml:space="preserve">1.2.6.2.1.5 </w:t>
      </w:r>
      <w:proofErr w:type="spellStart"/>
      <w:r>
        <w:t>Psychodynamic_Group_Art_Therapy</w:t>
      </w:r>
      <w:bookmarkEnd w:id="311"/>
      <w:bookmarkEnd w:id="312"/>
      <w:proofErr w:type="spellEnd"/>
    </w:p>
    <w:p w14:paraId="3FF4E140" w14:textId="77777777" w:rsidR="00347825" w:rsidRDefault="00347825" w:rsidP="00347825">
      <w:r>
        <w:t>Definition:</w:t>
      </w:r>
    </w:p>
    <w:p w14:paraId="30722DF1" w14:textId="77777777" w:rsidR="00347825" w:rsidRDefault="00347825" w:rsidP="00347825">
      <w:r>
        <w:t xml:space="preserve">  • N/A</w:t>
      </w:r>
    </w:p>
    <w:p w14:paraId="27593A4A" w14:textId="77777777" w:rsidR="00347825" w:rsidRDefault="00347825" w:rsidP="00347825">
      <w:r>
        <w:t>Provenance:</w:t>
      </w:r>
    </w:p>
    <w:p w14:paraId="251DE427" w14:textId="77777777" w:rsidR="00347825" w:rsidRDefault="00347825" w:rsidP="00347825">
      <w:r>
        <w:t xml:space="preserve">  • Source: </w:t>
      </w:r>
      <w:proofErr w:type="spellStart"/>
      <w:r>
        <w:t>CIHLex</w:t>
      </w:r>
      <w:proofErr w:type="spellEnd"/>
    </w:p>
    <w:p w14:paraId="06C679A6" w14:textId="77777777" w:rsidR="00347825" w:rsidRDefault="00347825" w:rsidP="00347825">
      <w:r>
        <w:t xml:space="preserve">  • Source: Natural Medicine</w:t>
      </w:r>
    </w:p>
    <w:p w14:paraId="073581BE" w14:textId="77777777" w:rsidR="00347825" w:rsidRDefault="00347825" w:rsidP="00347825">
      <w:r>
        <w:t>Synonyms:</w:t>
      </w:r>
    </w:p>
    <w:p w14:paraId="2ABEFE7D" w14:textId="77777777" w:rsidR="00347825" w:rsidRDefault="00347825" w:rsidP="00347825">
      <w:r>
        <w:t xml:space="preserve">  • N/A</w:t>
      </w:r>
    </w:p>
    <w:p w14:paraId="7C35B82E" w14:textId="77777777" w:rsidR="00347825" w:rsidRDefault="00347825" w:rsidP="00347825">
      <w:pPr>
        <w:pStyle w:val="Heading6"/>
      </w:pPr>
      <w:bookmarkStart w:id="313" w:name="1.2.6.2.1.6_Anthroposophic_Art_Therapy"/>
      <w:bookmarkStart w:id="314" w:name="_Toc210656713"/>
      <w:r>
        <w:t xml:space="preserve">1.2.6.2.1.6 </w:t>
      </w:r>
      <w:proofErr w:type="spellStart"/>
      <w:r>
        <w:t>Anthroposophic_Art_Therapy</w:t>
      </w:r>
      <w:bookmarkEnd w:id="313"/>
      <w:bookmarkEnd w:id="314"/>
      <w:proofErr w:type="spellEnd"/>
    </w:p>
    <w:p w14:paraId="33E7B473" w14:textId="77777777" w:rsidR="00347825" w:rsidRDefault="00347825" w:rsidP="00347825">
      <w:r>
        <w:t>Definition:</w:t>
      </w:r>
    </w:p>
    <w:p w14:paraId="5B025D71" w14:textId="77777777" w:rsidR="00347825" w:rsidRDefault="00347825" w:rsidP="00347825">
      <w:r>
        <w:t xml:space="preserve">  • N/A</w:t>
      </w:r>
    </w:p>
    <w:p w14:paraId="04C7A4B3" w14:textId="77777777" w:rsidR="00347825" w:rsidRDefault="00347825" w:rsidP="00347825">
      <w:r>
        <w:t>Provenance:</w:t>
      </w:r>
    </w:p>
    <w:p w14:paraId="7A062909" w14:textId="77777777" w:rsidR="00347825" w:rsidRDefault="00347825" w:rsidP="00347825">
      <w:r>
        <w:t xml:space="preserve">  • Source: </w:t>
      </w:r>
      <w:proofErr w:type="spellStart"/>
      <w:r>
        <w:t>CIHLex</w:t>
      </w:r>
      <w:proofErr w:type="spellEnd"/>
    </w:p>
    <w:p w14:paraId="59613F72" w14:textId="77777777" w:rsidR="00347825" w:rsidRDefault="00347825" w:rsidP="00347825">
      <w:r>
        <w:t xml:space="preserve">  • Source: Natural Medicine</w:t>
      </w:r>
    </w:p>
    <w:p w14:paraId="02CBD7F4" w14:textId="77777777" w:rsidR="00347825" w:rsidRDefault="00347825" w:rsidP="00347825">
      <w:r>
        <w:t>Synonyms:</w:t>
      </w:r>
    </w:p>
    <w:p w14:paraId="61284F74" w14:textId="77777777" w:rsidR="00347825" w:rsidRDefault="00347825" w:rsidP="00347825">
      <w:r>
        <w:t xml:space="preserve">  • N/A</w:t>
      </w:r>
    </w:p>
    <w:p w14:paraId="627D0E9A" w14:textId="77777777" w:rsidR="00347825" w:rsidRDefault="00347825" w:rsidP="00347825">
      <w:pPr>
        <w:pStyle w:val="Heading5"/>
      </w:pPr>
      <w:bookmarkStart w:id="315" w:name="1.2.6.2.2_Humor_Therapy"/>
      <w:bookmarkStart w:id="316" w:name="_Toc210656714"/>
      <w:r>
        <w:t xml:space="preserve">1.2.6.2.2 </w:t>
      </w:r>
      <w:proofErr w:type="spellStart"/>
      <w:r>
        <w:t>Humor_Therapy</w:t>
      </w:r>
      <w:bookmarkEnd w:id="315"/>
      <w:bookmarkEnd w:id="316"/>
      <w:proofErr w:type="spellEnd"/>
    </w:p>
    <w:p w14:paraId="72A60548" w14:textId="77777777" w:rsidR="00347825" w:rsidRDefault="00347825" w:rsidP="00347825">
      <w:r>
        <w:t>Definition:</w:t>
      </w:r>
    </w:p>
    <w:p w14:paraId="6625851A" w14:textId="77777777" w:rsidR="00347825" w:rsidRDefault="00347825" w:rsidP="00347825">
      <w:r>
        <w:lastRenderedPageBreak/>
        <w:t xml:space="preserve">  • N/A</w:t>
      </w:r>
    </w:p>
    <w:p w14:paraId="487030A7" w14:textId="77777777" w:rsidR="00347825" w:rsidRDefault="00347825" w:rsidP="00347825">
      <w:r>
        <w:t>Provenance:</w:t>
      </w:r>
    </w:p>
    <w:p w14:paraId="13075A53" w14:textId="77777777" w:rsidR="00347825" w:rsidRDefault="00347825" w:rsidP="00347825">
      <w:r>
        <w:t xml:space="preserve">  • Source: </w:t>
      </w:r>
      <w:proofErr w:type="spellStart"/>
      <w:r>
        <w:t>CIHLex</w:t>
      </w:r>
      <w:proofErr w:type="spellEnd"/>
    </w:p>
    <w:p w14:paraId="1C20EBF6" w14:textId="77777777" w:rsidR="00347825" w:rsidRDefault="00347825" w:rsidP="00347825">
      <w:r>
        <w:t>Synonyms:</w:t>
      </w:r>
    </w:p>
    <w:p w14:paraId="3608EC9F" w14:textId="77777777" w:rsidR="00347825" w:rsidRDefault="00347825" w:rsidP="00347825">
      <w:r>
        <w:t xml:space="preserve">  • N/A</w:t>
      </w:r>
    </w:p>
    <w:p w14:paraId="0F6A68B4" w14:textId="77777777" w:rsidR="00347825" w:rsidRDefault="00347825" w:rsidP="00347825">
      <w:pPr>
        <w:pStyle w:val="Heading6"/>
      </w:pPr>
      <w:bookmarkStart w:id="317" w:name="1.2.6.2.2.1_Laughter_Therapy"/>
      <w:bookmarkStart w:id="318" w:name="_Toc210656715"/>
      <w:r>
        <w:t xml:space="preserve">1.2.6.2.2.1 </w:t>
      </w:r>
      <w:proofErr w:type="spellStart"/>
      <w:r>
        <w:t>Laughter_Therapy</w:t>
      </w:r>
      <w:bookmarkEnd w:id="317"/>
      <w:bookmarkEnd w:id="318"/>
      <w:proofErr w:type="spellEnd"/>
    </w:p>
    <w:p w14:paraId="003F8C2C" w14:textId="77777777" w:rsidR="00347825" w:rsidRDefault="00347825" w:rsidP="00347825">
      <w:r>
        <w:t>Definition:</w:t>
      </w:r>
    </w:p>
    <w:p w14:paraId="20F1321A" w14:textId="77777777" w:rsidR="00347825" w:rsidRDefault="00347825" w:rsidP="00347825">
      <w:r>
        <w:t xml:space="preserve">  • [Source: Medical Subject Headings (</w:t>
      </w:r>
      <w:proofErr w:type="spellStart"/>
      <w:r>
        <w:t>MeSH</w:t>
      </w:r>
      <w:proofErr w:type="spellEnd"/>
      <w:r>
        <w:t xml:space="preserve">)] A form of exercise involving use of laughter and breathing exercises </w:t>
      </w:r>
      <w:proofErr w:type="gramStart"/>
      <w:r>
        <w:t>in order to</w:t>
      </w:r>
      <w:proofErr w:type="gramEnd"/>
      <w:r>
        <w:t xml:space="preserve"> improve physical and mental health. Therapeutic use of humor and laughter to improve emotional </w:t>
      </w:r>
      <w:proofErr w:type="spellStart"/>
      <w:r>
        <w:t>well being</w:t>
      </w:r>
      <w:proofErr w:type="spellEnd"/>
      <w:r>
        <w:t xml:space="preserve"> and health. Healthcare provider use of clown or other comedic image or costumes to reduce patient anxiety or fear.</w:t>
      </w:r>
    </w:p>
    <w:p w14:paraId="601BD92D" w14:textId="77777777" w:rsidR="00347825" w:rsidRDefault="00347825" w:rsidP="00347825">
      <w:r>
        <w:t>Provenance:</w:t>
      </w:r>
    </w:p>
    <w:p w14:paraId="27677162" w14:textId="77777777" w:rsidR="00347825" w:rsidRDefault="00347825" w:rsidP="00347825">
      <w:r>
        <w:t xml:space="preserve">  • Source: Medical Subject Headings (</w:t>
      </w:r>
      <w:proofErr w:type="spellStart"/>
      <w:r>
        <w:t>MeSH</w:t>
      </w:r>
      <w:proofErr w:type="spellEnd"/>
      <w:r>
        <w:t>)</w:t>
      </w:r>
      <w:r>
        <w:br/>
        <w:t xml:space="preserve"> http://purl.bioontology.org/ontology/MESH/D027641</w:t>
      </w:r>
    </w:p>
    <w:p w14:paraId="467594DE" w14:textId="77777777" w:rsidR="00347825" w:rsidRDefault="00347825" w:rsidP="00347825">
      <w:r>
        <w:t>Synonyms:</w:t>
      </w:r>
    </w:p>
    <w:p w14:paraId="27DCE171" w14:textId="77777777" w:rsidR="00347825" w:rsidRDefault="00347825" w:rsidP="00347825">
      <w:r>
        <w:t xml:space="preserve">  • Clown Therapies</w:t>
      </w:r>
    </w:p>
    <w:p w14:paraId="5FC168E4" w14:textId="77777777" w:rsidR="00347825" w:rsidRDefault="00347825" w:rsidP="00347825">
      <w:r>
        <w:t xml:space="preserve">  • Clown Therapy</w:t>
      </w:r>
    </w:p>
    <w:p w14:paraId="19E1DF8D" w14:textId="77777777" w:rsidR="00347825" w:rsidRDefault="00347825" w:rsidP="00347825">
      <w:pPr>
        <w:pStyle w:val="Heading7"/>
      </w:pPr>
      <w:bookmarkStart w:id="319" w:name="1.2.6.2.2.1.1_Laughter_Yoga"/>
      <w:bookmarkStart w:id="320" w:name="_Toc210656716"/>
      <w:r>
        <w:t xml:space="preserve">1.2.6.2.2.1.1 </w:t>
      </w:r>
      <w:proofErr w:type="spellStart"/>
      <w:r>
        <w:t>Laughter_Yoga</w:t>
      </w:r>
      <w:bookmarkEnd w:id="319"/>
      <w:bookmarkEnd w:id="320"/>
      <w:proofErr w:type="spellEnd"/>
    </w:p>
    <w:p w14:paraId="0949ED35" w14:textId="77777777" w:rsidR="00347825" w:rsidRDefault="00347825" w:rsidP="00347825">
      <w:r>
        <w:t>Definition:</w:t>
      </w:r>
    </w:p>
    <w:p w14:paraId="741DBA94" w14:textId="77777777" w:rsidR="00347825" w:rsidRDefault="00347825" w:rsidP="00347825">
      <w:r>
        <w:t xml:space="preserve">  • N/A</w:t>
      </w:r>
    </w:p>
    <w:p w14:paraId="338BC60A" w14:textId="77777777" w:rsidR="00347825" w:rsidRDefault="00347825" w:rsidP="00347825">
      <w:r>
        <w:t>Provenance:</w:t>
      </w:r>
    </w:p>
    <w:p w14:paraId="1439344B" w14:textId="77777777" w:rsidR="00347825" w:rsidRDefault="00347825" w:rsidP="00347825">
      <w:r>
        <w:t xml:space="preserve">  • Source: Medical Subject Headings (</w:t>
      </w:r>
      <w:proofErr w:type="spellStart"/>
      <w:r>
        <w:t>MeSH</w:t>
      </w:r>
      <w:proofErr w:type="spellEnd"/>
      <w:r>
        <w:t>)</w:t>
      </w:r>
      <w:r>
        <w:br/>
        <w:t xml:space="preserve"> http://purl.bioontology.org/ontology/MESH/D027641</w:t>
      </w:r>
    </w:p>
    <w:p w14:paraId="7197DFBC" w14:textId="77777777" w:rsidR="00347825" w:rsidRDefault="00347825" w:rsidP="00347825">
      <w:r>
        <w:t>Synonyms:</w:t>
      </w:r>
    </w:p>
    <w:p w14:paraId="6A6F1BDE" w14:textId="77777777" w:rsidR="00347825" w:rsidRDefault="00347825" w:rsidP="00347825">
      <w:r>
        <w:t xml:space="preserve">  • N/A</w:t>
      </w:r>
    </w:p>
    <w:p w14:paraId="438CF521" w14:textId="77777777" w:rsidR="00347825" w:rsidRDefault="00347825" w:rsidP="00347825">
      <w:pPr>
        <w:pStyle w:val="Heading5"/>
      </w:pPr>
      <w:bookmarkStart w:id="321" w:name="1.2.6.2.3_Music_Therapy"/>
      <w:bookmarkStart w:id="322" w:name="_Toc210656717"/>
      <w:r>
        <w:t xml:space="preserve">1.2.6.2.3 </w:t>
      </w:r>
      <w:proofErr w:type="spellStart"/>
      <w:r>
        <w:t>Music_Therapy</w:t>
      </w:r>
      <w:bookmarkEnd w:id="321"/>
      <w:bookmarkEnd w:id="322"/>
      <w:proofErr w:type="spellEnd"/>
    </w:p>
    <w:p w14:paraId="11A4D8E5" w14:textId="77777777" w:rsidR="00347825" w:rsidRDefault="00347825" w:rsidP="00347825">
      <w:r>
        <w:t>Definition:</w:t>
      </w:r>
    </w:p>
    <w:p w14:paraId="7C217DDD" w14:textId="77777777" w:rsidR="00347825" w:rsidRDefault="00347825" w:rsidP="00347825">
      <w:r>
        <w:t xml:space="preserve">  • [Source: Medical Subject Headings (</w:t>
      </w:r>
      <w:proofErr w:type="spellStart"/>
      <w:r>
        <w:t>MeSH</w:t>
      </w:r>
      <w:proofErr w:type="spellEnd"/>
      <w:r>
        <w:t>)] The use of music as an adjunctive therapy in the treatment of neurological, mental, or behavioral disorders.</w:t>
      </w:r>
    </w:p>
    <w:p w14:paraId="2BE67BBA" w14:textId="77777777" w:rsidR="00347825" w:rsidRDefault="00347825" w:rsidP="00347825">
      <w:r>
        <w:lastRenderedPageBreak/>
        <w:t xml:space="preserve">  • [Source: National Center for Complementary and Integrative Health (NCCIH)] Music therapy is a health profession in which music is used within a therapeutic relationship to address physical, emotional, cognitive, and social needs. The term “music therapy” is not a description of a specific type of intervention. Instead, it indicates the education, training, and credentials of the therapist who is delivering the intervention.</w:t>
      </w:r>
      <w:r>
        <w:br/>
      </w:r>
      <w:r>
        <w:br/>
        <w:t xml:space="preserve"> Music therapy may involve a variety of different activities, including music improvisation, music listening, song writing, music performance, and learning through music. Music therapists may work in many different settings, such as hospitals, outpatient clinics, nursing homes, senior centers, rehabilitation facilities, or schools.</w:t>
      </w:r>
      <w:r>
        <w:br/>
      </w:r>
      <w:r>
        <w:br/>
        <w:t xml:space="preserve"> Some of the music-based interventions described in this fact sheet fit the definition of music therapy, but others do not. For example, music-based interventions that involve listening to recorded music are often delivered by health professionals other than music therapists (such as nurses</w:t>
      </w:r>
      <w:proofErr w:type="gramStart"/>
      <w:r>
        <w:t>), and</w:t>
      </w:r>
      <w:proofErr w:type="gramEnd"/>
      <w:r>
        <w:t xml:space="preserve"> therefore do not fit the definition of music therapy.</w:t>
      </w:r>
    </w:p>
    <w:p w14:paraId="44254C89" w14:textId="77777777" w:rsidR="00347825" w:rsidRDefault="00347825" w:rsidP="00347825">
      <w:r>
        <w:t>Provenance:</w:t>
      </w:r>
    </w:p>
    <w:p w14:paraId="65F605EC" w14:textId="77777777" w:rsidR="00347825" w:rsidRDefault="00347825" w:rsidP="00347825">
      <w:r>
        <w:t xml:space="preserve">  • Source: Medical Subject Headings (</w:t>
      </w:r>
      <w:proofErr w:type="spellStart"/>
      <w:r>
        <w:t>MeSH</w:t>
      </w:r>
      <w:proofErr w:type="spellEnd"/>
      <w:r>
        <w:t>)</w:t>
      </w:r>
      <w:r>
        <w:br/>
        <w:t xml:space="preserve"> http://purl.bioontology.org/ontology/MESH/D009147</w:t>
      </w:r>
    </w:p>
    <w:p w14:paraId="2A4E2CFD" w14:textId="77777777" w:rsidR="00347825" w:rsidRDefault="00347825" w:rsidP="00347825">
      <w:r>
        <w:t xml:space="preserve">  • Source: National Center for Complementary and Integrative Health (NCCIH)</w:t>
      </w:r>
      <w:r>
        <w:br/>
        <w:t xml:space="preserve"> https://www.nccih.nih.gov/health/music-and-health-what-you-need-to-know</w:t>
      </w:r>
    </w:p>
    <w:p w14:paraId="1420C23A" w14:textId="77777777" w:rsidR="00347825" w:rsidRDefault="00347825" w:rsidP="00347825">
      <w:r>
        <w:t xml:space="preserve">  • Source: Physician Data Query (PDQ) Terminology</w:t>
      </w:r>
      <w:r>
        <w:br/>
        <w:t xml:space="preserve"> http://purl.bioontology.org/ontology/PDQ/CDR0000526238</w:t>
      </w:r>
    </w:p>
    <w:p w14:paraId="47C7D627" w14:textId="77777777" w:rsidR="00347825" w:rsidRDefault="00347825" w:rsidP="00347825">
      <w:r>
        <w:t>Synonyms:</w:t>
      </w:r>
    </w:p>
    <w:p w14:paraId="586F8104" w14:textId="77777777" w:rsidR="00347825" w:rsidRDefault="00347825" w:rsidP="00347825">
      <w:r>
        <w:t xml:space="preserve">  • Music In Therapy</w:t>
      </w:r>
    </w:p>
    <w:p w14:paraId="48B5510B" w14:textId="77777777" w:rsidR="00347825" w:rsidRDefault="00347825" w:rsidP="00347825">
      <w:r>
        <w:t xml:space="preserve">  • Music Intervention</w:t>
      </w:r>
    </w:p>
    <w:p w14:paraId="6EF2DD9F" w14:textId="77777777" w:rsidR="00347825" w:rsidRDefault="00347825" w:rsidP="00347825">
      <w:r>
        <w:t xml:space="preserve">  • Music-Based Intervention</w:t>
      </w:r>
    </w:p>
    <w:p w14:paraId="762D19AA" w14:textId="77777777" w:rsidR="00347825" w:rsidRDefault="00347825" w:rsidP="00347825">
      <w:pPr>
        <w:pStyle w:val="Heading6"/>
      </w:pPr>
      <w:bookmarkStart w:id="323" w:name="1.2.6.2.3.1_Musical_Game"/>
      <w:bookmarkStart w:id="324" w:name="_Toc210656718"/>
      <w:r>
        <w:t xml:space="preserve">1.2.6.2.3.1 </w:t>
      </w:r>
      <w:proofErr w:type="spellStart"/>
      <w:r>
        <w:t>Musical_Game</w:t>
      </w:r>
      <w:bookmarkEnd w:id="323"/>
      <w:bookmarkEnd w:id="324"/>
      <w:proofErr w:type="spellEnd"/>
    </w:p>
    <w:p w14:paraId="3B3E872B" w14:textId="77777777" w:rsidR="00347825" w:rsidRDefault="00347825" w:rsidP="00347825">
      <w:r>
        <w:t>Definition:</w:t>
      </w:r>
    </w:p>
    <w:p w14:paraId="68D45290" w14:textId="77777777" w:rsidR="00347825" w:rsidRDefault="00347825" w:rsidP="00347825">
      <w:r>
        <w:t xml:space="preserve">  • N/A</w:t>
      </w:r>
    </w:p>
    <w:p w14:paraId="34704544" w14:textId="77777777" w:rsidR="00347825" w:rsidRDefault="00347825" w:rsidP="00347825">
      <w:r>
        <w:t>Provenance:</w:t>
      </w:r>
    </w:p>
    <w:p w14:paraId="521E0B35" w14:textId="77777777" w:rsidR="00347825" w:rsidRDefault="00347825" w:rsidP="00347825">
      <w:r>
        <w:t xml:space="preserve">  • Source: </w:t>
      </w:r>
      <w:proofErr w:type="spellStart"/>
      <w:r>
        <w:t>CIHLex</w:t>
      </w:r>
      <w:proofErr w:type="spellEnd"/>
    </w:p>
    <w:p w14:paraId="65A0D15C" w14:textId="77777777" w:rsidR="00347825" w:rsidRDefault="00347825" w:rsidP="00347825">
      <w:r>
        <w:t xml:space="preserve">  • Source: Natural Medicine</w:t>
      </w:r>
    </w:p>
    <w:p w14:paraId="658C9FD8" w14:textId="77777777" w:rsidR="00347825" w:rsidRDefault="00347825" w:rsidP="00347825">
      <w:r>
        <w:t>Synonyms:</w:t>
      </w:r>
    </w:p>
    <w:p w14:paraId="5EDD111C" w14:textId="77777777" w:rsidR="00347825" w:rsidRDefault="00347825" w:rsidP="00347825">
      <w:r>
        <w:lastRenderedPageBreak/>
        <w:t xml:space="preserve">  • Musical Games</w:t>
      </w:r>
    </w:p>
    <w:p w14:paraId="61E651BC" w14:textId="77777777" w:rsidR="00347825" w:rsidRDefault="00347825" w:rsidP="00347825">
      <w:pPr>
        <w:pStyle w:val="Heading6"/>
      </w:pPr>
      <w:bookmarkStart w:id="325" w:name="1.2.6.2.3.2_Orff_Based_Music_Therapy"/>
      <w:bookmarkStart w:id="326" w:name="_Toc210656719"/>
      <w:r>
        <w:t xml:space="preserve">1.2.6.2.3.2 </w:t>
      </w:r>
      <w:proofErr w:type="spellStart"/>
      <w:r>
        <w:t>Orff_Based_Music_Therapy</w:t>
      </w:r>
      <w:bookmarkEnd w:id="325"/>
      <w:bookmarkEnd w:id="326"/>
      <w:proofErr w:type="spellEnd"/>
    </w:p>
    <w:p w14:paraId="5BDA8F15" w14:textId="77777777" w:rsidR="00347825" w:rsidRDefault="00347825" w:rsidP="00347825">
      <w:r>
        <w:t>Definition:</w:t>
      </w:r>
    </w:p>
    <w:p w14:paraId="6AB00725" w14:textId="77777777" w:rsidR="00347825" w:rsidRDefault="00347825" w:rsidP="00347825">
      <w:r>
        <w:t xml:space="preserve">  • N/A</w:t>
      </w:r>
    </w:p>
    <w:p w14:paraId="7E0F1391" w14:textId="77777777" w:rsidR="00347825" w:rsidRDefault="00347825" w:rsidP="00347825">
      <w:r>
        <w:t>Provenance:</w:t>
      </w:r>
    </w:p>
    <w:p w14:paraId="236EAEEB" w14:textId="77777777" w:rsidR="00347825" w:rsidRDefault="00347825" w:rsidP="00347825">
      <w:r>
        <w:t xml:space="preserve">  • Source: </w:t>
      </w:r>
      <w:proofErr w:type="spellStart"/>
      <w:r>
        <w:t>CIHLex</w:t>
      </w:r>
      <w:proofErr w:type="spellEnd"/>
    </w:p>
    <w:p w14:paraId="68392FFB" w14:textId="77777777" w:rsidR="00347825" w:rsidRDefault="00347825" w:rsidP="00347825">
      <w:r>
        <w:t xml:space="preserve">  • Source: Natural Medicine</w:t>
      </w:r>
    </w:p>
    <w:p w14:paraId="74F29C61" w14:textId="77777777" w:rsidR="00347825" w:rsidRDefault="00347825" w:rsidP="00347825">
      <w:r>
        <w:t>Synonyms:</w:t>
      </w:r>
    </w:p>
    <w:p w14:paraId="1A661A2B" w14:textId="77777777" w:rsidR="00347825" w:rsidRDefault="00347825" w:rsidP="00347825">
      <w:r>
        <w:t xml:space="preserve">  • N/A</w:t>
      </w:r>
    </w:p>
    <w:p w14:paraId="5A06B0DF" w14:textId="77777777" w:rsidR="00347825" w:rsidRDefault="00347825" w:rsidP="00347825">
      <w:pPr>
        <w:pStyle w:val="Heading6"/>
      </w:pPr>
      <w:bookmarkStart w:id="327" w:name="1.2.6.2.3.3_Lyric_Analysis"/>
      <w:bookmarkStart w:id="328" w:name="_Toc210656720"/>
      <w:r>
        <w:t xml:space="preserve">1.2.6.2.3.3 </w:t>
      </w:r>
      <w:proofErr w:type="spellStart"/>
      <w:r>
        <w:t>Lyric_Analysis</w:t>
      </w:r>
      <w:bookmarkEnd w:id="327"/>
      <w:bookmarkEnd w:id="328"/>
      <w:proofErr w:type="spellEnd"/>
    </w:p>
    <w:p w14:paraId="4DBC3F44" w14:textId="77777777" w:rsidR="00347825" w:rsidRDefault="00347825" w:rsidP="00347825">
      <w:r>
        <w:t>Definition:</w:t>
      </w:r>
    </w:p>
    <w:p w14:paraId="49D3EEE4" w14:textId="77777777" w:rsidR="00347825" w:rsidRDefault="00347825" w:rsidP="00347825">
      <w:r>
        <w:t xml:space="preserve">  • N/A</w:t>
      </w:r>
    </w:p>
    <w:p w14:paraId="62807CD7" w14:textId="77777777" w:rsidR="00347825" w:rsidRDefault="00347825" w:rsidP="00347825">
      <w:r>
        <w:t>Provenance:</w:t>
      </w:r>
    </w:p>
    <w:p w14:paraId="7642200A" w14:textId="77777777" w:rsidR="00347825" w:rsidRDefault="00347825" w:rsidP="00347825">
      <w:r>
        <w:t xml:space="preserve">  • Source: </w:t>
      </w:r>
      <w:proofErr w:type="spellStart"/>
      <w:r>
        <w:t>CIHLex</w:t>
      </w:r>
      <w:proofErr w:type="spellEnd"/>
    </w:p>
    <w:p w14:paraId="61D41AF7" w14:textId="77777777" w:rsidR="00347825" w:rsidRDefault="00347825" w:rsidP="00347825">
      <w:r>
        <w:t xml:space="preserve">  • Source: Natural Medicine</w:t>
      </w:r>
    </w:p>
    <w:p w14:paraId="211B4EF9" w14:textId="77777777" w:rsidR="00347825" w:rsidRDefault="00347825" w:rsidP="00347825">
      <w:r>
        <w:t>Synonyms:</w:t>
      </w:r>
    </w:p>
    <w:p w14:paraId="2FB166BF" w14:textId="77777777" w:rsidR="00347825" w:rsidRDefault="00347825" w:rsidP="00347825">
      <w:r>
        <w:t xml:space="preserve">  • N/A</w:t>
      </w:r>
    </w:p>
    <w:p w14:paraId="43BF8162" w14:textId="77777777" w:rsidR="00347825" w:rsidRDefault="00347825" w:rsidP="00347825">
      <w:pPr>
        <w:pStyle w:val="Heading6"/>
      </w:pPr>
      <w:bookmarkStart w:id="329" w:name="1.2.6.2.3.4_Medical_Resonance_T_e414b22b"/>
      <w:bookmarkStart w:id="330" w:name="_Toc210656721"/>
      <w:r>
        <w:t xml:space="preserve">1.2.6.2.3.4 </w:t>
      </w:r>
      <w:proofErr w:type="spellStart"/>
      <w:r>
        <w:t>Medical_Resonance_Therapy_Music</w:t>
      </w:r>
      <w:bookmarkEnd w:id="329"/>
      <w:bookmarkEnd w:id="330"/>
      <w:proofErr w:type="spellEnd"/>
    </w:p>
    <w:p w14:paraId="24D357D5" w14:textId="77777777" w:rsidR="00347825" w:rsidRDefault="00347825" w:rsidP="00347825">
      <w:r>
        <w:t>Definition:</w:t>
      </w:r>
    </w:p>
    <w:p w14:paraId="5ADD47F1" w14:textId="77777777" w:rsidR="00347825" w:rsidRDefault="00347825" w:rsidP="00347825">
      <w:r>
        <w:t xml:space="preserve">  • N/A</w:t>
      </w:r>
    </w:p>
    <w:p w14:paraId="761DBFEA" w14:textId="77777777" w:rsidR="00347825" w:rsidRDefault="00347825" w:rsidP="00347825">
      <w:r>
        <w:t>Provenance:</w:t>
      </w:r>
    </w:p>
    <w:p w14:paraId="6E586C44" w14:textId="77777777" w:rsidR="00347825" w:rsidRDefault="00347825" w:rsidP="00347825">
      <w:r>
        <w:t xml:space="preserve">  • Source: </w:t>
      </w:r>
      <w:proofErr w:type="spellStart"/>
      <w:r>
        <w:t>CIHLex</w:t>
      </w:r>
      <w:proofErr w:type="spellEnd"/>
    </w:p>
    <w:p w14:paraId="513E5B12" w14:textId="77777777" w:rsidR="00347825" w:rsidRDefault="00347825" w:rsidP="00347825">
      <w:r>
        <w:t xml:space="preserve">  • Source: Natural Medicine</w:t>
      </w:r>
    </w:p>
    <w:p w14:paraId="6038B0CE" w14:textId="77777777" w:rsidR="00347825" w:rsidRDefault="00347825" w:rsidP="00347825">
      <w:r>
        <w:t>Synonyms:</w:t>
      </w:r>
    </w:p>
    <w:p w14:paraId="79E3C4EB" w14:textId="77777777" w:rsidR="00347825" w:rsidRDefault="00347825" w:rsidP="00347825">
      <w:r>
        <w:t xml:space="preserve">  • MRT-Music</w:t>
      </w:r>
    </w:p>
    <w:p w14:paraId="320675C4" w14:textId="77777777" w:rsidR="00347825" w:rsidRDefault="00347825" w:rsidP="00347825">
      <w:pPr>
        <w:pStyle w:val="Heading6"/>
      </w:pPr>
      <w:bookmarkStart w:id="331" w:name="1.2.6.2.3.5_Musical_Motor_Feedback"/>
      <w:bookmarkStart w:id="332" w:name="_Toc210656722"/>
      <w:r>
        <w:t xml:space="preserve">1.2.6.2.3.5 </w:t>
      </w:r>
      <w:proofErr w:type="spellStart"/>
      <w:r>
        <w:t>Musical_Motor_Feedback</w:t>
      </w:r>
      <w:bookmarkEnd w:id="331"/>
      <w:bookmarkEnd w:id="332"/>
      <w:proofErr w:type="spellEnd"/>
    </w:p>
    <w:p w14:paraId="3CE0A690" w14:textId="77777777" w:rsidR="00347825" w:rsidRDefault="00347825" w:rsidP="00347825">
      <w:r>
        <w:t>Definition:</w:t>
      </w:r>
    </w:p>
    <w:p w14:paraId="1162AB4C" w14:textId="77777777" w:rsidR="00347825" w:rsidRDefault="00347825" w:rsidP="00347825">
      <w:r>
        <w:t xml:space="preserve">  • N/A</w:t>
      </w:r>
    </w:p>
    <w:p w14:paraId="115232F1" w14:textId="77777777" w:rsidR="00347825" w:rsidRDefault="00347825" w:rsidP="00347825">
      <w:r>
        <w:lastRenderedPageBreak/>
        <w:t>Provenance:</w:t>
      </w:r>
    </w:p>
    <w:p w14:paraId="19790119" w14:textId="77777777" w:rsidR="00347825" w:rsidRDefault="00347825" w:rsidP="00347825">
      <w:r>
        <w:t xml:space="preserve">  • Source: </w:t>
      </w:r>
      <w:proofErr w:type="spellStart"/>
      <w:r>
        <w:t>CIHLex</w:t>
      </w:r>
      <w:proofErr w:type="spellEnd"/>
    </w:p>
    <w:p w14:paraId="522BE2BD" w14:textId="77777777" w:rsidR="00347825" w:rsidRDefault="00347825" w:rsidP="00347825">
      <w:r>
        <w:t xml:space="preserve">  • Source: Natural Medicine</w:t>
      </w:r>
    </w:p>
    <w:p w14:paraId="78A65183" w14:textId="77777777" w:rsidR="00347825" w:rsidRDefault="00347825" w:rsidP="00347825">
      <w:r>
        <w:t>Synonyms:</w:t>
      </w:r>
    </w:p>
    <w:p w14:paraId="1F91FB2A" w14:textId="77777777" w:rsidR="00347825" w:rsidRDefault="00347825" w:rsidP="00347825">
      <w:r>
        <w:t xml:space="preserve">  • N/A</w:t>
      </w:r>
    </w:p>
    <w:p w14:paraId="3E5D3560" w14:textId="77777777" w:rsidR="00347825" w:rsidRDefault="00347825" w:rsidP="00347825">
      <w:pPr>
        <w:pStyle w:val="Heading6"/>
      </w:pPr>
      <w:bookmarkStart w:id="333" w:name="1.2.6.2.3.6_Evocative_Music"/>
      <w:bookmarkStart w:id="334" w:name="_Toc210656723"/>
      <w:r>
        <w:t xml:space="preserve">1.2.6.2.3.6 </w:t>
      </w:r>
      <w:proofErr w:type="spellStart"/>
      <w:r>
        <w:t>Evocative_Music</w:t>
      </w:r>
      <w:bookmarkEnd w:id="333"/>
      <w:bookmarkEnd w:id="334"/>
      <w:proofErr w:type="spellEnd"/>
    </w:p>
    <w:p w14:paraId="18D589C8" w14:textId="77777777" w:rsidR="00347825" w:rsidRDefault="00347825" w:rsidP="00347825">
      <w:r>
        <w:t>Definition:</w:t>
      </w:r>
    </w:p>
    <w:p w14:paraId="53137254" w14:textId="77777777" w:rsidR="00347825" w:rsidRDefault="00347825" w:rsidP="00347825">
      <w:r>
        <w:t xml:space="preserve">  • N/A</w:t>
      </w:r>
    </w:p>
    <w:p w14:paraId="2C15F4F5" w14:textId="77777777" w:rsidR="00347825" w:rsidRDefault="00347825" w:rsidP="00347825">
      <w:r>
        <w:t>Provenance:</w:t>
      </w:r>
    </w:p>
    <w:p w14:paraId="616318D1" w14:textId="77777777" w:rsidR="00347825" w:rsidRDefault="00347825" w:rsidP="00347825">
      <w:r>
        <w:t xml:space="preserve">  • Source: </w:t>
      </w:r>
      <w:proofErr w:type="spellStart"/>
      <w:r>
        <w:t>CIHLex</w:t>
      </w:r>
      <w:proofErr w:type="spellEnd"/>
    </w:p>
    <w:p w14:paraId="31BC0482" w14:textId="77777777" w:rsidR="00347825" w:rsidRDefault="00347825" w:rsidP="00347825">
      <w:r>
        <w:t xml:space="preserve">  • Source: Natural Medicine</w:t>
      </w:r>
    </w:p>
    <w:p w14:paraId="1505CF5D" w14:textId="77777777" w:rsidR="00347825" w:rsidRDefault="00347825" w:rsidP="00347825">
      <w:r>
        <w:t>Synonyms:</w:t>
      </w:r>
    </w:p>
    <w:p w14:paraId="1AF0D7FD" w14:textId="77777777" w:rsidR="00347825" w:rsidRDefault="00347825" w:rsidP="00347825">
      <w:r>
        <w:t xml:space="preserve">  • N/A</w:t>
      </w:r>
    </w:p>
    <w:p w14:paraId="249AB70A" w14:textId="77777777" w:rsidR="00347825" w:rsidRDefault="00347825" w:rsidP="00347825">
      <w:pPr>
        <w:pStyle w:val="Heading6"/>
      </w:pPr>
      <w:bookmarkStart w:id="335" w:name="1.2.6.2.3.7_Raga_Therapy"/>
      <w:bookmarkStart w:id="336" w:name="_Toc210656724"/>
      <w:r>
        <w:t xml:space="preserve">1.2.6.2.3.7 </w:t>
      </w:r>
      <w:proofErr w:type="spellStart"/>
      <w:r>
        <w:t>Raga_Therapy</w:t>
      </w:r>
      <w:bookmarkEnd w:id="335"/>
      <w:bookmarkEnd w:id="336"/>
      <w:proofErr w:type="spellEnd"/>
    </w:p>
    <w:p w14:paraId="5E6CC1F7" w14:textId="77777777" w:rsidR="00347825" w:rsidRDefault="00347825" w:rsidP="00347825">
      <w:r>
        <w:t>Definition:</w:t>
      </w:r>
    </w:p>
    <w:p w14:paraId="0D59F793" w14:textId="77777777" w:rsidR="00347825" w:rsidRDefault="00347825" w:rsidP="00347825">
      <w:r>
        <w:t xml:space="preserve">  • N/A</w:t>
      </w:r>
    </w:p>
    <w:p w14:paraId="4F7B89E2" w14:textId="77777777" w:rsidR="00347825" w:rsidRDefault="00347825" w:rsidP="00347825">
      <w:r>
        <w:t>Provenance:</w:t>
      </w:r>
    </w:p>
    <w:p w14:paraId="516587E1" w14:textId="77777777" w:rsidR="00347825" w:rsidRDefault="00347825" w:rsidP="00347825">
      <w:r>
        <w:t xml:space="preserve">  • Source: </w:t>
      </w:r>
      <w:proofErr w:type="spellStart"/>
      <w:r>
        <w:t>CIHLex</w:t>
      </w:r>
      <w:proofErr w:type="spellEnd"/>
    </w:p>
    <w:p w14:paraId="3F1AA857" w14:textId="77777777" w:rsidR="00347825" w:rsidRDefault="00347825" w:rsidP="00347825">
      <w:r>
        <w:t xml:space="preserve">  • Source: Natural Medicine</w:t>
      </w:r>
    </w:p>
    <w:p w14:paraId="7CB8F721" w14:textId="77777777" w:rsidR="00347825" w:rsidRDefault="00347825" w:rsidP="00347825">
      <w:r>
        <w:t>Synonyms:</w:t>
      </w:r>
    </w:p>
    <w:p w14:paraId="5EEDB1E9" w14:textId="77777777" w:rsidR="00347825" w:rsidRDefault="00347825" w:rsidP="00347825">
      <w:r>
        <w:t xml:space="preserve">  • Ragas</w:t>
      </w:r>
    </w:p>
    <w:p w14:paraId="5FCF1A79" w14:textId="77777777" w:rsidR="00347825" w:rsidRDefault="00347825" w:rsidP="00347825">
      <w:pPr>
        <w:pStyle w:val="Heading6"/>
      </w:pPr>
      <w:bookmarkStart w:id="337" w:name="1.2.6.2.3.8_Dinner_Music_Intervention"/>
      <w:bookmarkStart w:id="338" w:name="_Toc210656725"/>
      <w:r>
        <w:t xml:space="preserve">1.2.6.2.3.8 </w:t>
      </w:r>
      <w:proofErr w:type="spellStart"/>
      <w:r>
        <w:t>Dinner_Music_Intervention</w:t>
      </w:r>
      <w:bookmarkEnd w:id="337"/>
      <w:bookmarkEnd w:id="338"/>
      <w:proofErr w:type="spellEnd"/>
    </w:p>
    <w:p w14:paraId="27378434" w14:textId="77777777" w:rsidR="00347825" w:rsidRDefault="00347825" w:rsidP="00347825">
      <w:r>
        <w:t>Definition:</w:t>
      </w:r>
    </w:p>
    <w:p w14:paraId="17D7761E" w14:textId="77777777" w:rsidR="00347825" w:rsidRDefault="00347825" w:rsidP="00347825">
      <w:r>
        <w:t xml:space="preserve">  • N/A</w:t>
      </w:r>
    </w:p>
    <w:p w14:paraId="3FDB0B5B" w14:textId="77777777" w:rsidR="00347825" w:rsidRDefault="00347825" w:rsidP="00347825">
      <w:r>
        <w:t>Provenance:</w:t>
      </w:r>
    </w:p>
    <w:p w14:paraId="514F6D36" w14:textId="77777777" w:rsidR="00347825" w:rsidRDefault="00347825" w:rsidP="00347825">
      <w:r>
        <w:t xml:space="preserve">  • Source: </w:t>
      </w:r>
      <w:proofErr w:type="spellStart"/>
      <w:r>
        <w:t>CIHLex</w:t>
      </w:r>
      <w:proofErr w:type="spellEnd"/>
    </w:p>
    <w:p w14:paraId="6F1D9192" w14:textId="77777777" w:rsidR="00347825" w:rsidRDefault="00347825" w:rsidP="00347825">
      <w:r>
        <w:t xml:space="preserve">  • Source: Natural Medicine</w:t>
      </w:r>
    </w:p>
    <w:p w14:paraId="5C668FE3" w14:textId="77777777" w:rsidR="00347825" w:rsidRDefault="00347825" w:rsidP="00347825">
      <w:r>
        <w:lastRenderedPageBreak/>
        <w:t>Synonyms:</w:t>
      </w:r>
    </w:p>
    <w:p w14:paraId="65AAEF6C" w14:textId="77777777" w:rsidR="00347825" w:rsidRDefault="00347825" w:rsidP="00347825">
      <w:r>
        <w:t xml:space="preserve">  • N/A</w:t>
      </w:r>
    </w:p>
    <w:p w14:paraId="69AFFB04" w14:textId="77777777" w:rsidR="00347825" w:rsidRDefault="00347825" w:rsidP="00347825">
      <w:pPr>
        <w:pStyle w:val="Heading6"/>
      </w:pPr>
      <w:bookmarkStart w:id="339" w:name="1.2.6.2.3.9_Active_Music_Therapy"/>
      <w:bookmarkStart w:id="340" w:name="_Toc210656726"/>
      <w:r>
        <w:t xml:space="preserve">1.2.6.2.3.9 </w:t>
      </w:r>
      <w:proofErr w:type="spellStart"/>
      <w:r>
        <w:t>Active_Music_Therapy</w:t>
      </w:r>
      <w:bookmarkEnd w:id="339"/>
      <w:bookmarkEnd w:id="340"/>
      <w:proofErr w:type="spellEnd"/>
    </w:p>
    <w:p w14:paraId="1F3DC12A" w14:textId="77777777" w:rsidR="00347825" w:rsidRDefault="00347825" w:rsidP="00347825">
      <w:r>
        <w:t>Definition:</w:t>
      </w:r>
    </w:p>
    <w:p w14:paraId="1F2833A3" w14:textId="77777777" w:rsidR="00347825" w:rsidRDefault="00347825" w:rsidP="00347825">
      <w:r>
        <w:t xml:space="preserve">  • N/A</w:t>
      </w:r>
    </w:p>
    <w:p w14:paraId="6451C3B6" w14:textId="77777777" w:rsidR="00347825" w:rsidRDefault="00347825" w:rsidP="00347825">
      <w:r>
        <w:t>Provenance:</w:t>
      </w:r>
    </w:p>
    <w:p w14:paraId="2FCE129B" w14:textId="77777777" w:rsidR="00347825" w:rsidRDefault="00347825" w:rsidP="00347825">
      <w:r>
        <w:t xml:space="preserve">  • Source: </w:t>
      </w:r>
      <w:proofErr w:type="spellStart"/>
      <w:r>
        <w:t>CIHLex</w:t>
      </w:r>
      <w:proofErr w:type="spellEnd"/>
    </w:p>
    <w:p w14:paraId="0FAC96F5" w14:textId="77777777" w:rsidR="00347825" w:rsidRDefault="00347825" w:rsidP="00347825">
      <w:r>
        <w:t xml:space="preserve">  • Source: Natural Medicine</w:t>
      </w:r>
    </w:p>
    <w:p w14:paraId="6B27F5E4" w14:textId="77777777" w:rsidR="00347825" w:rsidRDefault="00347825" w:rsidP="00347825">
      <w:r>
        <w:t>Synonyms:</w:t>
      </w:r>
    </w:p>
    <w:p w14:paraId="77111134" w14:textId="77777777" w:rsidR="00347825" w:rsidRDefault="00347825" w:rsidP="00347825">
      <w:r>
        <w:t xml:space="preserve">  • N/A</w:t>
      </w:r>
    </w:p>
    <w:p w14:paraId="64CDEEF3" w14:textId="77777777" w:rsidR="00347825" w:rsidRDefault="00347825" w:rsidP="00347825">
      <w:pPr>
        <w:pStyle w:val="Heading7"/>
      </w:pPr>
      <w:bookmarkStart w:id="341" w:name="1.2.6.2.3.9.1_Interactive_Music_Therapy"/>
      <w:bookmarkStart w:id="342" w:name="_Toc210656727"/>
      <w:r>
        <w:t xml:space="preserve">1.2.6.2.3.9.1 </w:t>
      </w:r>
      <w:proofErr w:type="spellStart"/>
      <w:r>
        <w:t>Interactive_Music_Therapy</w:t>
      </w:r>
      <w:bookmarkEnd w:id="341"/>
      <w:bookmarkEnd w:id="342"/>
      <w:proofErr w:type="spellEnd"/>
    </w:p>
    <w:p w14:paraId="4B54D23E" w14:textId="77777777" w:rsidR="00347825" w:rsidRDefault="00347825" w:rsidP="00347825">
      <w:r>
        <w:t>Definition:</w:t>
      </w:r>
    </w:p>
    <w:p w14:paraId="101278EE" w14:textId="77777777" w:rsidR="00347825" w:rsidRDefault="00347825" w:rsidP="00347825">
      <w:r>
        <w:t xml:space="preserve">  • N/A</w:t>
      </w:r>
    </w:p>
    <w:p w14:paraId="2FB60539" w14:textId="77777777" w:rsidR="00347825" w:rsidRDefault="00347825" w:rsidP="00347825">
      <w:r>
        <w:t>Provenance:</w:t>
      </w:r>
    </w:p>
    <w:p w14:paraId="74F32F79" w14:textId="77777777" w:rsidR="00347825" w:rsidRDefault="00347825" w:rsidP="00347825">
      <w:r>
        <w:t xml:space="preserve">  • Source: </w:t>
      </w:r>
      <w:proofErr w:type="spellStart"/>
      <w:r>
        <w:t>CIHLex</w:t>
      </w:r>
      <w:proofErr w:type="spellEnd"/>
    </w:p>
    <w:p w14:paraId="30713802" w14:textId="77777777" w:rsidR="00347825" w:rsidRDefault="00347825" w:rsidP="00347825">
      <w:r>
        <w:t xml:space="preserve">  • Source: Natural Medicine</w:t>
      </w:r>
    </w:p>
    <w:p w14:paraId="027E72BB" w14:textId="77777777" w:rsidR="00347825" w:rsidRDefault="00347825" w:rsidP="00347825">
      <w:r>
        <w:t>Synonyms:</w:t>
      </w:r>
    </w:p>
    <w:p w14:paraId="480426C8" w14:textId="77777777" w:rsidR="00347825" w:rsidRDefault="00347825" w:rsidP="00347825">
      <w:r>
        <w:t xml:space="preserve">  • N/A</w:t>
      </w:r>
    </w:p>
    <w:p w14:paraId="62509EFF" w14:textId="77777777" w:rsidR="00347825" w:rsidRDefault="00347825" w:rsidP="00347825">
      <w:pPr>
        <w:pStyle w:val="Heading6"/>
      </w:pPr>
      <w:bookmarkStart w:id="343" w:name="1.2.6.2.3.10_Music_Based_Imagery"/>
      <w:bookmarkStart w:id="344" w:name="_Toc210656728"/>
      <w:r>
        <w:t xml:space="preserve">1.2.6.2.3.10 </w:t>
      </w:r>
      <w:proofErr w:type="spellStart"/>
      <w:r>
        <w:t>Music_Based_Imagery</w:t>
      </w:r>
      <w:bookmarkEnd w:id="343"/>
      <w:bookmarkEnd w:id="344"/>
      <w:proofErr w:type="spellEnd"/>
    </w:p>
    <w:p w14:paraId="49F09366" w14:textId="77777777" w:rsidR="00347825" w:rsidRDefault="00347825" w:rsidP="00347825">
      <w:r>
        <w:t>Definition:</w:t>
      </w:r>
    </w:p>
    <w:p w14:paraId="2D538613" w14:textId="77777777" w:rsidR="00347825" w:rsidRDefault="00347825" w:rsidP="00347825">
      <w:r>
        <w:t xml:space="preserve">  • N/A</w:t>
      </w:r>
    </w:p>
    <w:p w14:paraId="784B4E75" w14:textId="77777777" w:rsidR="00347825" w:rsidRDefault="00347825" w:rsidP="00347825">
      <w:r>
        <w:t>Provenance:</w:t>
      </w:r>
    </w:p>
    <w:p w14:paraId="7C0DCA3F" w14:textId="77777777" w:rsidR="00347825" w:rsidRDefault="00347825" w:rsidP="00347825">
      <w:r>
        <w:t xml:space="preserve">  • Source: </w:t>
      </w:r>
      <w:proofErr w:type="spellStart"/>
      <w:r>
        <w:t>CIHLex</w:t>
      </w:r>
      <w:proofErr w:type="spellEnd"/>
    </w:p>
    <w:p w14:paraId="3814DAE2" w14:textId="77777777" w:rsidR="00347825" w:rsidRDefault="00347825" w:rsidP="00347825">
      <w:r>
        <w:t xml:space="preserve">  • Source: Natural Medicine</w:t>
      </w:r>
    </w:p>
    <w:p w14:paraId="131DDDA8" w14:textId="77777777" w:rsidR="00347825" w:rsidRDefault="00347825" w:rsidP="00347825">
      <w:r>
        <w:t>Synonyms:</w:t>
      </w:r>
    </w:p>
    <w:p w14:paraId="7BCD296E" w14:textId="77777777" w:rsidR="00347825" w:rsidRDefault="00347825" w:rsidP="00347825">
      <w:r>
        <w:t xml:space="preserve">  • Guided Imagery and Music</w:t>
      </w:r>
    </w:p>
    <w:p w14:paraId="08BB5208" w14:textId="77777777" w:rsidR="00347825" w:rsidRDefault="00347825" w:rsidP="00347825">
      <w:pPr>
        <w:pStyle w:val="Heading6"/>
      </w:pPr>
      <w:bookmarkStart w:id="345" w:name="1.2.6.2.3.11_Individualized_Mus_ea60d7d9"/>
      <w:bookmarkStart w:id="346" w:name="_Toc210656729"/>
      <w:r>
        <w:t xml:space="preserve">1.2.6.2.3.11 </w:t>
      </w:r>
      <w:proofErr w:type="spellStart"/>
      <w:r>
        <w:t>Individualized_Music_Focused_Auditory_Therapy</w:t>
      </w:r>
      <w:bookmarkEnd w:id="345"/>
      <w:bookmarkEnd w:id="346"/>
      <w:proofErr w:type="spellEnd"/>
    </w:p>
    <w:p w14:paraId="1546B422" w14:textId="77777777" w:rsidR="00347825" w:rsidRDefault="00347825" w:rsidP="00347825">
      <w:r>
        <w:t>Definition:</w:t>
      </w:r>
    </w:p>
    <w:p w14:paraId="54792ACE" w14:textId="77777777" w:rsidR="00347825" w:rsidRDefault="00347825" w:rsidP="00347825">
      <w:r>
        <w:lastRenderedPageBreak/>
        <w:t xml:space="preserve">  • N/A</w:t>
      </w:r>
    </w:p>
    <w:p w14:paraId="476C125A" w14:textId="77777777" w:rsidR="00347825" w:rsidRDefault="00347825" w:rsidP="00347825">
      <w:r>
        <w:t>Provenance:</w:t>
      </w:r>
    </w:p>
    <w:p w14:paraId="1808E7A8" w14:textId="77777777" w:rsidR="00347825" w:rsidRDefault="00347825" w:rsidP="00347825">
      <w:r>
        <w:t xml:space="preserve">  • Source: </w:t>
      </w:r>
      <w:proofErr w:type="spellStart"/>
      <w:r>
        <w:t>CIHLex</w:t>
      </w:r>
      <w:proofErr w:type="spellEnd"/>
    </w:p>
    <w:p w14:paraId="28ABCD28" w14:textId="77777777" w:rsidR="00347825" w:rsidRDefault="00347825" w:rsidP="00347825">
      <w:r>
        <w:t xml:space="preserve">  • Source: Natural Medicine</w:t>
      </w:r>
    </w:p>
    <w:p w14:paraId="61EA490D" w14:textId="77777777" w:rsidR="00347825" w:rsidRDefault="00347825" w:rsidP="00347825">
      <w:r>
        <w:t>Synonyms:</w:t>
      </w:r>
    </w:p>
    <w:p w14:paraId="74016989" w14:textId="77777777" w:rsidR="00347825" w:rsidRDefault="00347825" w:rsidP="00347825">
      <w:r>
        <w:t xml:space="preserve">  • N/A</w:t>
      </w:r>
    </w:p>
    <w:p w14:paraId="753AA999" w14:textId="77777777" w:rsidR="00347825" w:rsidRDefault="00347825" w:rsidP="00347825">
      <w:pPr>
        <w:pStyle w:val="Heading6"/>
      </w:pPr>
      <w:bookmarkStart w:id="347" w:name="1.2.6.2.3.12_Lullaby_Therapy"/>
      <w:bookmarkStart w:id="348" w:name="_Toc210656730"/>
      <w:r>
        <w:t xml:space="preserve">1.2.6.2.3.12 </w:t>
      </w:r>
      <w:proofErr w:type="spellStart"/>
      <w:r>
        <w:t>Lullaby_Therapy</w:t>
      </w:r>
      <w:bookmarkEnd w:id="347"/>
      <w:bookmarkEnd w:id="348"/>
      <w:proofErr w:type="spellEnd"/>
    </w:p>
    <w:p w14:paraId="66894419" w14:textId="77777777" w:rsidR="00347825" w:rsidRDefault="00347825" w:rsidP="00347825">
      <w:r>
        <w:t>Definition:</w:t>
      </w:r>
    </w:p>
    <w:p w14:paraId="3B06541D" w14:textId="77777777" w:rsidR="00347825" w:rsidRDefault="00347825" w:rsidP="00347825">
      <w:r>
        <w:t xml:space="preserve">  • N/A</w:t>
      </w:r>
    </w:p>
    <w:p w14:paraId="7CD5BEFD" w14:textId="77777777" w:rsidR="00347825" w:rsidRDefault="00347825" w:rsidP="00347825">
      <w:r>
        <w:t>Provenance:</w:t>
      </w:r>
    </w:p>
    <w:p w14:paraId="2F0CE3AD" w14:textId="77777777" w:rsidR="00347825" w:rsidRDefault="00347825" w:rsidP="00347825">
      <w:r>
        <w:t xml:space="preserve">  • Source: </w:t>
      </w:r>
      <w:proofErr w:type="spellStart"/>
      <w:r>
        <w:t>CIHLex</w:t>
      </w:r>
      <w:proofErr w:type="spellEnd"/>
    </w:p>
    <w:p w14:paraId="1C872FC1" w14:textId="77777777" w:rsidR="00347825" w:rsidRDefault="00347825" w:rsidP="00347825">
      <w:r>
        <w:t xml:space="preserve">  • Source: Natural Medicine</w:t>
      </w:r>
    </w:p>
    <w:p w14:paraId="093FB2AB" w14:textId="77777777" w:rsidR="00347825" w:rsidRDefault="00347825" w:rsidP="00347825">
      <w:r>
        <w:t>Synonyms:</w:t>
      </w:r>
    </w:p>
    <w:p w14:paraId="6BB5FC65" w14:textId="77777777" w:rsidR="00347825" w:rsidRDefault="00347825" w:rsidP="00347825">
      <w:r>
        <w:t xml:space="preserve">  • N/A</w:t>
      </w:r>
    </w:p>
    <w:p w14:paraId="3FA0AA53" w14:textId="77777777" w:rsidR="00347825" w:rsidRDefault="00347825" w:rsidP="00347825">
      <w:pPr>
        <w:pStyle w:val="Heading6"/>
      </w:pPr>
      <w:bookmarkStart w:id="349" w:name="1.2.6.2.3.13_Music_Reinforced_Therapy"/>
      <w:bookmarkStart w:id="350" w:name="_Toc210656731"/>
      <w:r>
        <w:t xml:space="preserve">1.2.6.2.3.13 </w:t>
      </w:r>
      <w:proofErr w:type="spellStart"/>
      <w:r>
        <w:t>Music_Reinforced_Therapy</w:t>
      </w:r>
      <w:bookmarkEnd w:id="349"/>
      <w:bookmarkEnd w:id="350"/>
      <w:proofErr w:type="spellEnd"/>
    </w:p>
    <w:p w14:paraId="11B300E8" w14:textId="77777777" w:rsidR="00347825" w:rsidRDefault="00347825" w:rsidP="00347825">
      <w:r>
        <w:t>Definition:</w:t>
      </w:r>
    </w:p>
    <w:p w14:paraId="1B367417" w14:textId="77777777" w:rsidR="00347825" w:rsidRDefault="00347825" w:rsidP="00347825">
      <w:r>
        <w:t xml:space="preserve">  • N/A</w:t>
      </w:r>
    </w:p>
    <w:p w14:paraId="1310457D" w14:textId="77777777" w:rsidR="00347825" w:rsidRDefault="00347825" w:rsidP="00347825">
      <w:r>
        <w:t>Provenance:</w:t>
      </w:r>
    </w:p>
    <w:p w14:paraId="7246898D" w14:textId="77777777" w:rsidR="00347825" w:rsidRDefault="00347825" w:rsidP="00347825">
      <w:r>
        <w:t xml:space="preserve">  • Source: </w:t>
      </w:r>
      <w:proofErr w:type="spellStart"/>
      <w:r>
        <w:t>CIHLex</w:t>
      </w:r>
      <w:proofErr w:type="spellEnd"/>
    </w:p>
    <w:p w14:paraId="1717C875" w14:textId="77777777" w:rsidR="00347825" w:rsidRDefault="00347825" w:rsidP="00347825">
      <w:r>
        <w:t xml:space="preserve">  • Source: Natural Medicine</w:t>
      </w:r>
    </w:p>
    <w:p w14:paraId="0671E914" w14:textId="77777777" w:rsidR="00347825" w:rsidRDefault="00347825" w:rsidP="00347825">
      <w:r>
        <w:t>Synonyms:</w:t>
      </w:r>
    </w:p>
    <w:p w14:paraId="5B075D0F" w14:textId="77777777" w:rsidR="00347825" w:rsidRDefault="00347825" w:rsidP="00347825">
      <w:r>
        <w:t xml:space="preserve">  • N/A</w:t>
      </w:r>
    </w:p>
    <w:p w14:paraId="4489FC83" w14:textId="77777777" w:rsidR="00347825" w:rsidRDefault="00347825" w:rsidP="00347825">
      <w:pPr>
        <w:pStyle w:val="Heading6"/>
      </w:pPr>
      <w:bookmarkStart w:id="351" w:name="1.2.6.2.3.14_Instructional_Music_Therapy"/>
      <w:bookmarkStart w:id="352" w:name="_Toc210656732"/>
      <w:r>
        <w:t xml:space="preserve">1.2.6.2.3.14 </w:t>
      </w:r>
      <w:proofErr w:type="spellStart"/>
      <w:r>
        <w:t>Instructional_Music_Therapy</w:t>
      </w:r>
      <w:bookmarkEnd w:id="351"/>
      <w:bookmarkEnd w:id="352"/>
      <w:proofErr w:type="spellEnd"/>
    </w:p>
    <w:p w14:paraId="7CA9154A" w14:textId="77777777" w:rsidR="00347825" w:rsidRDefault="00347825" w:rsidP="00347825">
      <w:r>
        <w:t>Definition:</w:t>
      </w:r>
    </w:p>
    <w:p w14:paraId="7DA2A0B4" w14:textId="77777777" w:rsidR="00347825" w:rsidRDefault="00347825" w:rsidP="00347825">
      <w:r>
        <w:t xml:space="preserve">  • N/A</w:t>
      </w:r>
    </w:p>
    <w:p w14:paraId="62FC1E16" w14:textId="77777777" w:rsidR="00347825" w:rsidRDefault="00347825" w:rsidP="00347825">
      <w:r>
        <w:t>Provenance:</w:t>
      </w:r>
    </w:p>
    <w:p w14:paraId="7D1B2634" w14:textId="77777777" w:rsidR="00347825" w:rsidRDefault="00347825" w:rsidP="00347825">
      <w:r>
        <w:t xml:space="preserve">  • Source: </w:t>
      </w:r>
      <w:proofErr w:type="spellStart"/>
      <w:r>
        <w:t>CIHLex</w:t>
      </w:r>
      <w:proofErr w:type="spellEnd"/>
    </w:p>
    <w:p w14:paraId="15958E88" w14:textId="77777777" w:rsidR="00347825" w:rsidRDefault="00347825" w:rsidP="00347825">
      <w:r>
        <w:lastRenderedPageBreak/>
        <w:t xml:space="preserve">  • Source: Natural Medicine</w:t>
      </w:r>
    </w:p>
    <w:p w14:paraId="2589B1C7" w14:textId="77777777" w:rsidR="00347825" w:rsidRDefault="00347825" w:rsidP="00347825">
      <w:r>
        <w:t>Synonyms:</w:t>
      </w:r>
    </w:p>
    <w:p w14:paraId="2E75E5E0" w14:textId="77777777" w:rsidR="00347825" w:rsidRDefault="00347825" w:rsidP="00347825">
      <w:r>
        <w:t xml:space="preserve">  • N/A</w:t>
      </w:r>
    </w:p>
    <w:p w14:paraId="7C00A042" w14:textId="77777777" w:rsidR="00347825" w:rsidRDefault="00347825" w:rsidP="00347825">
      <w:pPr>
        <w:pStyle w:val="Heading6"/>
      </w:pPr>
      <w:bookmarkStart w:id="353" w:name="1.2.6.2.3.15_Improvisational_Mu_aea06ee5"/>
      <w:bookmarkStart w:id="354" w:name="_Toc210656733"/>
      <w:r>
        <w:t xml:space="preserve">1.2.6.2.3.15 </w:t>
      </w:r>
      <w:proofErr w:type="spellStart"/>
      <w:r>
        <w:t>Improvisational_Music_Therapy</w:t>
      </w:r>
      <w:bookmarkEnd w:id="353"/>
      <w:bookmarkEnd w:id="354"/>
      <w:proofErr w:type="spellEnd"/>
    </w:p>
    <w:p w14:paraId="3F10F4AB" w14:textId="77777777" w:rsidR="00347825" w:rsidRDefault="00347825" w:rsidP="00347825">
      <w:r>
        <w:t>Definition:</w:t>
      </w:r>
    </w:p>
    <w:p w14:paraId="08872528" w14:textId="77777777" w:rsidR="00347825" w:rsidRDefault="00347825" w:rsidP="00347825">
      <w:r>
        <w:t xml:space="preserve">  • N/A</w:t>
      </w:r>
    </w:p>
    <w:p w14:paraId="43A92BA0" w14:textId="77777777" w:rsidR="00347825" w:rsidRDefault="00347825" w:rsidP="00347825">
      <w:r>
        <w:t>Provenance:</w:t>
      </w:r>
    </w:p>
    <w:p w14:paraId="4BFB6687" w14:textId="77777777" w:rsidR="00347825" w:rsidRDefault="00347825" w:rsidP="00347825">
      <w:r>
        <w:t xml:space="preserve">  • Source: </w:t>
      </w:r>
      <w:proofErr w:type="spellStart"/>
      <w:r>
        <w:t>CIHLex</w:t>
      </w:r>
      <w:proofErr w:type="spellEnd"/>
    </w:p>
    <w:p w14:paraId="069914E0" w14:textId="77777777" w:rsidR="00347825" w:rsidRDefault="00347825" w:rsidP="00347825">
      <w:r>
        <w:t xml:space="preserve">  • Source: Natural Medicine</w:t>
      </w:r>
    </w:p>
    <w:p w14:paraId="39C281F5" w14:textId="77777777" w:rsidR="00347825" w:rsidRDefault="00347825" w:rsidP="00347825">
      <w:r>
        <w:t>Synonyms:</w:t>
      </w:r>
    </w:p>
    <w:p w14:paraId="760070C3" w14:textId="77777777" w:rsidR="00347825" w:rsidRDefault="00347825" w:rsidP="00347825">
      <w:r>
        <w:t xml:space="preserve">  • N/A</w:t>
      </w:r>
    </w:p>
    <w:p w14:paraId="09F2E41A" w14:textId="77777777" w:rsidR="00347825" w:rsidRDefault="00347825" w:rsidP="00347825">
      <w:pPr>
        <w:pStyle w:val="Heading6"/>
      </w:pPr>
      <w:bookmarkStart w:id="355" w:name="1.2.6.2.3.16_Group_Chanting_and_Singing"/>
      <w:bookmarkStart w:id="356" w:name="_Toc210656734"/>
      <w:r>
        <w:t xml:space="preserve">1.2.6.2.3.16 </w:t>
      </w:r>
      <w:proofErr w:type="spellStart"/>
      <w:r>
        <w:t>Group_Chanting_and_Singing</w:t>
      </w:r>
      <w:bookmarkEnd w:id="355"/>
      <w:bookmarkEnd w:id="356"/>
      <w:proofErr w:type="spellEnd"/>
    </w:p>
    <w:p w14:paraId="46256547" w14:textId="77777777" w:rsidR="00347825" w:rsidRDefault="00347825" w:rsidP="00347825">
      <w:r>
        <w:t>Definition:</w:t>
      </w:r>
    </w:p>
    <w:p w14:paraId="23AB3899" w14:textId="77777777" w:rsidR="00347825" w:rsidRDefault="00347825" w:rsidP="00347825">
      <w:r>
        <w:t xml:space="preserve">  • N/A</w:t>
      </w:r>
    </w:p>
    <w:p w14:paraId="7AA71D52" w14:textId="77777777" w:rsidR="00347825" w:rsidRDefault="00347825" w:rsidP="00347825">
      <w:r>
        <w:t>Provenance:</w:t>
      </w:r>
    </w:p>
    <w:p w14:paraId="781CC786" w14:textId="77777777" w:rsidR="00347825" w:rsidRDefault="00347825" w:rsidP="00347825">
      <w:r>
        <w:t xml:space="preserve">  • Source: </w:t>
      </w:r>
      <w:proofErr w:type="spellStart"/>
      <w:r>
        <w:t>CIHLex</w:t>
      </w:r>
      <w:proofErr w:type="spellEnd"/>
    </w:p>
    <w:p w14:paraId="031F5FE3" w14:textId="77777777" w:rsidR="00347825" w:rsidRDefault="00347825" w:rsidP="00347825">
      <w:r>
        <w:t xml:space="preserve">  • Source: Natural Medicine</w:t>
      </w:r>
    </w:p>
    <w:p w14:paraId="65AE32D9" w14:textId="77777777" w:rsidR="00347825" w:rsidRDefault="00347825" w:rsidP="00347825">
      <w:r>
        <w:t>Synonyms:</w:t>
      </w:r>
    </w:p>
    <w:p w14:paraId="66E18F31" w14:textId="77777777" w:rsidR="00347825" w:rsidRDefault="00347825" w:rsidP="00347825">
      <w:r>
        <w:t xml:space="preserve">  • N/A</w:t>
      </w:r>
    </w:p>
    <w:p w14:paraId="763F2BE8" w14:textId="77777777" w:rsidR="00347825" w:rsidRDefault="00347825" w:rsidP="00347825">
      <w:pPr>
        <w:pStyle w:val="Heading6"/>
      </w:pPr>
      <w:bookmarkStart w:id="357" w:name="1.2.6.2.3.17_Music_Listening_In_18981c46"/>
      <w:bookmarkStart w:id="358" w:name="_Toc210656735"/>
      <w:r>
        <w:t xml:space="preserve">1.2.6.2.3.17 </w:t>
      </w:r>
      <w:proofErr w:type="spellStart"/>
      <w:r>
        <w:t>Music_Listening_Intervention</w:t>
      </w:r>
      <w:bookmarkEnd w:id="357"/>
      <w:bookmarkEnd w:id="358"/>
      <w:proofErr w:type="spellEnd"/>
    </w:p>
    <w:p w14:paraId="70844CB4" w14:textId="77777777" w:rsidR="00347825" w:rsidRDefault="00347825" w:rsidP="00347825">
      <w:r>
        <w:t>Definition:</w:t>
      </w:r>
    </w:p>
    <w:p w14:paraId="1E7F851C" w14:textId="77777777" w:rsidR="00347825" w:rsidRDefault="00347825" w:rsidP="00347825">
      <w:r>
        <w:t xml:space="preserve">  • N/A</w:t>
      </w:r>
    </w:p>
    <w:p w14:paraId="1D22566B" w14:textId="77777777" w:rsidR="00347825" w:rsidRDefault="00347825" w:rsidP="00347825">
      <w:r>
        <w:t>Provenance:</w:t>
      </w:r>
    </w:p>
    <w:p w14:paraId="495A1924" w14:textId="77777777" w:rsidR="00347825" w:rsidRDefault="00347825" w:rsidP="00347825">
      <w:r>
        <w:t xml:space="preserve">  • Source: </w:t>
      </w:r>
      <w:proofErr w:type="spellStart"/>
      <w:r>
        <w:t>CIHLex</w:t>
      </w:r>
      <w:proofErr w:type="spellEnd"/>
    </w:p>
    <w:p w14:paraId="208364DA" w14:textId="77777777" w:rsidR="00347825" w:rsidRDefault="00347825" w:rsidP="00347825">
      <w:r>
        <w:t xml:space="preserve">  • Source: Natural Medicine</w:t>
      </w:r>
    </w:p>
    <w:p w14:paraId="6BC0D2D0" w14:textId="77777777" w:rsidR="00347825" w:rsidRDefault="00347825" w:rsidP="00347825">
      <w:r>
        <w:t>Synonyms:</w:t>
      </w:r>
    </w:p>
    <w:p w14:paraId="5F646AAD" w14:textId="77777777" w:rsidR="00347825" w:rsidRDefault="00347825" w:rsidP="00347825">
      <w:r>
        <w:t xml:space="preserve">  • N/A</w:t>
      </w:r>
    </w:p>
    <w:p w14:paraId="2A5D4517" w14:textId="77777777" w:rsidR="00347825" w:rsidRDefault="00347825" w:rsidP="00347825">
      <w:pPr>
        <w:pStyle w:val="Heading6"/>
      </w:pPr>
      <w:bookmarkStart w:id="359" w:name="1.2.6.2.3.18_Musicokinetic_Therapy"/>
      <w:bookmarkStart w:id="360" w:name="_Toc210656736"/>
      <w:r>
        <w:lastRenderedPageBreak/>
        <w:t xml:space="preserve">1.2.6.2.3.18 </w:t>
      </w:r>
      <w:proofErr w:type="spellStart"/>
      <w:r>
        <w:t>Musicokinetic_Therapy</w:t>
      </w:r>
      <w:bookmarkEnd w:id="359"/>
      <w:bookmarkEnd w:id="360"/>
      <w:proofErr w:type="spellEnd"/>
    </w:p>
    <w:p w14:paraId="57305FD1" w14:textId="77777777" w:rsidR="00347825" w:rsidRDefault="00347825" w:rsidP="00347825">
      <w:r>
        <w:t>Definition:</w:t>
      </w:r>
    </w:p>
    <w:p w14:paraId="75D8B44E" w14:textId="77777777" w:rsidR="00347825" w:rsidRDefault="00347825" w:rsidP="00347825">
      <w:r>
        <w:t xml:space="preserve">  • N/A</w:t>
      </w:r>
    </w:p>
    <w:p w14:paraId="158A1D4F" w14:textId="77777777" w:rsidR="00347825" w:rsidRDefault="00347825" w:rsidP="00347825">
      <w:r>
        <w:t>Provenance:</w:t>
      </w:r>
    </w:p>
    <w:p w14:paraId="6E9314AC" w14:textId="77777777" w:rsidR="00347825" w:rsidRDefault="00347825" w:rsidP="00347825">
      <w:r>
        <w:t xml:space="preserve">  • Source: </w:t>
      </w:r>
      <w:proofErr w:type="spellStart"/>
      <w:r>
        <w:t>CIHLex</w:t>
      </w:r>
      <w:proofErr w:type="spellEnd"/>
    </w:p>
    <w:p w14:paraId="1B8CF46F" w14:textId="77777777" w:rsidR="00347825" w:rsidRDefault="00347825" w:rsidP="00347825">
      <w:r>
        <w:t xml:space="preserve">  • Source: Natural Medicine</w:t>
      </w:r>
    </w:p>
    <w:p w14:paraId="098A1A2C" w14:textId="77777777" w:rsidR="00347825" w:rsidRDefault="00347825" w:rsidP="00347825">
      <w:r>
        <w:t>Synonyms:</w:t>
      </w:r>
    </w:p>
    <w:p w14:paraId="121AC747" w14:textId="77777777" w:rsidR="00347825" w:rsidRDefault="00347825" w:rsidP="00347825">
      <w:r>
        <w:t xml:space="preserve">  • N/A</w:t>
      </w:r>
    </w:p>
    <w:p w14:paraId="285BB899" w14:textId="77777777" w:rsidR="00347825" w:rsidRDefault="00347825" w:rsidP="00347825">
      <w:pPr>
        <w:pStyle w:val="Heading6"/>
      </w:pPr>
      <w:bookmarkStart w:id="361" w:name="1.2.6.2.3.19_Calming_Music_Therapy"/>
      <w:bookmarkStart w:id="362" w:name="_Toc210656737"/>
      <w:r>
        <w:t xml:space="preserve">1.2.6.2.3.19 </w:t>
      </w:r>
      <w:proofErr w:type="spellStart"/>
      <w:r>
        <w:t>Calming_Music_Therapy</w:t>
      </w:r>
      <w:bookmarkEnd w:id="361"/>
      <w:bookmarkEnd w:id="362"/>
      <w:proofErr w:type="spellEnd"/>
    </w:p>
    <w:p w14:paraId="61C59C33" w14:textId="77777777" w:rsidR="00347825" w:rsidRDefault="00347825" w:rsidP="00347825">
      <w:r>
        <w:t>Definition:</w:t>
      </w:r>
    </w:p>
    <w:p w14:paraId="75062977" w14:textId="77777777" w:rsidR="00347825" w:rsidRDefault="00347825" w:rsidP="00347825">
      <w:r>
        <w:t xml:space="preserve">  • N/A</w:t>
      </w:r>
    </w:p>
    <w:p w14:paraId="0871AB60" w14:textId="77777777" w:rsidR="00347825" w:rsidRDefault="00347825" w:rsidP="00347825">
      <w:r>
        <w:t>Provenance:</w:t>
      </w:r>
    </w:p>
    <w:p w14:paraId="0BC84025" w14:textId="77777777" w:rsidR="00347825" w:rsidRDefault="00347825" w:rsidP="00347825">
      <w:r>
        <w:t xml:space="preserve">  • Source: </w:t>
      </w:r>
      <w:proofErr w:type="spellStart"/>
      <w:r>
        <w:t>CIHLex</w:t>
      </w:r>
      <w:proofErr w:type="spellEnd"/>
    </w:p>
    <w:p w14:paraId="1C517CBF" w14:textId="77777777" w:rsidR="00347825" w:rsidRDefault="00347825" w:rsidP="00347825">
      <w:r>
        <w:t xml:space="preserve">  • Source: Natural Medicine</w:t>
      </w:r>
    </w:p>
    <w:p w14:paraId="7D2B72CA" w14:textId="77777777" w:rsidR="00347825" w:rsidRDefault="00347825" w:rsidP="00347825">
      <w:r>
        <w:t>Synonyms:</w:t>
      </w:r>
    </w:p>
    <w:p w14:paraId="06DFB38F" w14:textId="77777777" w:rsidR="00347825" w:rsidRDefault="00347825" w:rsidP="00347825">
      <w:r>
        <w:t xml:space="preserve">  • N/A</w:t>
      </w:r>
    </w:p>
    <w:p w14:paraId="4EF8384F" w14:textId="77777777" w:rsidR="00347825" w:rsidRDefault="00347825" w:rsidP="00347825">
      <w:pPr>
        <w:pStyle w:val="Heading6"/>
      </w:pPr>
      <w:bookmarkStart w:id="363" w:name="1.2.6.2.3.20_Live_Music_Therapy"/>
      <w:bookmarkStart w:id="364" w:name="_Toc210656738"/>
      <w:r>
        <w:t xml:space="preserve">1.2.6.2.3.20 </w:t>
      </w:r>
      <w:proofErr w:type="spellStart"/>
      <w:r>
        <w:t>Live_Music_Therapy</w:t>
      </w:r>
      <w:bookmarkEnd w:id="363"/>
      <w:bookmarkEnd w:id="364"/>
      <w:proofErr w:type="spellEnd"/>
    </w:p>
    <w:p w14:paraId="239513DB" w14:textId="77777777" w:rsidR="00347825" w:rsidRDefault="00347825" w:rsidP="00347825">
      <w:r>
        <w:t>Definition:</w:t>
      </w:r>
    </w:p>
    <w:p w14:paraId="29277447" w14:textId="77777777" w:rsidR="00347825" w:rsidRDefault="00347825" w:rsidP="00347825">
      <w:r>
        <w:t xml:space="preserve">  • N/A</w:t>
      </w:r>
    </w:p>
    <w:p w14:paraId="69A498B7" w14:textId="77777777" w:rsidR="00347825" w:rsidRDefault="00347825" w:rsidP="00347825">
      <w:r>
        <w:t>Provenance:</w:t>
      </w:r>
    </w:p>
    <w:p w14:paraId="6A8384E9" w14:textId="77777777" w:rsidR="00347825" w:rsidRDefault="00347825" w:rsidP="00347825">
      <w:r>
        <w:t xml:space="preserve">  • Source: </w:t>
      </w:r>
      <w:proofErr w:type="spellStart"/>
      <w:r>
        <w:t>CIHLex</w:t>
      </w:r>
      <w:proofErr w:type="spellEnd"/>
    </w:p>
    <w:p w14:paraId="528ED614" w14:textId="77777777" w:rsidR="00347825" w:rsidRDefault="00347825" w:rsidP="00347825">
      <w:r>
        <w:t xml:space="preserve">  • Source: Natural Medicine</w:t>
      </w:r>
    </w:p>
    <w:p w14:paraId="4CB7ABA2" w14:textId="77777777" w:rsidR="00347825" w:rsidRDefault="00347825" w:rsidP="00347825">
      <w:r>
        <w:t>Synonyms:</w:t>
      </w:r>
    </w:p>
    <w:p w14:paraId="3D40550C" w14:textId="77777777" w:rsidR="00347825" w:rsidRDefault="00347825" w:rsidP="00347825">
      <w:r>
        <w:t xml:space="preserve">  • N/A</w:t>
      </w:r>
    </w:p>
    <w:p w14:paraId="680B761D" w14:textId="77777777" w:rsidR="00347825" w:rsidRDefault="00347825" w:rsidP="00347825">
      <w:pPr>
        <w:pStyle w:val="Heading6"/>
      </w:pPr>
      <w:bookmarkStart w:id="365" w:name="1.2.6.2.3.21_Group_Drumming"/>
      <w:bookmarkStart w:id="366" w:name="_Toc210656739"/>
      <w:r>
        <w:t xml:space="preserve">1.2.6.2.3.21 </w:t>
      </w:r>
      <w:proofErr w:type="spellStart"/>
      <w:r>
        <w:t>Group_Drumming</w:t>
      </w:r>
      <w:bookmarkEnd w:id="365"/>
      <w:bookmarkEnd w:id="366"/>
      <w:proofErr w:type="spellEnd"/>
    </w:p>
    <w:p w14:paraId="1ABF1EB0" w14:textId="77777777" w:rsidR="00347825" w:rsidRDefault="00347825" w:rsidP="00347825">
      <w:r>
        <w:t>Definition:</w:t>
      </w:r>
    </w:p>
    <w:p w14:paraId="31090BD9" w14:textId="77777777" w:rsidR="00347825" w:rsidRDefault="00347825" w:rsidP="00347825">
      <w:r>
        <w:t xml:space="preserve">  • N/A</w:t>
      </w:r>
    </w:p>
    <w:p w14:paraId="4318495E" w14:textId="77777777" w:rsidR="00347825" w:rsidRDefault="00347825" w:rsidP="00347825">
      <w:r>
        <w:t>Provenance:</w:t>
      </w:r>
    </w:p>
    <w:p w14:paraId="15C36435" w14:textId="77777777" w:rsidR="00347825" w:rsidRDefault="00347825" w:rsidP="00347825">
      <w:r>
        <w:lastRenderedPageBreak/>
        <w:t xml:space="preserve">  • Source: </w:t>
      </w:r>
      <w:proofErr w:type="spellStart"/>
      <w:r>
        <w:t>CIHLex</w:t>
      </w:r>
      <w:proofErr w:type="spellEnd"/>
    </w:p>
    <w:p w14:paraId="03E7FC8E" w14:textId="77777777" w:rsidR="00347825" w:rsidRDefault="00347825" w:rsidP="00347825">
      <w:r>
        <w:t xml:space="preserve">  • Source: Natural Medicine</w:t>
      </w:r>
    </w:p>
    <w:p w14:paraId="75D08902" w14:textId="77777777" w:rsidR="00347825" w:rsidRDefault="00347825" w:rsidP="00347825">
      <w:r>
        <w:t>Synonyms:</w:t>
      </w:r>
    </w:p>
    <w:p w14:paraId="5C24FF1F" w14:textId="77777777" w:rsidR="00347825" w:rsidRDefault="00347825" w:rsidP="00347825">
      <w:r>
        <w:t xml:space="preserve">  • N/A</w:t>
      </w:r>
    </w:p>
    <w:p w14:paraId="125C2999" w14:textId="77777777" w:rsidR="00347825" w:rsidRDefault="00347825" w:rsidP="00347825">
      <w:pPr>
        <w:pStyle w:val="Heading6"/>
      </w:pPr>
      <w:bookmarkStart w:id="367" w:name="1.2.6.2.3.22_Contingent_Music"/>
      <w:bookmarkStart w:id="368" w:name="_Toc210656740"/>
      <w:r>
        <w:t xml:space="preserve">1.2.6.2.3.22 </w:t>
      </w:r>
      <w:proofErr w:type="spellStart"/>
      <w:r>
        <w:t>Contingent_Music</w:t>
      </w:r>
      <w:bookmarkEnd w:id="367"/>
      <w:bookmarkEnd w:id="368"/>
      <w:proofErr w:type="spellEnd"/>
    </w:p>
    <w:p w14:paraId="74B4842F" w14:textId="77777777" w:rsidR="00347825" w:rsidRDefault="00347825" w:rsidP="00347825">
      <w:r>
        <w:t>Definition:</w:t>
      </w:r>
    </w:p>
    <w:p w14:paraId="4C3FE25B" w14:textId="77777777" w:rsidR="00347825" w:rsidRDefault="00347825" w:rsidP="00347825">
      <w:r>
        <w:t xml:space="preserve">  • N/A</w:t>
      </w:r>
    </w:p>
    <w:p w14:paraId="49DB8A76" w14:textId="77777777" w:rsidR="00347825" w:rsidRDefault="00347825" w:rsidP="00347825">
      <w:r>
        <w:t>Provenance:</w:t>
      </w:r>
    </w:p>
    <w:p w14:paraId="065B9CB3" w14:textId="77777777" w:rsidR="00347825" w:rsidRDefault="00347825" w:rsidP="00347825">
      <w:r>
        <w:t xml:space="preserve">  • Source: </w:t>
      </w:r>
      <w:proofErr w:type="spellStart"/>
      <w:r>
        <w:t>CIHLex</w:t>
      </w:r>
      <w:proofErr w:type="spellEnd"/>
    </w:p>
    <w:p w14:paraId="03972B9D" w14:textId="77777777" w:rsidR="00347825" w:rsidRDefault="00347825" w:rsidP="00347825">
      <w:r>
        <w:t xml:space="preserve">  • Source: Natural Medicine</w:t>
      </w:r>
    </w:p>
    <w:p w14:paraId="5970DC6F" w14:textId="77777777" w:rsidR="00347825" w:rsidRDefault="00347825" w:rsidP="00347825">
      <w:r>
        <w:t>Synonyms:</w:t>
      </w:r>
    </w:p>
    <w:p w14:paraId="59C56337" w14:textId="77777777" w:rsidR="00347825" w:rsidRDefault="00347825" w:rsidP="00347825">
      <w:r>
        <w:t xml:space="preserve">  • N/A</w:t>
      </w:r>
    </w:p>
    <w:p w14:paraId="047C2D78" w14:textId="77777777" w:rsidR="00347825" w:rsidRDefault="00347825" w:rsidP="00347825">
      <w:pPr>
        <w:pStyle w:val="Heading6"/>
      </w:pPr>
      <w:bookmarkStart w:id="369" w:name="1.2.6.2.3.23_Music_Video_Therapy"/>
      <w:bookmarkStart w:id="370" w:name="_Toc210656741"/>
      <w:r>
        <w:t xml:space="preserve">1.2.6.2.3.23 </w:t>
      </w:r>
      <w:proofErr w:type="spellStart"/>
      <w:r>
        <w:t>Music_Video_Therapy</w:t>
      </w:r>
      <w:bookmarkEnd w:id="369"/>
      <w:bookmarkEnd w:id="370"/>
      <w:proofErr w:type="spellEnd"/>
    </w:p>
    <w:p w14:paraId="2AE90B11" w14:textId="77777777" w:rsidR="00347825" w:rsidRDefault="00347825" w:rsidP="00347825">
      <w:r>
        <w:t>Definition:</w:t>
      </w:r>
    </w:p>
    <w:p w14:paraId="495A670A" w14:textId="77777777" w:rsidR="00347825" w:rsidRDefault="00347825" w:rsidP="00347825">
      <w:r>
        <w:t xml:space="preserve">  • N/A</w:t>
      </w:r>
    </w:p>
    <w:p w14:paraId="2C2FB8A2" w14:textId="77777777" w:rsidR="00347825" w:rsidRDefault="00347825" w:rsidP="00347825">
      <w:r>
        <w:t>Provenance:</w:t>
      </w:r>
    </w:p>
    <w:p w14:paraId="3DCAFC10" w14:textId="77777777" w:rsidR="00347825" w:rsidRDefault="00347825" w:rsidP="00347825">
      <w:r>
        <w:t xml:space="preserve">  • Source: </w:t>
      </w:r>
      <w:proofErr w:type="spellStart"/>
      <w:r>
        <w:t>CIHLex</w:t>
      </w:r>
      <w:proofErr w:type="spellEnd"/>
    </w:p>
    <w:p w14:paraId="2F34CA28" w14:textId="77777777" w:rsidR="00347825" w:rsidRDefault="00347825" w:rsidP="00347825">
      <w:r>
        <w:t xml:space="preserve">  • Source: Natural Medicine</w:t>
      </w:r>
    </w:p>
    <w:p w14:paraId="173C19EE" w14:textId="77777777" w:rsidR="00347825" w:rsidRDefault="00347825" w:rsidP="00347825">
      <w:r>
        <w:t>Synonyms:</w:t>
      </w:r>
    </w:p>
    <w:p w14:paraId="77BB782E" w14:textId="77777777" w:rsidR="00347825" w:rsidRDefault="00347825" w:rsidP="00347825">
      <w:r>
        <w:t xml:space="preserve">  • N/A</w:t>
      </w:r>
    </w:p>
    <w:p w14:paraId="6DFE69CE" w14:textId="77777777" w:rsidR="00347825" w:rsidRDefault="00347825" w:rsidP="00347825">
      <w:pPr>
        <w:pStyle w:val="Heading6"/>
      </w:pPr>
      <w:bookmarkStart w:id="371" w:name="1.2.6.2.3.24_Music_Exposure_Therapy"/>
      <w:bookmarkStart w:id="372" w:name="_Toc210656742"/>
      <w:r>
        <w:t xml:space="preserve">1.2.6.2.3.24 </w:t>
      </w:r>
      <w:proofErr w:type="spellStart"/>
      <w:r>
        <w:t>Music_Exposure_Therapy</w:t>
      </w:r>
      <w:bookmarkEnd w:id="371"/>
      <w:bookmarkEnd w:id="372"/>
      <w:proofErr w:type="spellEnd"/>
    </w:p>
    <w:p w14:paraId="542DEFA8" w14:textId="77777777" w:rsidR="00347825" w:rsidRDefault="00347825" w:rsidP="00347825">
      <w:r>
        <w:t>Definition:</w:t>
      </w:r>
    </w:p>
    <w:p w14:paraId="014FE88F" w14:textId="77777777" w:rsidR="00347825" w:rsidRDefault="00347825" w:rsidP="00347825">
      <w:r>
        <w:t xml:space="preserve">  • N/A</w:t>
      </w:r>
    </w:p>
    <w:p w14:paraId="71997855" w14:textId="77777777" w:rsidR="00347825" w:rsidRDefault="00347825" w:rsidP="00347825">
      <w:r>
        <w:t>Provenance:</w:t>
      </w:r>
    </w:p>
    <w:p w14:paraId="27AA5289" w14:textId="77777777" w:rsidR="00347825" w:rsidRDefault="00347825" w:rsidP="00347825">
      <w:r>
        <w:t xml:space="preserve">  • Source: </w:t>
      </w:r>
      <w:proofErr w:type="spellStart"/>
      <w:r>
        <w:t>CIHLex</w:t>
      </w:r>
      <w:proofErr w:type="spellEnd"/>
    </w:p>
    <w:p w14:paraId="4C2D2850" w14:textId="77777777" w:rsidR="00347825" w:rsidRDefault="00347825" w:rsidP="00347825">
      <w:r>
        <w:t xml:space="preserve">  • Source: Natural Medicine</w:t>
      </w:r>
    </w:p>
    <w:p w14:paraId="7B705708" w14:textId="77777777" w:rsidR="00347825" w:rsidRDefault="00347825" w:rsidP="00347825">
      <w:r>
        <w:t>Synonyms:</w:t>
      </w:r>
    </w:p>
    <w:p w14:paraId="1FC7C32C" w14:textId="77777777" w:rsidR="00347825" w:rsidRDefault="00347825" w:rsidP="00347825">
      <w:r>
        <w:lastRenderedPageBreak/>
        <w:t xml:space="preserve">  • N/A</w:t>
      </w:r>
    </w:p>
    <w:p w14:paraId="4D972CCD" w14:textId="77777777" w:rsidR="00347825" w:rsidRDefault="00347825" w:rsidP="00347825">
      <w:pPr>
        <w:pStyle w:val="Heading6"/>
      </w:pPr>
      <w:bookmarkStart w:id="373" w:name="1.2.6.2.3.25_Music_Assisted_Reframing"/>
      <w:bookmarkStart w:id="374" w:name="_Toc210656743"/>
      <w:r>
        <w:t xml:space="preserve">1.2.6.2.3.25 </w:t>
      </w:r>
      <w:proofErr w:type="spellStart"/>
      <w:r>
        <w:t>Music_Assisted_Reframing</w:t>
      </w:r>
      <w:bookmarkEnd w:id="373"/>
      <w:bookmarkEnd w:id="374"/>
      <w:proofErr w:type="spellEnd"/>
    </w:p>
    <w:p w14:paraId="3B9E88B1" w14:textId="77777777" w:rsidR="00347825" w:rsidRDefault="00347825" w:rsidP="00347825">
      <w:r>
        <w:t>Definition:</w:t>
      </w:r>
    </w:p>
    <w:p w14:paraId="4BEECE6F" w14:textId="77777777" w:rsidR="00347825" w:rsidRDefault="00347825" w:rsidP="00347825">
      <w:r>
        <w:t xml:space="preserve">  • N/A</w:t>
      </w:r>
    </w:p>
    <w:p w14:paraId="237253E3" w14:textId="77777777" w:rsidR="00347825" w:rsidRDefault="00347825" w:rsidP="00347825">
      <w:r>
        <w:t>Provenance:</w:t>
      </w:r>
    </w:p>
    <w:p w14:paraId="740903F4" w14:textId="77777777" w:rsidR="00347825" w:rsidRDefault="00347825" w:rsidP="00347825">
      <w:r>
        <w:t xml:space="preserve">  • Source: </w:t>
      </w:r>
      <w:proofErr w:type="spellStart"/>
      <w:r>
        <w:t>CIHLex</w:t>
      </w:r>
      <w:proofErr w:type="spellEnd"/>
    </w:p>
    <w:p w14:paraId="18E99557" w14:textId="77777777" w:rsidR="00347825" w:rsidRDefault="00347825" w:rsidP="00347825">
      <w:r>
        <w:t xml:space="preserve">  • Source: Natural Medicine</w:t>
      </w:r>
    </w:p>
    <w:p w14:paraId="5412DB15" w14:textId="77777777" w:rsidR="00347825" w:rsidRDefault="00347825" w:rsidP="00347825">
      <w:r>
        <w:t>Synonyms:</w:t>
      </w:r>
    </w:p>
    <w:p w14:paraId="726BA279" w14:textId="77777777" w:rsidR="00347825" w:rsidRDefault="00347825" w:rsidP="00347825">
      <w:r>
        <w:t xml:space="preserve">  • N/A</w:t>
      </w:r>
    </w:p>
    <w:p w14:paraId="2644E0BD" w14:textId="77777777" w:rsidR="00347825" w:rsidRDefault="00347825" w:rsidP="00347825">
      <w:pPr>
        <w:pStyle w:val="Heading6"/>
      </w:pPr>
      <w:bookmarkStart w:id="375" w:name="1.2.6.2.3.26_Karaoke_Therapy"/>
      <w:bookmarkStart w:id="376" w:name="_Toc210656744"/>
      <w:r>
        <w:t xml:space="preserve">1.2.6.2.3.26 </w:t>
      </w:r>
      <w:proofErr w:type="spellStart"/>
      <w:r>
        <w:t>Karaoke_Therapy</w:t>
      </w:r>
      <w:bookmarkEnd w:id="375"/>
      <w:bookmarkEnd w:id="376"/>
      <w:proofErr w:type="spellEnd"/>
    </w:p>
    <w:p w14:paraId="3B6E71FA" w14:textId="77777777" w:rsidR="00347825" w:rsidRDefault="00347825" w:rsidP="00347825">
      <w:r>
        <w:t>Definition:</w:t>
      </w:r>
    </w:p>
    <w:p w14:paraId="171749F5" w14:textId="77777777" w:rsidR="00347825" w:rsidRDefault="00347825" w:rsidP="00347825">
      <w:r>
        <w:t xml:space="preserve">  • N/A</w:t>
      </w:r>
    </w:p>
    <w:p w14:paraId="737CF014" w14:textId="77777777" w:rsidR="00347825" w:rsidRDefault="00347825" w:rsidP="00347825">
      <w:r>
        <w:t>Provenance:</w:t>
      </w:r>
    </w:p>
    <w:p w14:paraId="1B131253" w14:textId="77777777" w:rsidR="00347825" w:rsidRDefault="00347825" w:rsidP="00347825">
      <w:r>
        <w:t xml:space="preserve">  • Source: </w:t>
      </w:r>
      <w:proofErr w:type="spellStart"/>
      <w:r>
        <w:t>CIHLex</w:t>
      </w:r>
      <w:proofErr w:type="spellEnd"/>
    </w:p>
    <w:p w14:paraId="45B2B2B9" w14:textId="77777777" w:rsidR="00347825" w:rsidRDefault="00347825" w:rsidP="00347825">
      <w:r>
        <w:t xml:space="preserve">  • Source: Natural Medicine</w:t>
      </w:r>
    </w:p>
    <w:p w14:paraId="737F425D" w14:textId="77777777" w:rsidR="00347825" w:rsidRDefault="00347825" w:rsidP="00347825">
      <w:r>
        <w:t>Synonyms:</w:t>
      </w:r>
    </w:p>
    <w:p w14:paraId="7421DDD9" w14:textId="77777777" w:rsidR="00347825" w:rsidRDefault="00347825" w:rsidP="00347825">
      <w:r>
        <w:t xml:space="preserve">  • N/A</w:t>
      </w:r>
    </w:p>
    <w:p w14:paraId="5248B59B" w14:textId="77777777" w:rsidR="00347825" w:rsidRDefault="00347825" w:rsidP="00347825">
      <w:pPr>
        <w:pStyle w:val="Heading5"/>
      </w:pPr>
      <w:bookmarkStart w:id="377" w:name="1.2.6.2.4_Reflexology"/>
      <w:bookmarkStart w:id="378" w:name="_Toc210656745"/>
      <w:r>
        <w:t>1.2.6.2.4 Reflexology</w:t>
      </w:r>
      <w:bookmarkEnd w:id="377"/>
      <w:bookmarkEnd w:id="378"/>
    </w:p>
    <w:p w14:paraId="4A6BEB2D" w14:textId="77777777" w:rsidR="00347825" w:rsidRDefault="00347825" w:rsidP="00347825">
      <w:r>
        <w:t>Definition:</w:t>
      </w:r>
    </w:p>
    <w:p w14:paraId="2929FE75" w14:textId="77777777" w:rsidR="00347825" w:rsidRDefault="00347825" w:rsidP="00347825">
      <w:r>
        <w:t xml:space="preserve">  • [Source: Medical Subject Headings (</w:t>
      </w:r>
      <w:proofErr w:type="spellStart"/>
      <w:r>
        <w:t>MeSH</w:t>
      </w:r>
      <w:proofErr w:type="spellEnd"/>
      <w:r>
        <w:t>)] Treatment of some morbid condition by producing a reflex action, as in the household treatment of nosebleed by a piece of ice applied to the cervical spine. (Stedman, 27th ed)</w:t>
      </w:r>
    </w:p>
    <w:p w14:paraId="4B139190" w14:textId="77777777" w:rsidR="00347825" w:rsidRDefault="00347825" w:rsidP="00347825">
      <w:r>
        <w:t>Provenance:</w:t>
      </w:r>
    </w:p>
    <w:p w14:paraId="48C430F5" w14:textId="77777777" w:rsidR="00347825" w:rsidRDefault="00347825" w:rsidP="00347825">
      <w:r>
        <w:t xml:space="preserve">  • "Source: Medical Subject Headings (</w:t>
      </w:r>
      <w:proofErr w:type="spellStart"/>
      <w:r>
        <w:t>MeSH</w:t>
      </w:r>
      <w:proofErr w:type="spellEnd"/>
      <w:r>
        <w:t>)</w:t>
      </w:r>
      <w:r>
        <w:br/>
        <w:t xml:space="preserve"> http://purl.bioontology.org/ontology/MESH/D012028"</w:t>
      </w:r>
    </w:p>
    <w:p w14:paraId="2996F335" w14:textId="77777777" w:rsidR="00347825" w:rsidRDefault="00347825" w:rsidP="00347825">
      <w:r>
        <w:t xml:space="preserve">  • Source: </w:t>
      </w:r>
      <w:proofErr w:type="spellStart"/>
      <w:r>
        <w:t>CIHLex</w:t>
      </w:r>
      <w:proofErr w:type="spellEnd"/>
    </w:p>
    <w:p w14:paraId="1EFD07AE" w14:textId="77777777" w:rsidR="00347825" w:rsidRDefault="00347825" w:rsidP="00347825">
      <w:r>
        <w:t xml:space="preserve">  • Source: National Center for Complementary and Integrative Health (NCCIH)</w:t>
      </w:r>
      <w:r>
        <w:br/>
        <w:t xml:space="preserve"> https://www.nccih.nih.gov/health/reflexology</w:t>
      </w:r>
    </w:p>
    <w:p w14:paraId="6C1C665D" w14:textId="77777777" w:rsidR="00347825" w:rsidRDefault="00347825" w:rsidP="00347825">
      <w:r>
        <w:lastRenderedPageBreak/>
        <w:t xml:space="preserve">  • Source: Physician Data Query (PDQ) Terminology</w:t>
      </w:r>
      <w:r>
        <w:br/>
        <w:t xml:space="preserve"> http://purl.bioontology.org/ontology/PDQ/CDR0000634136</w:t>
      </w:r>
    </w:p>
    <w:p w14:paraId="188FFAEB" w14:textId="77777777" w:rsidR="00347825" w:rsidRDefault="00347825" w:rsidP="00347825">
      <w:r>
        <w:t>Synonyms:</w:t>
      </w:r>
    </w:p>
    <w:p w14:paraId="6699CA08" w14:textId="77777777" w:rsidR="00347825" w:rsidRDefault="00347825" w:rsidP="00347825">
      <w:r>
        <w:t xml:space="preserve">  • Reflex Therapy</w:t>
      </w:r>
    </w:p>
    <w:p w14:paraId="34E88BBE" w14:textId="77777777" w:rsidR="00347825" w:rsidRDefault="00347825" w:rsidP="00347825">
      <w:r>
        <w:t xml:space="preserve">  • reflexology procedure</w:t>
      </w:r>
    </w:p>
    <w:p w14:paraId="5845D502" w14:textId="77777777" w:rsidR="00347825" w:rsidRDefault="00347825" w:rsidP="00347825">
      <w:r>
        <w:t xml:space="preserve">  • </w:t>
      </w:r>
      <w:proofErr w:type="spellStart"/>
      <w:r>
        <w:t>reflexotherapy</w:t>
      </w:r>
      <w:proofErr w:type="spellEnd"/>
    </w:p>
    <w:p w14:paraId="0A099787" w14:textId="77777777" w:rsidR="00347825" w:rsidRDefault="00347825" w:rsidP="00347825">
      <w:pPr>
        <w:pStyle w:val="Heading6"/>
      </w:pPr>
      <w:bookmarkStart w:id="379" w:name="1.2.6.2.4.1_Acu_Reflexology"/>
      <w:bookmarkStart w:id="380" w:name="_Toc210656746"/>
      <w:r>
        <w:t xml:space="preserve">1.2.6.2.4.1 </w:t>
      </w:r>
      <w:proofErr w:type="spellStart"/>
      <w:r>
        <w:t>Acu_Reflexology</w:t>
      </w:r>
      <w:bookmarkEnd w:id="379"/>
      <w:bookmarkEnd w:id="380"/>
      <w:proofErr w:type="spellEnd"/>
    </w:p>
    <w:p w14:paraId="2D06DBCD" w14:textId="77777777" w:rsidR="00347825" w:rsidRDefault="00347825" w:rsidP="00347825">
      <w:r>
        <w:t>Definition:</w:t>
      </w:r>
    </w:p>
    <w:p w14:paraId="7B2B256E" w14:textId="77777777" w:rsidR="00347825" w:rsidRDefault="00347825" w:rsidP="00347825">
      <w:r>
        <w:t xml:space="preserve">  • N/A</w:t>
      </w:r>
    </w:p>
    <w:p w14:paraId="4147E49F" w14:textId="77777777" w:rsidR="00347825" w:rsidRDefault="00347825" w:rsidP="00347825">
      <w:r>
        <w:t>Provenance:</w:t>
      </w:r>
    </w:p>
    <w:p w14:paraId="7E1A84BF" w14:textId="77777777" w:rsidR="00347825" w:rsidRDefault="00347825" w:rsidP="00347825">
      <w:r>
        <w:t xml:space="preserve">  • Source: Read Clinical Terminology Version 2 (RCTV2)</w:t>
      </w:r>
      <w:r>
        <w:br/>
        <w:t xml:space="preserve"> http://purl.bioontology.org/ontology/RCTV2/8BF2.00</w:t>
      </w:r>
    </w:p>
    <w:p w14:paraId="5A637D2F" w14:textId="77777777" w:rsidR="00347825" w:rsidRDefault="00347825" w:rsidP="00347825">
      <w:r>
        <w:t xml:space="preserve">  • Source: UMLS </w:t>
      </w:r>
      <w:r>
        <w:br/>
        <w:t xml:space="preserve"> https://uts.nlm.nih.gov/uts/umls/concept/C1273536</w:t>
      </w:r>
    </w:p>
    <w:p w14:paraId="35C66032" w14:textId="77777777" w:rsidR="00347825" w:rsidRDefault="00347825" w:rsidP="00347825">
      <w:r>
        <w:t>Synonyms:</w:t>
      </w:r>
    </w:p>
    <w:p w14:paraId="16653C21" w14:textId="77777777" w:rsidR="00347825" w:rsidRDefault="00347825" w:rsidP="00347825">
      <w:r>
        <w:t xml:space="preserve">  • N/A</w:t>
      </w:r>
    </w:p>
    <w:p w14:paraId="44C068EC" w14:textId="77777777" w:rsidR="00347825" w:rsidRDefault="00347825" w:rsidP="00347825">
      <w:pPr>
        <w:pStyle w:val="Heading6"/>
      </w:pPr>
      <w:bookmarkStart w:id="381" w:name="1.2.6.2.4.2_Lymphatic_Reflexology"/>
      <w:bookmarkStart w:id="382" w:name="_Toc210656747"/>
      <w:r>
        <w:t xml:space="preserve">1.2.6.2.4.2 </w:t>
      </w:r>
      <w:proofErr w:type="spellStart"/>
      <w:r>
        <w:t>Lymphatic_Reflexology</w:t>
      </w:r>
      <w:bookmarkEnd w:id="381"/>
      <w:bookmarkEnd w:id="382"/>
      <w:proofErr w:type="spellEnd"/>
    </w:p>
    <w:p w14:paraId="248602A6" w14:textId="77777777" w:rsidR="00347825" w:rsidRDefault="00347825" w:rsidP="00347825">
      <w:r>
        <w:t>Definition:</w:t>
      </w:r>
    </w:p>
    <w:p w14:paraId="442056C6" w14:textId="77777777" w:rsidR="00347825" w:rsidRDefault="00347825" w:rsidP="00347825">
      <w:r>
        <w:t xml:space="preserve">  • N/A</w:t>
      </w:r>
    </w:p>
    <w:p w14:paraId="27ADB3D0" w14:textId="77777777" w:rsidR="00347825" w:rsidRDefault="00347825" w:rsidP="00347825">
      <w:r>
        <w:t>Provenance:</w:t>
      </w:r>
    </w:p>
    <w:p w14:paraId="4DD7E9C9" w14:textId="77777777" w:rsidR="00347825" w:rsidRDefault="00347825" w:rsidP="00347825">
      <w:r>
        <w:t xml:space="preserve">  • Source: </w:t>
      </w:r>
      <w:proofErr w:type="spellStart"/>
      <w:r>
        <w:t>CIHLex</w:t>
      </w:r>
      <w:proofErr w:type="spellEnd"/>
    </w:p>
    <w:p w14:paraId="6F3098D6" w14:textId="77777777" w:rsidR="00347825" w:rsidRDefault="00347825" w:rsidP="00347825">
      <w:r>
        <w:t xml:space="preserve">  • Source: Natural Medicine</w:t>
      </w:r>
    </w:p>
    <w:p w14:paraId="36643B42" w14:textId="77777777" w:rsidR="00347825" w:rsidRDefault="00347825" w:rsidP="00347825">
      <w:r>
        <w:t>Synonyms:</w:t>
      </w:r>
    </w:p>
    <w:p w14:paraId="3E423402" w14:textId="77777777" w:rsidR="00347825" w:rsidRDefault="00347825" w:rsidP="00347825">
      <w:r>
        <w:t xml:space="preserve">  • N/A</w:t>
      </w:r>
    </w:p>
    <w:p w14:paraId="0CD21330" w14:textId="77777777" w:rsidR="00347825" w:rsidRDefault="00347825" w:rsidP="00347825">
      <w:pPr>
        <w:pStyle w:val="Heading6"/>
      </w:pPr>
      <w:bookmarkStart w:id="383" w:name="1.2.6.2.4.3_Foot_Reflexology"/>
      <w:bookmarkStart w:id="384" w:name="_Toc210656748"/>
      <w:r>
        <w:t xml:space="preserve">1.2.6.2.4.3 </w:t>
      </w:r>
      <w:proofErr w:type="spellStart"/>
      <w:r>
        <w:t>Foot_Reflexology</w:t>
      </w:r>
      <w:bookmarkEnd w:id="383"/>
      <w:bookmarkEnd w:id="384"/>
      <w:proofErr w:type="spellEnd"/>
    </w:p>
    <w:p w14:paraId="7236BF79" w14:textId="77777777" w:rsidR="00347825" w:rsidRDefault="00347825" w:rsidP="00347825">
      <w:r>
        <w:t>Definition:</w:t>
      </w:r>
    </w:p>
    <w:p w14:paraId="395C7726" w14:textId="77777777" w:rsidR="00347825" w:rsidRDefault="00347825" w:rsidP="00347825">
      <w:r>
        <w:t xml:space="preserve">  • N/A</w:t>
      </w:r>
    </w:p>
    <w:p w14:paraId="2B53BFC0" w14:textId="77777777" w:rsidR="00347825" w:rsidRDefault="00347825" w:rsidP="00347825">
      <w:r>
        <w:t>Provenance:</w:t>
      </w:r>
    </w:p>
    <w:p w14:paraId="46F00583" w14:textId="77777777" w:rsidR="00347825" w:rsidRDefault="00347825" w:rsidP="00347825">
      <w:r>
        <w:lastRenderedPageBreak/>
        <w:t xml:space="preserve">  • Source: </w:t>
      </w:r>
      <w:proofErr w:type="spellStart"/>
      <w:r>
        <w:t>CIHLex</w:t>
      </w:r>
      <w:proofErr w:type="spellEnd"/>
    </w:p>
    <w:p w14:paraId="0110477D" w14:textId="77777777" w:rsidR="00347825" w:rsidRDefault="00347825" w:rsidP="00347825">
      <w:r>
        <w:t xml:space="preserve">  • Source: Natural Medicine</w:t>
      </w:r>
    </w:p>
    <w:p w14:paraId="6893322B" w14:textId="77777777" w:rsidR="00347825" w:rsidRDefault="00347825" w:rsidP="00347825">
      <w:r>
        <w:t>Synonyms:</w:t>
      </w:r>
    </w:p>
    <w:p w14:paraId="71F87875" w14:textId="77777777" w:rsidR="00347825" w:rsidRDefault="00347825" w:rsidP="00347825">
      <w:r>
        <w:t xml:space="preserve">  • N/A</w:t>
      </w:r>
    </w:p>
    <w:p w14:paraId="643207D4" w14:textId="77777777" w:rsidR="00347825" w:rsidRDefault="00347825" w:rsidP="00347825">
      <w:pPr>
        <w:pStyle w:val="Heading6"/>
      </w:pPr>
      <w:bookmarkStart w:id="385" w:name="1.2.6.2.4.4_Hand_Reflexology"/>
      <w:bookmarkStart w:id="386" w:name="_Toc210656749"/>
      <w:r>
        <w:t xml:space="preserve">1.2.6.2.4.4 </w:t>
      </w:r>
      <w:proofErr w:type="spellStart"/>
      <w:r>
        <w:t>Hand_Reflexology</w:t>
      </w:r>
      <w:bookmarkEnd w:id="385"/>
      <w:bookmarkEnd w:id="386"/>
      <w:proofErr w:type="spellEnd"/>
    </w:p>
    <w:p w14:paraId="6E633C6F" w14:textId="77777777" w:rsidR="00347825" w:rsidRDefault="00347825" w:rsidP="00347825">
      <w:r>
        <w:t>Definition:</w:t>
      </w:r>
    </w:p>
    <w:p w14:paraId="70126828" w14:textId="77777777" w:rsidR="00347825" w:rsidRDefault="00347825" w:rsidP="00347825">
      <w:r>
        <w:t xml:space="preserve">  • N/A</w:t>
      </w:r>
    </w:p>
    <w:p w14:paraId="0D32ADDC" w14:textId="77777777" w:rsidR="00347825" w:rsidRDefault="00347825" w:rsidP="00347825">
      <w:r>
        <w:t>Provenance:</w:t>
      </w:r>
    </w:p>
    <w:p w14:paraId="6C4496FA" w14:textId="77777777" w:rsidR="00347825" w:rsidRDefault="00347825" w:rsidP="00347825">
      <w:r>
        <w:t xml:space="preserve">  • Source: </w:t>
      </w:r>
      <w:proofErr w:type="spellStart"/>
      <w:r>
        <w:t>CIHLex</w:t>
      </w:r>
      <w:proofErr w:type="spellEnd"/>
    </w:p>
    <w:p w14:paraId="1E60EEA8" w14:textId="77777777" w:rsidR="00347825" w:rsidRDefault="00347825" w:rsidP="00347825">
      <w:r>
        <w:t xml:space="preserve">  • Source: Natural Medicine</w:t>
      </w:r>
    </w:p>
    <w:p w14:paraId="07B063FF" w14:textId="77777777" w:rsidR="00347825" w:rsidRDefault="00347825" w:rsidP="00347825">
      <w:r>
        <w:t>Synonyms:</w:t>
      </w:r>
    </w:p>
    <w:p w14:paraId="14F8F39F" w14:textId="77777777" w:rsidR="00347825" w:rsidRDefault="00347825" w:rsidP="00347825">
      <w:r>
        <w:t xml:space="preserve">  • N/A</w:t>
      </w:r>
    </w:p>
    <w:p w14:paraId="2DA6E744" w14:textId="77777777" w:rsidR="00347825" w:rsidRDefault="00347825" w:rsidP="00347825">
      <w:pPr>
        <w:pStyle w:val="Heading6"/>
      </w:pPr>
      <w:bookmarkStart w:id="387" w:name="1.2.6.2.4.5_Ear_Reflexology"/>
      <w:bookmarkStart w:id="388" w:name="_Toc210656750"/>
      <w:r>
        <w:t xml:space="preserve">1.2.6.2.4.5 </w:t>
      </w:r>
      <w:proofErr w:type="spellStart"/>
      <w:r>
        <w:t>Ear_Reflexology</w:t>
      </w:r>
      <w:bookmarkEnd w:id="387"/>
      <w:bookmarkEnd w:id="388"/>
      <w:proofErr w:type="spellEnd"/>
    </w:p>
    <w:p w14:paraId="7702E0A2" w14:textId="77777777" w:rsidR="00347825" w:rsidRDefault="00347825" w:rsidP="00347825">
      <w:r>
        <w:t>Definition:</w:t>
      </w:r>
    </w:p>
    <w:p w14:paraId="4470AB40" w14:textId="77777777" w:rsidR="00347825" w:rsidRDefault="00347825" w:rsidP="00347825">
      <w:r>
        <w:t xml:space="preserve">  • N/A</w:t>
      </w:r>
    </w:p>
    <w:p w14:paraId="31668E97" w14:textId="77777777" w:rsidR="00347825" w:rsidRDefault="00347825" w:rsidP="00347825">
      <w:r>
        <w:t>Provenance:</w:t>
      </w:r>
    </w:p>
    <w:p w14:paraId="4679169D" w14:textId="77777777" w:rsidR="00347825" w:rsidRDefault="00347825" w:rsidP="00347825">
      <w:r>
        <w:t xml:space="preserve">  • Source: </w:t>
      </w:r>
      <w:proofErr w:type="spellStart"/>
      <w:r>
        <w:t>CIHLex</w:t>
      </w:r>
      <w:proofErr w:type="spellEnd"/>
    </w:p>
    <w:p w14:paraId="2E65641F" w14:textId="77777777" w:rsidR="00347825" w:rsidRDefault="00347825" w:rsidP="00347825">
      <w:r>
        <w:t xml:space="preserve">  • Source: Natural Medicine</w:t>
      </w:r>
    </w:p>
    <w:p w14:paraId="02BEC000" w14:textId="77777777" w:rsidR="00347825" w:rsidRDefault="00347825" w:rsidP="00347825">
      <w:r>
        <w:t>Synonyms:</w:t>
      </w:r>
    </w:p>
    <w:p w14:paraId="6AD85F18" w14:textId="77777777" w:rsidR="00347825" w:rsidRDefault="00347825" w:rsidP="00347825">
      <w:r>
        <w:t xml:space="preserve">  • N/A</w:t>
      </w:r>
    </w:p>
    <w:p w14:paraId="09C5042D" w14:textId="77777777" w:rsidR="00347825" w:rsidRDefault="00347825" w:rsidP="00347825">
      <w:pPr>
        <w:pStyle w:val="Heading5"/>
      </w:pPr>
      <w:bookmarkStart w:id="389" w:name="1.2.6.2.5_Progressive_Muscle_Relaxation"/>
      <w:bookmarkStart w:id="390" w:name="_Toc210656751"/>
      <w:r>
        <w:t xml:space="preserve">1.2.6.2.5 </w:t>
      </w:r>
      <w:proofErr w:type="spellStart"/>
      <w:r>
        <w:t>Progressive_Muscle_Relaxation</w:t>
      </w:r>
      <w:bookmarkEnd w:id="389"/>
      <w:bookmarkEnd w:id="390"/>
      <w:proofErr w:type="spellEnd"/>
    </w:p>
    <w:p w14:paraId="663DDE7A" w14:textId="77777777" w:rsidR="00347825" w:rsidRDefault="00347825" w:rsidP="00347825">
      <w:r>
        <w:t>Definition:</w:t>
      </w:r>
    </w:p>
    <w:p w14:paraId="6E8CEDFF" w14:textId="77777777" w:rsidR="00347825" w:rsidRDefault="00347825" w:rsidP="00347825">
      <w:r>
        <w:t xml:space="preserve">  • N/A</w:t>
      </w:r>
    </w:p>
    <w:p w14:paraId="2F933D42" w14:textId="77777777" w:rsidR="00347825" w:rsidRDefault="00347825" w:rsidP="00347825">
      <w:r>
        <w:t>Provenance:</w:t>
      </w:r>
    </w:p>
    <w:p w14:paraId="3EA1DCED" w14:textId="77777777" w:rsidR="00347825" w:rsidRDefault="00347825" w:rsidP="00347825">
      <w:r>
        <w:t xml:space="preserve">  • Source: </w:t>
      </w:r>
      <w:proofErr w:type="spellStart"/>
      <w:r>
        <w:t>CIHLex</w:t>
      </w:r>
      <w:proofErr w:type="spellEnd"/>
    </w:p>
    <w:p w14:paraId="62A542AB" w14:textId="77777777" w:rsidR="00347825" w:rsidRDefault="00347825" w:rsidP="00347825">
      <w:r>
        <w:t>Synonyms:</w:t>
      </w:r>
    </w:p>
    <w:p w14:paraId="78FB7A67" w14:textId="77777777" w:rsidR="00347825" w:rsidRDefault="00347825" w:rsidP="00347825">
      <w:r>
        <w:t xml:space="preserve">  • Progressive Muscular Relaxation</w:t>
      </w:r>
    </w:p>
    <w:p w14:paraId="6293AAEA" w14:textId="77777777" w:rsidR="00347825" w:rsidRDefault="00347825" w:rsidP="00347825">
      <w:r>
        <w:lastRenderedPageBreak/>
        <w:t xml:space="preserve">  • Progressive Relaxation</w:t>
      </w:r>
    </w:p>
    <w:p w14:paraId="5610C99E" w14:textId="77777777" w:rsidR="00347825" w:rsidRDefault="00347825" w:rsidP="00347825">
      <w:pPr>
        <w:pStyle w:val="Heading6"/>
      </w:pPr>
      <w:bookmarkStart w:id="391" w:name="1.2.6.2.5.1_Abbreviated_Muscle__18b80f64"/>
      <w:bookmarkStart w:id="392" w:name="_Toc210656752"/>
      <w:r>
        <w:t xml:space="preserve">1.2.6.2.5.1 </w:t>
      </w:r>
      <w:proofErr w:type="spellStart"/>
      <w:r>
        <w:t>Abbreviated_Muscle_Relaxation_Therapy</w:t>
      </w:r>
      <w:bookmarkEnd w:id="391"/>
      <w:bookmarkEnd w:id="392"/>
      <w:proofErr w:type="spellEnd"/>
    </w:p>
    <w:p w14:paraId="5D13A0D7" w14:textId="77777777" w:rsidR="00347825" w:rsidRDefault="00347825" w:rsidP="00347825">
      <w:r>
        <w:t>Definition:</w:t>
      </w:r>
    </w:p>
    <w:p w14:paraId="550E4E44" w14:textId="77777777" w:rsidR="00347825" w:rsidRDefault="00347825" w:rsidP="00347825">
      <w:r>
        <w:t xml:space="preserve">  • N/A</w:t>
      </w:r>
    </w:p>
    <w:p w14:paraId="20DD71B4" w14:textId="77777777" w:rsidR="00347825" w:rsidRDefault="00347825" w:rsidP="00347825">
      <w:r>
        <w:t>Provenance:</w:t>
      </w:r>
    </w:p>
    <w:p w14:paraId="6A5FC88D" w14:textId="77777777" w:rsidR="00347825" w:rsidRDefault="00347825" w:rsidP="00347825">
      <w:r>
        <w:t xml:space="preserve">  • Source: </w:t>
      </w:r>
      <w:proofErr w:type="spellStart"/>
      <w:r>
        <w:t>CIHLex</w:t>
      </w:r>
      <w:proofErr w:type="spellEnd"/>
    </w:p>
    <w:p w14:paraId="779DB1F8" w14:textId="77777777" w:rsidR="00347825" w:rsidRDefault="00347825" w:rsidP="00347825">
      <w:r>
        <w:t xml:space="preserve">  • Source: Natural Medicine</w:t>
      </w:r>
    </w:p>
    <w:p w14:paraId="77C174BF" w14:textId="77777777" w:rsidR="00347825" w:rsidRDefault="00347825" w:rsidP="00347825">
      <w:r>
        <w:t>Synonyms:</w:t>
      </w:r>
    </w:p>
    <w:p w14:paraId="53A8B4C1" w14:textId="77777777" w:rsidR="00347825" w:rsidRDefault="00347825" w:rsidP="00347825">
      <w:r>
        <w:t xml:space="preserve">  • N/A</w:t>
      </w:r>
    </w:p>
    <w:p w14:paraId="0A2B2336" w14:textId="77777777" w:rsidR="00347825" w:rsidRDefault="00347825" w:rsidP="00347825">
      <w:pPr>
        <w:pStyle w:val="Heading6"/>
      </w:pPr>
      <w:bookmarkStart w:id="393" w:name="1.2.6.2.5.2_Music_Assisted_Prog_6e891dda"/>
      <w:bookmarkStart w:id="394" w:name="_Toc210656753"/>
      <w:r>
        <w:t xml:space="preserve">1.2.6.2.5.2 </w:t>
      </w:r>
      <w:proofErr w:type="spellStart"/>
      <w:r>
        <w:t>Music_Assisted_Progressive_Muscle_Relaxation</w:t>
      </w:r>
      <w:bookmarkEnd w:id="393"/>
      <w:bookmarkEnd w:id="394"/>
      <w:proofErr w:type="spellEnd"/>
    </w:p>
    <w:p w14:paraId="33F292F4" w14:textId="77777777" w:rsidR="00347825" w:rsidRDefault="00347825" w:rsidP="00347825">
      <w:r>
        <w:t>Definition:</w:t>
      </w:r>
    </w:p>
    <w:p w14:paraId="7BFC674A" w14:textId="77777777" w:rsidR="00347825" w:rsidRDefault="00347825" w:rsidP="00347825">
      <w:r>
        <w:t xml:space="preserve">  • N/A</w:t>
      </w:r>
    </w:p>
    <w:p w14:paraId="1D137B1F" w14:textId="77777777" w:rsidR="00347825" w:rsidRDefault="00347825" w:rsidP="00347825">
      <w:r>
        <w:t>Provenance:</w:t>
      </w:r>
    </w:p>
    <w:p w14:paraId="0F6703D8" w14:textId="77777777" w:rsidR="00347825" w:rsidRDefault="00347825" w:rsidP="00347825">
      <w:r>
        <w:t xml:space="preserve">  • Source: </w:t>
      </w:r>
      <w:proofErr w:type="spellStart"/>
      <w:r>
        <w:t>CIHLex</w:t>
      </w:r>
      <w:proofErr w:type="spellEnd"/>
    </w:p>
    <w:p w14:paraId="7E0B360E" w14:textId="77777777" w:rsidR="00347825" w:rsidRDefault="00347825" w:rsidP="00347825">
      <w:r>
        <w:t xml:space="preserve">  • Source: Natural Medicine</w:t>
      </w:r>
    </w:p>
    <w:p w14:paraId="0F25A6F5" w14:textId="77777777" w:rsidR="00347825" w:rsidRDefault="00347825" w:rsidP="00347825">
      <w:r>
        <w:t>Synonyms:</w:t>
      </w:r>
    </w:p>
    <w:p w14:paraId="3282BFD3" w14:textId="77777777" w:rsidR="00347825" w:rsidRDefault="00347825" w:rsidP="00347825">
      <w:r>
        <w:t xml:space="preserve">  • N/A</w:t>
      </w:r>
    </w:p>
    <w:p w14:paraId="5D05CBAE" w14:textId="77777777" w:rsidR="00347825" w:rsidRDefault="00347825" w:rsidP="00347825">
      <w:pPr>
        <w:pStyle w:val="Heading5"/>
      </w:pPr>
      <w:bookmarkStart w:id="395" w:name="1.2.6.2.6_Applied_Relaxation"/>
      <w:bookmarkStart w:id="396" w:name="_Toc210656754"/>
      <w:r>
        <w:t xml:space="preserve">1.2.6.2.6 </w:t>
      </w:r>
      <w:proofErr w:type="spellStart"/>
      <w:r>
        <w:t>Applied_Relaxation</w:t>
      </w:r>
      <w:bookmarkEnd w:id="395"/>
      <w:bookmarkEnd w:id="396"/>
      <w:proofErr w:type="spellEnd"/>
    </w:p>
    <w:p w14:paraId="4263BDBC" w14:textId="77777777" w:rsidR="00347825" w:rsidRDefault="00347825" w:rsidP="00347825">
      <w:r>
        <w:t>Definition:</w:t>
      </w:r>
    </w:p>
    <w:p w14:paraId="0772A1E1" w14:textId="77777777" w:rsidR="00347825" w:rsidRDefault="00347825" w:rsidP="00347825">
      <w:r>
        <w:t xml:space="preserve">  • N/A</w:t>
      </w:r>
    </w:p>
    <w:p w14:paraId="53B8DA47" w14:textId="77777777" w:rsidR="00347825" w:rsidRDefault="00347825" w:rsidP="00347825">
      <w:r>
        <w:t>Provenance:</w:t>
      </w:r>
    </w:p>
    <w:p w14:paraId="759AAFB4" w14:textId="77777777" w:rsidR="00347825" w:rsidRDefault="00347825" w:rsidP="00347825">
      <w:r>
        <w:t xml:space="preserve">  • Source: </w:t>
      </w:r>
      <w:proofErr w:type="spellStart"/>
      <w:r>
        <w:t>CIHLex</w:t>
      </w:r>
      <w:proofErr w:type="spellEnd"/>
    </w:p>
    <w:p w14:paraId="4A538B65" w14:textId="77777777" w:rsidR="00347825" w:rsidRDefault="00347825" w:rsidP="00347825">
      <w:r>
        <w:t xml:space="preserve">  • Source: Natural Medicine</w:t>
      </w:r>
    </w:p>
    <w:p w14:paraId="0217770A" w14:textId="77777777" w:rsidR="00347825" w:rsidRDefault="00347825" w:rsidP="00347825">
      <w:r>
        <w:t>Synonyms:</w:t>
      </w:r>
    </w:p>
    <w:p w14:paraId="593E69D6" w14:textId="77777777" w:rsidR="00347825" w:rsidRDefault="00347825" w:rsidP="00347825">
      <w:r>
        <w:t xml:space="preserve">  • N/A</w:t>
      </w:r>
    </w:p>
    <w:p w14:paraId="4A6F2138" w14:textId="77777777" w:rsidR="00347825" w:rsidRDefault="00347825" w:rsidP="00347825">
      <w:pPr>
        <w:pStyle w:val="Heading5"/>
      </w:pPr>
      <w:bookmarkStart w:id="397" w:name="1.2.6.2.7_Relaxation_Training"/>
      <w:bookmarkStart w:id="398" w:name="_Toc210656755"/>
      <w:r>
        <w:t xml:space="preserve">1.2.6.2.7 </w:t>
      </w:r>
      <w:proofErr w:type="spellStart"/>
      <w:r>
        <w:t>Relaxation_Training</w:t>
      </w:r>
      <w:bookmarkEnd w:id="397"/>
      <w:bookmarkEnd w:id="398"/>
      <w:proofErr w:type="spellEnd"/>
    </w:p>
    <w:p w14:paraId="245A3018" w14:textId="77777777" w:rsidR="00347825" w:rsidRDefault="00347825" w:rsidP="00347825">
      <w:r>
        <w:t>Definition:</w:t>
      </w:r>
    </w:p>
    <w:p w14:paraId="32F3DEE3" w14:textId="77777777" w:rsidR="00347825" w:rsidRDefault="00347825" w:rsidP="00347825">
      <w:r>
        <w:t xml:space="preserve">  • N/A</w:t>
      </w:r>
    </w:p>
    <w:p w14:paraId="50BA7FF5" w14:textId="77777777" w:rsidR="00347825" w:rsidRDefault="00347825" w:rsidP="00347825">
      <w:r>
        <w:lastRenderedPageBreak/>
        <w:t>Provenance:</w:t>
      </w:r>
    </w:p>
    <w:p w14:paraId="1DCBBD83" w14:textId="77777777" w:rsidR="00347825" w:rsidRDefault="00347825" w:rsidP="00347825">
      <w:r>
        <w:t xml:space="preserve">  • Source: </w:t>
      </w:r>
      <w:proofErr w:type="spellStart"/>
      <w:r>
        <w:t>CIHLex</w:t>
      </w:r>
      <w:proofErr w:type="spellEnd"/>
    </w:p>
    <w:p w14:paraId="2C320676" w14:textId="77777777" w:rsidR="00347825" w:rsidRDefault="00347825" w:rsidP="00347825">
      <w:r>
        <w:t xml:space="preserve">  • Source: Natural Medicine</w:t>
      </w:r>
    </w:p>
    <w:p w14:paraId="162E955E" w14:textId="77777777" w:rsidR="00347825" w:rsidRDefault="00347825" w:rsidP="00347825">
      <w:r>
        <w:t>Synonyms:</w:t>
      </w:r>
    </w:p>
    <w:p w14:paraId="1424E8FB" w14:textId="77777777" w:rsidR="00347825" w:rsidRDefault="00347825" w:rsidP="00347825">
      <w:r>
        <w:t xml:space="preserve">  • N/A</w:t>
      </w:r>
    </w:p>
    <w:p w14:paraId="670A90A4" w14:textId="77777777" w:rsidR="00347825" w:rsidRDefault="00347825" w:rsidP="00347825">
      <w:pPr>
        <w:pStyle w:val="Heading4"/>
      </w:pPr>
      <w:bookmarkStart w:id="399" w:name="1.2.6.3_Biofeedback"/>
      <w:bookmarkStart w:id="400" w:name="_Toc210656756"/>
      <w:r>
        <w:t>1.2.6.3 Biofeedback</w:t>
      </w:r>
      <w:bookmarkEnd w:id="399"/>
      <w:bookmarkEnd w:id="400"/>
    </w:p>
    <w:p w14:paraId="1B5BCAE8" w14:textId="77777777" w:rsidR="00347825" w:rsidRDefault="00347825" w:rsidP="00347825">
      <w:r>
        <w:t>Definition:</w:t>
      </w:r>
    </w:p>
    <w:p w14:paraId="2B83EC44" w14:textId="77777777" w:rsidR="00347825" w:rsidRDefault="00347825" w:rsidP="00347825">
      <w:r>
        <w:t xml:space="preserve">  • [Source: Physician Data Query (PDQ)] Biofeedback is a training technique in which people are taught to improve their health and performance by using signals from their own bodies. (AAPB) Check for "https://www.cancer.gov/about-cancer/treatment/clinical-trials/intervention/C15186" active clinical trials using this agent. ("http://ncit.nci.nih.gov/ncitbrowser/ConceptReport.jsp?dictionary=NCI%20Thesaurus&amp;code=C15186" NCI Thesaurus)</w:t>
      </w:r>
    </w:p>
    <w:p w14:paraId="7F0BB934" w14:textId="77777777" w:rsidR="00347825" w:rsidRDefault="00347825" w:rsidP="00347825">
      <w:r>
        <w:t>Provenance:</w:t>
      </w:r>
    </w:p>
    <w:p w14:paraId="7FCCEB2F" w14:textId="77777777" w:rsidR="00347825" w:rsidRDefault="00347825" w:rsidP="00347825">
      <w:r>
        <w:t xml:space="preserve">  • Source: </w:t>
      </w:r>
      <w:proofErr w:type="spellStart"/>
      <w:r>
        <w:t>CIHLex</w:t>
      </w:r>
      <w:proofErr w:type="spellEnd"/>
    </w:p>
    <w:p w14:paraId="73676E78" w14:textId="77777777" w:rsidR="00347825" w:rsidRDefault="00347825" w:rsidP="00347825">
      <w:r>
        <w:t xml:space="preserve">  • Source: Physician Data Query (PDQ) Terminology</w:t>
      </w:r>
      <w:r>
        <w:br/>
        <w:t xml:space="preserve"> http://purl.bioontology.org/ontology/PDQ/CDR0000574223</w:t>
      </w:r>
    </w:p>
    <w:p w14:paraId="6205F04C" w14:textId="77777777" w:rsidR="00347825" w:rsidRDefault="00347825" w:rsidP="00347825">
      <w:r>
        <w:t>Synonyms:</w:t>
      </w:r>
    </w:p>
    <w:p w14:paraId="18E07372" w14:textId="77777777" w:rsidR="00347825" w:rsidRDefault="00347825" w:rsidP="00347825">
      <w:r>
        <w:t xml:space="preserve">  • Biofeedback Therapy</w:t>
      </w:r>
    </w:p>
    <w:p w14:paraId="75B99C1A" w14:textId="77777777" w:rsidR="00347825" w:rsidRDefault="00347825" w:rsidP="00347825">
      <w:r>
        <w:t xml:space="preserve">  • Biofeedback Training</w:t>
      </w:r>
    </w:p>
    <w:p w14:paraId="6CA67A6B" w14:textId="77777777" w:rsidR="00347825" w:rsidRDefault="00347825" w:rsidP="00347825">
      <w:pPr>
        <w:pStyle w:val="Heading5"/>
      </w:pPr>
      <w:bookmarkStart w:id="401" w:name="1.2.6.3.1_Psychology_Biofeedback"/>
      <w:bookmarkStart w:id="402" w:name="_Toc210656757"/>
      <w:r>
        <w:t xml:space="preserve">1.2.6.3.1 </w:t>
      </w:r>
      <w:proofErr w:type="spellStart"/>
      <w:r>
        <w:t>Psychology_Biofeedback</w:t>
      </w:r>
      <w:bookmarkEnd w:id="401"/>
      <w:bookmarkEnd w:id="402"/>
      <w:proofErr w:type="spellEnd"/>
    </w:p>
    <w:p w14:paraId="49B34724" w14:textId="77777777" w:rsidR="00347825" w:rsidRDefault="00347825" w:rsidP="00347825">
      <w:r>
        <w:t>Definition:</w:t>
      </w:r>
    </w:p>
    <w:p w14:paraId="7DBD1C0C" w14:textId="77777777" w:rsidR="00347825" w:rsidRDefault="00347825" w:rsidP="00347825">
      <w:r>
        <w:t xml:space="preserve">  • [Source: Medical Subject Headings (</w:t>
      </w:r>
      <w:proofErr w:type="spellStart"/>
      <w:r>
        <w:t>MeSH</w:t>
      </w:r>
      <w:proofErr w:type="spellEnd"/>
      <w:r>
        <w:t xml:space="preserve">)] The therapy technique of providing the status of one's own AUTONOMIC NERVOUS SYSTEM function (e.g., skin temperature, heartbeats, brain waves) as visual or auditory feedback </w:t>
      </w:r>
      <w:proofErr w:type="gramStart"/>
      <w:r>
        <w:t>in order to</w:t>
      </w:r>
      <w:proofErr w:type="gramEnd"/>
      <w:r>
        <w:t xml:space="preserve"> self-control related conditions (e.g., hypertension, migraine headaches).</w:t>
      </w:r>
    </w:p>
    <w:p w14:paraId="5AE9EEBF" w14:textId="77777777" w:rsidR="00347825" w:rsidRDefault="00347825" w:rsidP="00347825">
      <w:r>
        <w:t>Provenance:</w:t>
      </w:r>
    </w:p>
    <w:p w14:paraId="5B78EEED" w14:textId="77777777" w:rsidR="00347825" w:rsidRDefault="00347825" w:rsidP="00347825">
      <w:r>
        <w:t xml:space="preserve">  • Source: Medical Subject Headings (</w:t>
      </w:r>
      <w:proofErr w:type="spellStart"/>
      <w:r>
        <w:t>MeSH</w:t>
      </w:r>
      <w:proofErr w:type="spellEnd"/>
      <w:r>
        <w:t>)</w:t>
      </w:r>
      <w:r>
        <w:br/>
        <w:t xml:space="preserve"> http://purl.bioontology.org/ontology/MESH/D001676</w:t>
      </w:r>
    </w:p>
    <w:p w14:paraId="4972D642" w14:textId="77777777" w:rsidR="00347825" w:rsidRDefault="00347825" w:rsidP="00347825">
      <w:r>
        <w:t>Synonyms:</w:t>
      </w:r>
    </w:p>
    <w:p w14:paraId="55928BD9" w14:textId="77777777" w:rsidR="00347825" w:rsidRDefault="00347825" w:rsidP="00347825">
      <w:r>
        <w:t xml:space="preserve">  • Biofeedback (Psychology)</w:t>
      </w:r>
    </w:p>
    <w:p w14:paraId="720BF6EB" w14:textId="77777777" w:rsidR="00347825" w:rsidRDefault="00347825" w:rsidP="00347825">
      <w:r>
        <w:lastRenderedPageBreak/>
        <w:t xml:space="preserve">  • </w:t>
      </w:r>
      <w:proofErr w:type="spellStart"/>
      <w:r>
        <w:t>Biofeedbacks</w:t>
      </w:r>
      <w:proofErr w:type="spellEnd"/>
      <w:r>
        <w:t xml:space="preserve"> (Psychology)</w:t>
      </w:r>
    </w:p>
    <w:p w14:paraId="500C9593" w14:textId="77777777" w:rsidR="00347825" w:rsidRDefault="00347825" w:rsidP="00347825">
      <w:r>
        <w:t xml:space="preserve">  • Bogus Physiological Feedback</w:t>
      </w:r>
    </w:p>
    <w:p w14:paraId="0DD2FA27" w14:textId="77777777" w:rsidR="00347825" w:rsidRDefault="00347825" w:rsidP="00347825">
      <w:r>
        <w:t xml:space="preserve">  • Bogus Physiological </w:t>
      </w:r>
      <w:proofErr w:type="gramStart"/>
      <w:r>
        <w:t>Feedbacks</w:t>
      </w:r>
      <w:proofErr w:type="gramEnd"/>
    </w:p>
    <w:p w14:paraId="71D36429" w14:textId="77777777" w:rsidR="00347825" w:rsidRDefault="00347825" w:rsidP="00347825">
      <w:r>
        <w:t xml:space="preserve">  • False Physiological Feedback</w:t>
      </w:r>
    </w:p>
    <w:p w14:paraId="55B6695C" w14:textId="77777777" w:rsidR="00347825" w:rsidRDefault="00347825" w:rsidP="00347825">
      <w:r>
        <w:t xml:space="preserve">  • False Physiological </w:t>
      </w:r>
      <w:proofErr w:type="gramStart"/>
      <w:r>
        <w:t>Feedbacks</w:t>
      </w:r>
      <w:proofErr w:type="gramEnd"/>
    </w:p>
    <w:p w14:paraId="51F4E0FD" w14:textId="77777777" w:rsidR="00347825" w:rsidRDefault="00347825" w:rsidP="00347825">
      <w:r>
        <w:t xml:space="preserve">  • </w:t>
      </w:r>
      <w:proofErr w:type="spellStart"/>
      <w:r>
        <w:t>Myofeedback</w:t>
      </w:r>
      <w:proofErr w:type="spellEnd"/>
    </w:p>
    <w:p w14:paraId="3A681956" w14:textId="77777777" w:rsidR="00347825" w:rsidRDefault="00347825" w:rsidP="00347825">
      <w:r>
        <w:t xml:space="preserve">  • </w:t>
      </w:r>
      <w:proofErr w:type="spellStart"/>
      <w:r>
        <w:t>Myofeedbacks</w:t>
      </w:r>
      <w:proofErr w:type="spellEnd"/>
    </w:p>
    <w:p w14:paraId="46A0C066" w14:textId="77777777" w:rsidR="00347825" w:rsidRDefault="00347825" w:rsidP="00347825">
      <w:r>
        <w:t xml:space="preserve">  • Psychology </w:t>
      </w:r>
      <w:proofErr w:type="spellStart"/>
      <w:r>
        <w:t>Biofeedbacks</w:t>
      </w:r>
      <w:proofErr w:type="spellEnd"/>
    </w:p>
    <w:p w14:paraId="2001DFD3" w14:textId="77777777" w:rsidR="00347825" w:rsidRDefault="00347825" w:rsidP="00347825">
      <w:r>
        <w:t xml:space="preserve">  • Psychophysiologic Feedback</w:t>
      </w:r>
    </w:p>
    <w:p w14:paraId="02F4622B" w14:textId="77777777" w:rsidR="00347825" w:rsidRDefault="00347825" w:rsidP="00347825">
      <w:pPr>
        <w:pStyle w:val="Heading6"/>
      </w:pPr>
      <w:bookmarkStart w:id="403" w:name="1.2.6.3.1.1_Sensory_Feedback"/>
      <w:bookmarkStart w:id="404" w:name="_Toc210656758"/>
      <w:r>
        <w:t xml:space="preserve">1.2.6.3.1.1 </w:t>
      </w:r>
      <w:proofErr w:type="spellStart"/>
      <w:r>
        <w:t>Sensory_Feedback</w:t>
      </w:r>
      <w:bookmarkEnd w:id="403"/>
      <w:bookmarkEnd w:id="404"/>
      <w:proofErr w:type="spellEnd"/>
    </w:p>
    <w:p w14:paraId="7466CE28" w14:textId="77777777" w:rsidR="00347825" w:rsidRDefault="00347825" w:rsidP="00347825">
      <w:r>
        <w:t>Definition:</w:t>
      </w:r>
    </w:p>
    <w:p w14:paraId="26FFB9C3" w14:textId="77777777" w:rsidR="00347825" w:rsidRDefault="00347825" w:rsidP="00347825">
      <w:r>
        <w:t xml:space="preserve">  • [Source: Medical Subject Headings (</w:t>
      </w:r>
      <w:proofErr w:type="spellStart"/>
      <w:r>
        <w:t>MeSH</w:t>
      </w:r>
      <w:proofErr w:type="spellEnd"/>
      <w:r>
        <w:t>)] A mechanism of communicating one's own sensory system information about a task, movement or skill.</w:t>
      </w:r>
    </w:p>
    <w:p w14:paraId="3B864788" w14:textId="77777777" w:rsidR="00347825" w:rsidRDefault="00347825" w:rsidP="00347825">
      <w:r>
        <w:t>Provenance:</w:t>
      </w:r>
    </w:p>
    <w:p w14:paraId="2972F025" w14:textId="77777777" w:rsidR="00347825" w:rsidRDefault="00347825" w:rsidP="00347825">
      <w:r>
        <w:t xml:space="preserve">  • Source: Medical Subject Headings (</w:t>
      </w:r>
      <w:proofErr w:type="spellStart"/>
      <w:r>
        <w:t>MeSH</w:t>
      </w:r>
      <w:proofErr w:type="spellEnd"/>
      <w:r>
        <w:t>)</w:t>
      </w:r>
      <w:r>
        <w:br/>
        <w:t xml:space="preserve"> http://purl.bioontology.org/ontology/MESH/D056228</w:t>
      </w:r>
    </w:p>
    <w:p w14:paraId="397376B6" w14:textId="77777777" w:rsidR="00347825" w:rsidRDefault="00347825" w:rsidP="00347825">
      <w:r>
        <w:t>Synonyms:</w:t>
      </w:r>
    </w:p>
    <w:p w14:paraId="1D9DF198" w14:textId="77777777" w:rsidR="00347825" w:rsidRDefault="00347825" w:rsidP="00347825">
      <w:r>
        <w:t xml:space="preserve">  • Audio Feedback</w:t>
      </w:r>
    </w:p>
    <w:p w14:paraId="4F4A2704" w14:textId="77777777" w:rsidR="00347825" w:rsidRDefault="00347825" w:rsidP="00347825">
      <w:r>
        <w:t xml:space="preserve">  • Audio </w:t>
      </w:r>
      <w:proofErr w:type="gramStart"/>
      <w:r>
        <w:t>Feedbacks</w:t>
      </w:r>
      <w:proofErr w:type="gramEnd"/>
    </w:p>
    <w:p w14:paraId="6AC79347" w14:textId="77777777" w:rsidR="00347825" w:rsidRDefault="00347825" w:rsidP="00347825">
      <w:r>
        <w:t xml:space="preserve">  • Proprioceptive Feedback</w:t>
      </w:r>
    </w:p>
    <w:p w14:paraId="0569E7EF" w14:textId="77777777" w:rsidR="00347825" w:rsidRDefault="00347825" w:rsidP="00347825">
      <w:r>
        <w:t xml:space="preserve">  • Proprioceptive </w:t>
      </w:r>
      <w:proofErr w:type="gramStart"/>
      <w:r>
        <w:t>Feedbacks</w:t>
      </w:r>
      <w:proofErr w:type="gramEnd"/>
    </w:p>
    <w:p w14:paraId="4AF366E8" w14:textId="77777777" w:rsidR="00347825" w:rsidRDefault="00347825" w:rsidP="00347825">
      <w:r>
        <w:t xml:space="preserve">  • Sensorimotor Feedback</w:t>
      </w:r>
    </w:p>
    <w:p w14:paraId="76BFBD20" w14:textId="77777777" w:rsidR="00347825" w:rsidRDefault="00347825" w:rsidP="00347825">
      <w:r>
        <w:t xml:space="preserve">  • Sensorimotor </w:t>
      </w:r>
      <w:proofErr w:type="gramStart"/>
      <w:r>
        <w:t>Feedbacks</w:t>
      </w:r>
      <w:proofErr w:type="gramEnd"/>
    </w:p>
    <w:p w14:paraId="34C77594" w14:textId="77777777" w:rsidR="00347825" w:rsidRDefault="00347825" w:rsidP="00347825">
      <w:r>
        <w:t xml:space="preserve">  • Sensory Feedback</w:t>
      </w:r>
    </w:p>
    <w:p w14:paraId="62F67978" w14:textId="77777777" w:rsidR="00347825" w:rsidRDefault="00347825" w:rsidP="00347825">
      <w:r>
        <w:t xml:space="preserve">  • Sensory </w:t>
      </w:r>
      <w:proofErr w:type="gramStart"/>
      <w:r>
        <w:t>Feedbacks</w:t>
      </w:r>
      <w:proofErr w:type="gramEnd"/>
    </w:p>
    <w:p w14:paraId="249ECE1B" w14:textId="77777777" w:rsidR="00347825" w:rsidRDefault="00347825" w:rsidP="00347825">
      <w:r>
        <w:t xml:space="preserve">  • Visual Feedback</w:t>
      </w:r>
    </w:p>
    <w:p w14:paraId="7B55AFA8" w14:textId="77777777" w:rsidR="00347825" w:rsidRDefault="00347825" w:rsidP="00347825">
      <w:r>
        <w:t xml:space="preserve">  • Visual </w:t>
      </w:r>
      <w:proofErr w:type="gramStart"/>
      <w:r>
        <w:t>Feedbacks</w:t>
      </w:r>
      <w:proofErr w:type="gramEnd"/>
    </w:p>
    <w:p w14:paraId="2140B5AC" w14:textId="77777777" w:rsidR="00347825" w:rsidRDefault="00347825" w:rsidP="00347825">
      <w:pPr>
        <w:pStyle w:val="Heading6"/>
      </w:pPr>
      <w:bookmarkStart w:id="405" w:name="1.2.6.3.1.2_Neurofeedback"/>
      <w:bookmarkStart w:id="406" w:name="_Toc210656759"/>
      <w:r>
        <w:lastRenderedPageBreak/>
        <w:t>1.2.6.3.1.2 Neurofeedback</w:t>
      </w:r>
      <w:bookmarkEnd w:id="405"/>
      <w:bookmarkEnd w:id="406"/>
    </w:p>
    <w:p w14:paraId="4A8641DA" w14:textId="77777777" w:rsidR="00347825" w:rsidRDefault="00347825" w:rsidP="00347825">
      <w:r>
        <w:t>Definition:</w:t>
      </w:r>
    </w:p>
    <w:p w14:paraId="1B993525" w14:textId="77777777" w:rsidR="00347825" w:rsidRDefault="00347825" w:rsidP="00347825">
      <w:r>
        <w:t xml:space="preserve">  • [Source: Medical Subject Headings (</w:t>
      </w:r>
      <w:proofErr w:type="spellStart"/>
      <w:r>
        <w:t>MeSH</w:t>
      </w:r>
      <w:proofErr w:type="spellEnd"/>
      <w:r>
        <w:t xml:space="preserve">)] A technique to self-regulate brain activities provided as </w:t>
      </w:r>
      <w:proofErr w:type="gramStart"/>
      <w:r>
        <w:t>a feedback</w:t>
      </w:r>
      <w:proofErr w:type="gramEnd"/>
      <w:r>
        <w:t xml:space="preserve"> </w:t>
      </w:r>
      <w:proofErr w:type="gramStart"/>
      <w:r>
        <w:t>in order to</w:t>
      </w:r>
      <w:proofErr w:type="gramEnd"/>
      <w:r>
        <w:t xml:space="preserve"> better control or enhance one's own performance, control or function. This is done by trying to bring brain activities into a range associated with a desired brain function or status. A biofeedback during which a continuous brain wave pattern is shared with the person </w:t>
      </w:r>
      <w:proofErr w:type="gramStart"/>
      <w:r>
        <w:t>in order to</w:t>
      </w:r>
      <w:proofErr w:type="gramEnd"/>
      <w:r>
        <w:t xml:space="preserve"> increase the percentage of a certain type of brain wave, such as ALPHA RHYTHM, which is associated with a state of relaxation.</w:t>
      </w:r>
    </w:p>
    <w:p w14:paraId="5F9883F6" w14:textId="77777777" w:rsidR="00347825" w:rsidRDefault="00347825" w:rsidP="00347825">
      <w:r>
        <w:t>Provenance:</w:t>
      </w:r>
    </w:p>
    <w:p w14:paraId="790B650E" w14:textId="77777777" w:rsidR="00347825" w:rsidRDefault="00347825" w:rsidP="00347825">
      <w:r>
        <w:t xml:space="preserve">  • Source: </w:t>
      </w:r>
      <w:proofErr w:type="spellStart"/>
      <w:r>
        <w:t>CIHLex</w:t>
      </w:r>
      <w:proofErr w:type="spellEnd"/>
    </w:p>
    <w:p w14:paraId="4530D17B" w14:textId="77777777" w:rsidR="00347825" w:rsidRDefault="00347825" w:rsidP="00347825">
      <w:r>
        <w:t xml:space="preserve">  • Source: Medical Subject Headings (</w:t>
      </w:r>
      <w:proofErr w:type="spellStart"/>
      <w:r>
        <w:t>MeSH</w:t>
      </w:r>
      <w:proofErr w:type="spellEnd"/>
      <w:r>
        <w:t>)</w:t>
      </w:r>
      <w:r>
        <w:br/>
        <w:t xml:space="preserve"> http://purl.bioontology.org/ontology/MESH/D058765</w:t>
      </w:r>
    </w:p>
    <w:p w14:paraId="7CE13E36" w14:textId="77777777" w:rsidR="00347825" w:rsidRDefault="00347825" w:rsidP="00347825">
      <w:r>
        <w:t xml:space="preserve">  • Source: Natural Medicine</w:t>
      </w:r>
    </w:p>
    <w:p w14:paraId="681C9859" w14:textId="77777777" w:rsidR="00347825" w:rsidRDefault="00347825" w:rsidP="00347825">
      <w:r>
        <w:t>Synonyms:</w:t>
      </w:r>
    </w:p>
    <w:p w14:paraId="2C0D7C8E" w14:textId="77777777" w:rsidR="00347825" w:rsidRDefault="00347825" w:rsidP="00347825">
      <w:r>
        <w:t xml:space="preserve">  • Brainwave Feedback</w:t>
      </w:r>
    </w:p>
    <w:p w14:paraId="1C700E7B" w14:textId="77777777" w:rsidR="00347825" w:rsidRDefault="00347825" w:rsidP="00347825">
      <w:r>
        <w:t xml:space="preserve">  • Brainwave </w:t>
      </w:r>
      <w:proofErr w:type="gramStart"/>
      <w:r>
        <w:t>Feedbacks</w:t>
      </w:r>
      <w:proofErr w:type="gramEnd"/>
    </w:p>
    <w:p w14:paraId="11E855AF" w14:textId="77777777" w:rsidR="00347825" w:rsidRDefault="00347825" w:rsidP="00347825">
      <w:r>
        <w:t xml:space="preserve">  • EEG Feedback</w:t>
      </w:r>
    </w:p>
    <w:p w14:paraId="192BDB9D" w14:textId="77777777" w:rsidR="00347825" w:rsidRDefault="00347825" w:rsidP="00347825">
      <w:r>
        <w:t xml:space="preserve">  • Electroencephalography Biofeedback</w:t>
      </w:r>
    </w:p>
    <w:p w14:paraId="4294E2FD" w14:textId="77777777" w:rsidR="00347825" w:rsidRDefault="00347825" w:rsidP="00347825">
      <w:r>
        <w:t xml:space="preserve">  • </w:t>
      </w:r>
      <w:proofErr w:type="spellStart"/>
      <w:r>
        <w:t>Neurofeedbacks</w:t>
      </w:r>
      <w:proofErr w:type="spellEnd"/>
    </w:p>
    <w:p w14:paraId="64D4CC4A" w14:textId="77777777" w:rsidR="00347825" w:rsidRDefault="00347825" w:rsidP="00347825">
      <w:pPr>
        <w:pStyle w:val="Heading5"/>
      </w:pPr>
      <w:bookmarkStart w:id="407" w:name="1.2.6.3.2_Heart_Rate_Variabilit_6b8e6af5"/>
      <w:bookmarkStart w:id="408" w:name="_Toc210656760"/>
      <w:r>
        <w:t xml:space="preserve">1.2.6.3.2 </w:t>
      </w:r>
      <w:proofErr w:type="spellStart"/>
      <w:r>
        <w:t>Heart_Rate_Variability_Biofeedback</w:t>
      </w:r>
      <w:bookmarkEnd w:id="407"/>
      <w:bookmarkEnd w:id="408"/>
      <w:proofErr w:type="spellEnd"/>
    </w:p>
    <w:p w14:paraId="52AE1E8E" w14:textId="77777777" w:rsidR="00347825" w:rsidRDefault="00347825" w:rsidP="00347825">
      <w:r>
        <w:t>Definition:</w:t>
      </w:r>
    </w:p>
    <w:p w14:paraId="7CD70819" w14:textId="77777777" w:rsidR="00347825" w:rsidRDefault="00347825" w:rsidP="00347825">
      <w:r>
        <w:t xml:space="preserve">  • N/A</w:t>
      </w:r>
    </w:p>
    <w:p w14:paraId="605E911B" w14:textId="77777777" w:rsidR="00347825" w:rsidRDefault="00347825" w:rsidP="00347825">
      <w:r>
        <w:t>Provenance:</w:t>
      </w:r>
    </w:p>
    <w:p w14:paraId="26F1938C" w14:textId="77777777" w:rsidR="00347825" w:rsidRDefault="00347825" w:rsidP="00347825">
      <w:r>
        <w:t xml:space="preserve">  • Source: </w:t>
      </w:r>
      <w:proofErr w:type="spellStart"/>
      <w:r>
        <w:t>CIHLex</w:t>
      </w:r>
      <w:proofErr w:type="spellEnd"/>
    </w:p>
    <w:p w14:paraId="1CB63A6D" w14:textId="77777777" w:rsidR="00347825" w:rsidRDefault="00347825" w:rsidP="00347825">
      <w:r>
        <w:t xml:space="preserve">  • Source: Natural Medicine</w:t>
      </w:r>
    </w:p>
    <w:p w14:paraId="15EC35E7" w14:textId="77777777" w:rsidR="00347825" w:rsidRDefault="00347825" w:rsidP="00347825">
      <w:r>
        <w:t>Synonyms:</w:t>
      </w:r>
    </w:p>
    <w:p w14:paraId="21DC8B47" w14:textId="77777777" w:rsidR="00347825" w:rsidRDefault="00347825" w:rsidP="00347825">
      <w:r>
        <w:t xml:space="preserve">  • HRV Biofeedback</w:t>
      </w:r>
    </w:p>
    <w:p w14:paraId="24D7EAA7" w14:textId="77777777" w:rsidR="00347825" w:rsidRDefault="00347825" w:rsidP="00347825">
      <w:pPr>
        <w:pStyle w:val="Heading6"/>
      </w:pPr>
      <w:bookmarkStart w:id="409" w:name="1.2.6.3.2.1_Heart_Coherence"/>
      <w:bookmarkStart w:id="410" w:name="_Toc210656761"/>
      <w:r>
        <w:t xml:space="preserve">1.2.6.3.2.1 </w:t>
      </w:r>
      <w:proofErr w:type="spellStart"/>
      <w:r>
        <w:t>Heart_Coherence</w:t>
      </w:r>
      <w:bookmarkEnd w:id="409"/>
      <w:bookmarkEnd w:id="410"/>
      <w:proofErr w:type="spellEnd"/>
    </w:p>
    <w:p w14:paraId="0A51C391" w14:textId="77777777" w:rsidR="00347825" w:rsidRDefault="00347825" w:rsidP="00347825">
      <w:r>
        <w:t>Definition:</w:t>
      </w:r>
    </w:p>
    <w:p w14:paraId="7DC83C4E" w14:textId="77777777" w:rsidR="00347825" w:rsidRDefault="00347825" w:rsidP="00347825">
      <w:r>
        <w:t xml:space="preserve">  • N/A</w:t>
      </w:r>
    </w:p>
    <w:p w14:paraId="05BE8A1B" w14:textId="77777777" w:rsidR="00347825" w:rsidRDefault="00347825" w:rsidP="00347825">
      <w:r>
        <w:lastRenderedPageBreak/>
        <w:t>Provenance:</w:t>
      </w:r>
    </w:p>
    <w:p w14:paraId="79C4D465" w14:textId="77777777" w:rsidR="00347825" w:rsidRDefault="00347825" w:rsidP="00347825">
      <w:r>
        <w:t xml:space="preserve">  • Source: </w:t>
      </w:r>
      <w:proofErr w:type="spellStart"/>
      <w:r>
        <w:t>CIHLex</w:t>
      </w:r>
      <w:proofErr w:type="spellEnd"/>
    </w:p>
    <w:p w14:paraId="0F151570" w14:textId="77777777" w:rsidR="00347825" w:rsidRDefault="00347825" w:rsidP="00347825">
      <w:r>
        <w:t>Synonyms:</w:t>
      </w:r>
    </w:p>
    <w:p w14:paraId="36E42F26" w14:textId="77777777" w:rsidR="00347825" w:rsidRDefault="00347825" w:rsidP="00347825">
      <w:r>
        <w:t xml:space="preserve">  • N/A</w:t>
      </w:r>
    </w:p>
    <w:p w14:paraId="6AF186E4" w14:textId="77777777" w:rsidR="00347825" w:rsidRDefault="00347825" w:rsidP="00347825">
      <w:pPr>
        <w:pStyle w:val="Heading5"/>
      </w:pPr>
      <w:bookmarkStart w:id="411" w:name="1.2.6.3.3_Electromyography_Biofeedback"/>
      <w:bookmarkStart w:id="412" w:name="_Toc210656762"/>
      <w:r>
        <w:t xml:space="preserve">1.2.6.3.3 </w:t>
      </w:r>
      <w:proofErr w:type="spellStart"/>
      <w:r>
        <w:t>Electromyography_Biofeedback</w:t>
      </w:r>
      <w:bookmarkEnd w:id="411"/>
      <w:bookmarkEnd w:id="412"/>
      <w:proofErr w:type="spellEnd"/>
    </w:p>
    <w:p w14:paraId="4ED0BA9C" w14:textId="77777777" w:rsidR="00347825" w:rsidRDefault="00347825" w:rsidP="00347825">
      <w:r>
        <w:t>Definition:</w:t>
      </w:r>
    </w:p>
    <w:p w14:paraId="3893CE29" w14:textId="77777777" w:rsidR="00347825" w:rsidRDefault="00347825" w:rsidP="00347825">
      <w:r>
        <w:t xml:space="preserve">  • N/A</w:t>
      </w:r>
    </w:p>
    <w:p w14:paraId="1958CC6B" w14:textId="77777777" w:rsidR="00347825" w:rsidRDefault="00347825" w:rsidP="00347825">
      <w:r>
        <w:t>Provenance:</w:t>
      </w:r>
    </w:p>
    <w:p w14:paraId="7EA6F052" w14:textId="77777777" w:rsidR="00347825" w:rsidRDefault="00347825" w:rsidP="00347825">
      <w:r>
        <w:t xml:space="preserve">  • Source: </w:t>
      </w:r>
      <w:proofErr w:type="spellStart"/>
      <w:r>
        <w:t>CIHLex</w:t>
      </w:r>
      <w:proofErr w:type="spellEnd"/>
    </w:p>
    <w:p w14:paraId="655E769E" w14:textId="77777777" w:rsidR="00347825" w:rsidRDefault="00347825" w:rsidP="00347825">
      <w:r>
        <w:t xml:space="preserve">  • Source: Natural Medicine</w:t>
      </w:r>
    </w:p>
    <w:p w14:paraId="73F97CE9" w14:textId="77777777" w:rsidR="00347825" w:rsidRDefault="00347825" w:rsidP="00347825">
      <w:r>
        <w:t>Synonyms:</w:t>
      </w:r>
    </w:p>
    <w:p w14:paraId="4539FDF7" w14:textId="77777777" w:rsidR="00347825" w:rsidRDefault="00347825" w:rsidP="00347825">
      <w:r>
        <w:t xml:space="preserve">  • EMG Biofeedback</w:t>
      </w:r>
    </w:p>
    <w:p w14:paraId="5CD0C85E" w14:textId="77777777" w:rsidR="00347825" w:rsidRDefault="00347825" w:rsidP="00347825">
      <w:pPr>
        <w:pStyle w:val="Heading5"/>
      </w:pPr>
      <w:bookmarkStart w:id="413" w:name="1.2.6.3.4_Electroencephalogram__ad5d65c2"/>
      <w:bookmarkStart w:id="414" w:name="_Toc210656763"/>
      <w:r>
        <w:t xml:space="preserve">1.2.6.3.4 </w:t>
      </w:r>
      <w:proofErr w:type="spellStart"/>
      <w:r>
        <w:t>Electroencephalogram_Biofeedback</w:t>
      </w:r>
      <w:bookmarkEnd w:id="413"/>
      <w:bookmarkEnd w:id="414"/>
      <w:proofErr w:type="spellEnd"/>
    </w:p>
    <w:p w14:paraId="50A39D9B" w14:textId="77777777" w:rsidR="00347825" w:rsidRDefault="00347825" w:rsidP="00347825">
      <w:r>
        <w:t>Definition:</w:t>
      </w:r>
    </w:p>
    <w:p w14:paraId="2FE22CE2" w14:textId="77777777" w:rsidR="00347825" w:rsidRDefault="00347825" w:rsidP="00347825">
      <w:r>
        <w:t xml:space="preserve">  • N/A</w:t>
      </w:r>
    </w:p>
    <w:p w14:paraId="12E0B152" w14:textId="77777777" w:rsidR="00347825" w:rsidRDefault="00347825" w:rsidP="00347825">
      <w:r>
        <w:t>Provenance:</w:t>
      </w:r>
    </w:p>
    <w:p w14:paraId="50FF5AC0" w14:textId="77777777" w:rsidR="00347825" w:rsidRDefault="00347825" w:rsidP="00347825">
      <w:r>
        <w:t xml:space="preserve">  • Source: </w:t>
      </w:r>
      <w:proofErr w:type="spellStart"/>
      <w:r>
        <w:t>CIHLex</w:t>
      </w:r>
      <w:proofErr w:type="spellEnd"/>
    </w:p>
    <w:p w14:paraId="6F4947EC" w14:textId="77777777" w:rsidR="00347825" w:rsidRDefault="00347825" w:rsidP="00347825">
      <w:r>
        <w:t xml:space="preserve">  • Source: Natural Medicine</w:t>
      </w:r>
    </w:p>
    <w:p w14:paraId="69591035" w14:textId="77777777" w:rsidR="00347825" w:rsidRDefault="00347825" w:rsidP="00347825">
      <w:r>
        <w:t>Synonyms:</w:t>
      </w:r>
    </w:p>
    <w:p w14:paraId="18CFBB9D" w14:textId="77777777" w:rsidR="00347825" w:rsidRDefault="00347825" w:rsidP="00347825">
      <w:r>
        <w:t xml:space="preserve">  • EEG Biofeedback</w:t>
      </w:r>
    </w:p>
    <w:p w14:paraId="745D4143" w14:textId="77777777" w:rsidR="00347825" w:rsidRDefault="00347825" w:rsidP="00347825">
      <w:pPr>
        <w:pStyle w:val="Heading5"/>
      </w:pPr>
      <w:bookmarkStart w:id="415" w:name="1.2.6.3.5_Assisted_Biofeedback"/>
      <w:bookmarkStart w:id="416" w:name="_Toc210656764"/>
      <w:r>
        <w:t xml:space="preserve">1.2.6.3.5 </w:t>
      </w:r>
      <w:proofErr w:type="spellStart"/>
      <w:r>
        <w:t>Assisted_Biofeedback</w:t>
      </w:r>
      <w:bookmarkEnd w:id="415"/>
      <w:bookmarkEnd w:id="416"/>
      <w:proofErr w:type="spellEnd"/>
    </w:p>
    <w:p w14:paraId="389D8F44" w14:textId="77777777" w:rsidR="00347825" w:rsidRDefault="00347825" w:rsidP="00347825">
      <w:r>
        <w:t>Definition:</w:t>
      </w:r>
    </w:p>
    <w:p w14:paraId="0F8DFB26" w14:textId="77777777" w:rsidR="00347825" w:rsidRDefault="00347825" w:rsidP="00347825">
      <w:r>
        <w:t xml:space="preserve">  • N/A</w:t>
      </w:r>
    </w:p>
    <w:p w14:paraId="54E8934E" w14:textId="77777777" w:rsidR="00347825" w:rsidRDefault="00347825" w:rsidP="00347825">
      <w:r>
        <w:t>Provenance:</w:t>
      </w:r>
    </w:p>
    <w:p w14:paraId="79680182" w14:textId="77777777" w:rsidR="00347825" w:rsidRDefault="00347825" w:rsidP="00347825">
      <w:r>
        <w:t xml:space="preserve">  • Source: </w:t>
      </w:r>
      <w:proofErr w:type="spellStart"/>
      <w:r>
        <w:t>CIHLex</w:t>
      </w:r>
      <w:proofErr w:type="spellEnd"/>
    </w:p>
    <w:p w14:paraId="260EC0D4" w14:textId="77777777" w:rsidR="00347825" w:rsidRDefault="00347825" w:rsidP="00347825">
      <w:r>
        <w:t xml:space="preserve">  • Source: Natural Medicine</w:t>
      </w:r>
    </w:p>
    <w:p w14:paraId="1F084E5F" w14:textId="77777777" w:rsidR="00347825" w:rsidRDefault="00347825" w:rsidP="00347825">
      <w:r>
        <w:t>Synonyms:</w:t>
      </w:r>
    </w:p>
    <w:p w14:paraId="1CB365AF" w14:textId="77777777" w:rsidR="00347825" w:rsidRDefault="00347825" w:rsidP="00347825">
      <w:r>
        <w:lastRenderedPageBreak/>
        <w:t xml:space="preserve">  • N/A</w:t>
      </w:r>
    </w:p>
    <w:p w14:paraId="2950B5E1" w14:textId="77777777" w:rsidR="00347825" w:rsidRDefault="00347825" w:rsidP="00347825">
      <w:pPr>
        <w:pStyle w:val="Heading4"/>
      </w:pPr>
      <w:bookmarkStart w:id="417" w:name="1.2.6.4_Exercise_Therapy"/>
      <w:bookmarkStart w:id="418" w:name="_Toc210656765"/>
      <w:r>
        <w:t xml:space="preserve">1.2.6.4 </w:t>
      </w:r>
      <w:proofErr w:type="spellStart"/>
      <w:r>
        <w:t>Exercise_Therapy</w:t>
      </w:r>
      <w:bookmarkEnd w:id="417"/>
      <w:bookmarkEnd w:id="418"/>
      <w:proofErr w:type="spellEnd"/>
    </w:p>
    <w:p w14:paraId="185E4146" w14:textId="77777777" w:rsidR="00347825" w:rsidRDefault="00347825" w:rsidP="00347825">
      <w:r>
        <w:t>Definition:</w:t>
      </w:r>
    </w:p>
    <w:p w14:paraId="72FAC74F" w14:textId="77777777" w:rsidR="00347825" w:rsidRDefault="00347825" w:rsidP="00347825">
      <w:r>
        <w:t xml:space="preserve">  • A form of treatment derived from Complementary and Alternative Medicine (CAM) that uses various methods of movement </w:t>
      </w:r>
      <w:proofErr w:type="gramStart"/>
      <w:r>
        <w:t>in an effort to</w:t>
      </w:r>
      <w:proofErr w:type="gramEnd"/>
      <w:r>
        <w:t xml:space="preserve"> enhance physical, mental, and emotional health. (NCI)</w:t>
      </w:r>
    </w:p>
    <w:p w14:paraId="19BD1A56" w14:textId="77777777" w:rsidR="00347825" w:rsidRDefault="00347825" w:rsidP="00347825">
      <w:r>
        <w:t>Provenance:</w:t>
      </w:r>
    </w:p>
    <w:p w14:paraId="06A819CE" w14:textId="77777777" w:rsidR="00347825" w:rsidRDefault="00347825" w:rsidP="00347825">
      <w:r>
        <w:t xml:space="preserve">  • Source: Physician Data Query (PDQ) Terminology</w:t>
      </w:r>
      <w:r>
        <w:br/>
        <w:t xml:space="preserve"> http://purl.bioontology.org/ontology/PDQ/CDR0000574239</w:t>
      </w:r>
    </w:p>
    <w:p w14:paraId="79F2AF07" w14:textId="77777777" w:rsidR="00347825" w:rsidRDefault="00347825" w:rsidP="00347825">
      <w:r>
        <w:t xml:space="preserve">  • Source: UMLS </w:t>
      </w:r>
      <w:r>
        <w:br/>
        <w:t xml:space="preserve"> https://uts.nlm.nih.gov/uts/umls/concept/C4082302</w:t>
      </w:r>
    </w:p>
    <w:p w14:paraId="6E318C69" w14:textId="77777777" w:rsidR="00347825" w:rsidRDefault="00347825" w:rsidP="00347825">
      <w:r>
        <w:t>Synonyms:</w:t>
      </w:r>
    </w:p>
    <w:p w14:paraId="7DE4957F" w14:textId="77777777" w:rsidR="00347825" w:rsidRDefault="00347825" w:rsidP="00347825">
      <w:r>
        <w:t xml:space="preserve">  • CAM Exercise Therapy</w:t>
      </w:r>
    </w:p>
    <w:p w14:paraId="454824FE" w14:textId="77777777" w:rsidR="00347825" w:rsidRDefault="00347825" w:rsidP="00347825">
      <w:pPr>
        <w:pStyle w:val="Heading5"/>
      </w:pPr>
      <w:bookmarkStart w:id="419" w:name="1.2.6.4.1_Pilates_Based_Exercise"/>
      <w:bookmarkStart w:id="420" w:name="_Toc210656766"/>
      <w:r>
        <w:t xml:space="preserve">1.2.6.4.1 </w:t>
      </w:r>
      <w:proofErr w:type="spellStart"/>
      <w:r>
        <w:t>Pilates_Based_Exercise</w:t>
      </w:r>
      <w:bookmarkEnd w:id="419"/>
      <w:bookmarkEnd w:id="420"/>
      <w:proofErr w:type="spellEnd"/>
    </w:p>
    <w:p w14:paraId="7BC007DA" w14:textId="77777777" w:rsidR="00347825" w:rsidRDefault="00347825" w:rsidP="00347825">
      <w:r>
        <w:t>Definition:</w:t>
      </w:r>
    </w:p>
    <w:p w14:paraId="10FA1F66" w14:textId="77777777" w:rsidR="00347825" w:rsidRDefault="00347825" w:rsidP="00347825">
      <w:r>
        <w:t xml:space="preserve">  • A form of exercise, based on the teachings of Joseph Pilates (1880-1967), redesigned for rehabilitation after musculoskeletal injuries. It focuses on body mechanics, posture, and strengthening of the core (back and abdominal) muscles. (MSH)</w:t>
      </w:r>
    </w:p>
    <w:p w14:paraId="6693406D" w14:textId="77777777" w:rsidR="00347825" w:rsidRDefault="00347825" w:rsidP="00347825">
      <w:r>
        <w:t>Provenance:</w:t>
      </w:r>
    </w:p>
    <w:p w14:paraId="3A1B9487" w14:textId="77777777" w:rsidR="00347825" w:rsidRDefault="00347825" w:rsidP="00347825">
      <w:r>
        <w:t xml:space="preserve">  • Source: </w:t>
      </w:r>
      <w:proofErr w:type="spellStart"/>
      <w:r>
        <w:t>CIHLeX</w:t>
      </w:r>
      <w:proofErr w:type="spellEnd"/>
    </w:p>
    <w:p w14:paraId="4F1DCD58" w14:textId="77777777" w:rsidR="00347825" w:rsidRDefault="00347825" w:rsidP="00347825">
      <w:r>
        <w:t xml:space="preserve">  • Source: UMLS </w:t>
      </w:r>
      <w:r>
        <w:br/>
        <w:t xml:space="preserve"> https://uts.nlm.nih.gov/uts/umls/concept/C1720840</w:t>
      </w:r>
    </w:p>
    <w:p w14:paraId="455B7BB1" w14:textId="77777777" w:rsidR="00347825" w:rsidRDefault="00347825" w:rsidP="00347825">
      <w:r>
        <w:t>Synonyms:</w:t>
      </w:r>
    </w:p>
    <w:p w14:paraId="61A4FD28" w14:textId="77777777" w:rsidR="00347825" w:rsidRDefault="00347825" w:rsidP="00347825">
      <w:r>
        <w:t xml:space="preserve">  • Pilate</w:t>
      </w:r>
    </w:p>
    <w:p w14:paraId="1190C8CB" w14:textId="77777777" w:rsidR="00347825" w:rsidRDefault="00347825" w:rsidP="00347825">
      <w:pPr>
        <w:pStyle w:val="Heading5"/>
      </w:pPr>
      <w:bookmarkStart w:id="421" w:name="1.2.6.4.2_Tai_Chi"/>
      <w:bookmarkStart w:id="422" w:name="_Toc210656767"/>
      <w:r>
        <w:t xml:space="preserve">1.2.6.4.2 </w:t>
      </w:r>
      <w:proofErr w:type="spellStart"/>
      <w:r>
        <w:t>Tai_Chi</w:t>
      </w:r>
      <w:bookmarkEnd w:id="421"/>
      <w:bookmarkEnd w:id="422"/>
      <w:proofErr w:type="spellEnd"/>
    </w:p>
    <w:p w14:paraId="7A73BE61" w14:textId="77777777" w:rsidR="00347825" w:rsidRDefault="00347825" w:rsidP="00347825">
      <w:r>
        <w:t>Definition:</w:t>
      </w:r>
    </w:p>
    <w:p w14:paraId="455B76A4" w14:textId="77777777" w:rsidR="00347825" w:rsidRDefault="00347825" w:rsidP="00347825">
      <w:r>
        <w:t xml:space="preserve">  • [Source: Medical Subject Headings (</w:t>
      </w:r>
      <w:proofErr w:type="spellStart"/>
      <w:r>
        <w:t>MeSH</w:t>
      </w:r>
      <w:proofErr w:type="spellEnd"/>
      <w:r>
        <w:t xml:space="preserve">)] One of the MARTIAL ARTS </w:t>
      </w:r>
      <w:proofErr w:type="gramStart"/>
      <w:r>
        <w:t>and also</w:t>
      </w:r>
      <w:proofErr w:type="gramEnd"/>
      <w:r>
        <w:t xml:space="preserve"> a form of meditative exercise using methodically slow circular stretching movements and positions of body balance.</w:t>
      </w:r>
    </w:p>
    <w:p w14:paraId="60E33E87" w14:textId="77777777" w:rsidR="00347825" w:rsidRDefault="00347825" w:rsidP="00347825">
      <w:r>
        <w:t xml:space="preserve">  • [Source: National Center for Complementary and Integrative Health (NCCIH)] Tai chi is a practice that involves a series of slow gentle movements and physical postures, a meditative state of mind, and controlled breathing.</w:t>
      </w:r>
    </w:p>
    <w:p w14:paraId="08E2AFCA" w14:textId="77777777" w:rsidR="00347825" w:rsidRDefault="00347825" w:rsidP="00347825">
      <w:r>
        <w:lastRenderedPageBreak/>
        <w:t>Provenance:</w:t>
      </w:r>
    </w:p>
    <w:p w14:paraId="7B7E9DB0" w14:textId="77777777" w:rsidR="00347825" w:rsidRDefault="00347825" w:rsidP="00347825">
      <w:r>
        <w:t xml:space="preserve">  • Source: </w:t>
      </w:r>
      <w:proofErr w:type="spellStart"/>
      <w:r>
        <w:t>CIHLex</w:t>
      </w:r>
      <w:proofErr w:type="spellEnd"/>
    </w:p>
    <w:p w14:paraId="437469D0" w14:textId="77777777" w:rsidR="00347825" w:rsidRDefault="00347825" w:rsidP="00347825">
      <w:r>
        <w:t xml:space="preserve">  • Source: Medical Subject Headings (</w:t>
      </w:r>
      <w:proofErr w:type="spellStart"/>
      <w:r>
        <w:t>MeSH</w:t>
      </w:r>
      <w:proofErr w:type="spellEnd"/>
      <w:r>
        <w:t>)</w:t>
      </w:r>
      <w:r>
        <w:br/>
        <w:t xml:space="preserve"> http://purl.bioontology.org/ontology/MESH/D026302</w:t>
      </w:r>
    </w:p>
    <w:p w14:paraId="640C3A96" w14:textId="77777777" w:rsidR="00347825" w:rsidRDefault="00347825" w:rsidP="00347825">
      <w:r>
        <w:t xml:space="preserve">  • Source: National Center for Complementary and Integrative Health (NCCIH)</w:t>
      </w:r>
      <w:r>
        <w:br/>
        <w:t xml:space="preserve"> https://www.nccih.nih.gov/health/tai-chi-what-you-need-to-know</w:t>
      </w:r>
    </w:p>
    <w:p w14:paraId="44306728" w14:textId="77777777" w:rsidR="00347825" w:rsidRDefault="00347825" w:rsidP="00347825">
      <w:r>
        <w:t>Synonyms:</w:t>
      </w:r>
    </w:p>
    <w:p w14:paraId="0FF23B22" w14:textId="77777777" w:rsidR="00347825" w:rsidRDefault="00347825" w:rsidP="00347825">
      <w:r>
        <w:t xml:space="preserve">  • Ji Quan, Tai</w:t>
      </w:r>
    </w:p>
    <w:p w14:paraId="5AD33368" w14:textId="77777777" w:rsidR="00347825" w:rsidRDefault="00347825" w:rsidP="00347825">
      <w:r>
        <w:t xml:space="preserve">  • </w:t>
      </w:r>
      <w:proofErr w:type="spellStart"/>
      <w:r>
        <w:t>T'ai</w:t>
      </w:r>
      <w:proofErr w:type="spellEnd"/>
      <w:r>
        <w:t xml:space="preserve"> Chi</w:t>
      </w:r>
    </w:p>
    <w:p w14:paraId="7368157D" w14:textId="77777777" w:rsidR="00347825" w:rsidRDefault="00347825" w:rsidP="00347825">
      <w:r>
        <w:t xml:space="preserve">  • Tai Chi Chih</w:t>
      </w:r>
    </w:p>
    <w:p w14:paraId="7B0D4E26" w14:textId="77777777" w:rsidR="00347825" w:rsidRDefault="00347825" w:rsidP="00347825">
      <w:r>
        <w:t xml:space="preserve">  • Tai Chi Chuan</w:t>
      </w:r>
    </w:p>
    <w:p w14:paraId="487BFDD1" w14:textId="77777777" w:rsidR="00347825" w:rsidRDefault="00347825" w:rsidP="00347825">
      <w:r>
        <w:t xml:space="preserve">  • Tai Ji</w:t>
      </w:r>
    </w:p>
    <w:p w14:paraId="57C5180F" w14:textId="77777777" w:rsidR="00347825" w:rsidRDefault="00347825" w:rsidP="00347825">
      <w:r>
        <w:t xml:space="preserve">  • Tai Ji Quan</w:t>
      </w:r>
    </w:p>
    <w:p w14:paraId="3F38EF2F" w14:textId="77777777" w:rsidR="00347825" w:rsidRDefault="00347825" w:rsidP="00347825">
      <w:r>
        <w:t xml:space="preserve">  • Tai-Chi</w:t>
      </w:r>
    </w:p>
    <w:p w14:paraId="063CC1F5" w14:textId="77777777" w:rsidR="00347825" w:rsidRDefault="00347825" w:rsidP="00347825">
      <w:r>
        <w:t xml:space="preserve">  • Tai-ji</w:t>
      </w:r>
    </w:p>
    <w:p w14:paraId="63E98C59" w14:textId="77777777" w:rsidR="00347825" w:rsidRDefault="00347825" w:rsidP="00347825">
      <w:r>
        <w:t xml:space="preserve">  • Taichi Quan</w:t>
      </w:r>
    </w:p>
    <w:p w14:paraId="11BA22F4" w14:textId="77777777" w:rsidR="00347825" w:rsidRDefault="00347825" w:rsidP="00347825">
      <w:r>
        <w:t xml:space="preserve">  • Taiji</w:t>
      </w:r>
    </w:p>
    <w:p w14:paraId="2CDB9E58" w14:textId="77777777" w:rsidR="00347825" w:rsidRDefault="00347825" w:rsidP="00347825">
      <w:r>
        <w:t xml:space="preserve">  • Taijiquan</w:t>
      </w:r>
    </w:p>
    <w:p w14:paraId="00565630" w14:textId="77777777" w:rsidR="00347825" w:rsidRDefault="00347825" w:rsidP="00347825">
      <w:pPr>
        <w:pStyle w:val="Heading5"/>
      </w:pPr>
      <w:bookmarkStart w:id="423" w:name="1.2.6.4.3_Yoga_Therapy"/>
      <w:bookmarkStart w:id="424" w:name="_Toc210656768"/>
      <w:r>
        <w:t xml:space="preserve">1.2.6.4.3 </w:t>
      </w:r>
      <w:proofErr w:type="spellStart"/>
      <w:r>
        <w:t>Yoga_Therapy</w:t>
      </w:r>
      <w:bookmarkEnd w:id="423"/>
      <w:bookmarkEnd w:id="424"/>
      <w:proofErr w:type="spellEnd"/>
    </w:p>
    <w:p w14:paraId="0B35161B" w14:textId="77777777" w:rsidR="00347825" w:rsidRDefault="00347825" w:rsidP="00347825">
      <w:r>
        <w:t>Definition:</w:t>
      </w:r>
    </w:p>
    <w:p w14:paraId="0E9DB2CD" w14:textId="77777777" w:rsidR="00347825" w:rsidRDefault="00347825" w:rsidP="00347825">
      <w:r>
        <w:t xml:space="preserve">  • [Source: Medical Subject Headings (</w:t>
      </w:r>
      <w:proofErr w:type="spellStart"/>
      <w:r>
        <w:t>MeSH</w:t>
      </w:r>
      <w:proofErr w:type="spellEnd"/>
      <w:r>
        <w:t>)] A major orthodox system of Hindu philosophy based on Sankhya (metaphysical dualism) but differing from it in being theistic and characterized by the teaching of raja-yoga as a practical method of liberating the self. It includes a system of exercises for attaining bodily or mental control and well-being with liberation of the self and union with the universal spirit. (From Webster, 3d ed)</w:t>
      </w:r>
    </w:p>
    <w:p w14:paraId="52E10BAC" w14:textId="77777777" w:rsidR="00347825" w:rsidRDefault="00347825" w:rsidP="00347825">
      <w:r>
        <w:t xml:space="preserve">  • [Source: National Center for Complementary and Integrative Health (NCCIH)] Yoga is an ancient and complex practice, rooted in Indian philosophy. It began as a spiritual practice but has become popular as a way of promoting physical and mental well-being.</w:t>
      </w:r>
      <w:r>
        <w:br/>
      </w:r>
      <w:r>
        <w:br/>
        <w:t xml:space="preserve"> Although classical yoga also includes other elements, yoga as practiced in the United States </w:t>
      </w:r>
      <w:r>
        <w:lastRenderedPageBreak/>
        <w:t>typically emphasizes physical postures (asanas), breathing techniques (pranayama), and meditation (</w:t>
      </w:r>
      <w:proofErr w:type="spellStart"/>
      <w:r>
        <w:t>dyana</w:t>
      </w:r>
      <w:proofErr w:type="spellEnd"/>
      <w:r>
        <w:t>).</w:t>
      </w:r>
    </w:p>
    <w:p w14:paraId="1E89B2B2" w14:textId="77777777" w:rsidR="00347825" w:rsidRDefault="00347825" w:rsidP="00347825">
      <w:r>
        <w:t>Provenance:</w:t>
      </w:r>
    </w:p>
    <w:p w14:paraId="2399135C" w14:textId="77777777" w:rsidR="00347825" w:rsidRDefault="00347825" w:rsidP="00347825">
      <w:r>
        <w:t xml:space="preserve">  • Source: </w:t>
      </w:r>
      <w:proofErr w:type="spellStart"/>
      <w:r>
        <w:t>CIHLex</w:t>
      </w:r>
      <w:proofErr w:type="spellEnd"/>
    </w:p>
    <w:p w14:paraId="428868D8" w14:textId="77777777" w:rsidR="00347825" w:rsidRDefault="00347825" w:rsidP="00347825">
      <w:r>
        <w:t xml:space="preserve">  • Source: Medical Subject Headings (</w:t>
      </w:r>
      <w:proofErr w:type="spellStart"/>
      <w:r>
        <w:t>MeSH</w:t>
      </w:r>
      <w:proofErr w:type="spellEnd"/>
      <w:r>
        <w:t>)</w:t>
      </w:r>
      <w:r>
        <w:br/>
        <w:t xml:space="preserve"> http://purl.bioontology.org/ontology/MESH/D009147</w:t>
      </w:r>
    </w:p>
    <w:p w14:paraId="062AF7B2" w14:textId="77777777" w:rsidR="00347825" w:rsidRDefault="00347825" w:rsidP="00347825">
      <w:r>
        <w:t xml:space="preserve">  • Source: National Center for Complementary and Integrative Health (NCCIH)</w:t>
      </w:r>
      <w:r>
        <w:br/>
        <w:t xml:space="preserve"> https://www.nccih.nih.gov/health/music-and-health-what-you-need-to-know</w:t>
      </w:r>
    </w:p>
    <w:p w14:paraId="396D173F" w14:textId="77777777" w:rsidR="00347825" w:rsidRDefault="00347825" w:rsidP="00347825">
      <w:r>
        <w:t xml:space="preserve">  • Source: Natural Medicine</w:t>
      </w:r>
    </w:p>
    <w:p w14:paraId="29218C7A" w14:textId="77777777" w:rsidR="00347825" w:rsidRDefault="00347825" w:rsidP="00347825">
      <w:r>
        <w:t xml:space="preserve">  • Source: Physician Data Query (PDQ) </w:t>
      </w:r>
      <w:proofErr w:type="gramStart"/>
      <w:r>
        <w:t>Terminology  http://purl.bioontology.org/ontology/PDQ/CDR0000526236</w:t>
      </w:r>
      <w:proofErr w:type="gramEnd"/>
    </w:p>
    <w:p w14:paraId="0716EDD4" w14:textId="77777777" w:rsidR="00347825" w:rsidRDefault="00347825" w:rsidP="00347825">
      <w:r>
        <w:t>Synonyms:</w:t>
      </w:r>
    </w:p>
    <w:p w14:paraId="15AE98C3" w14:textId="77777777" w:rsidR="00347825" w:rsidRDefault="00347825" w:rsidP="00347825">
      <w:r>
        <w:t xml:space="preserve">  • Yoga Exercise</w:t>
      </w:r>
    </w:p>
    <w:p w14:paraId="662733E6" w14:textId="77777777" w:rsidR="00347825" w:rsidRDefault="00347825" w:rsidP="00347825">
      <w:r>
        <w:t xml:space="preserve">  • yoga</w:t>
      </w:r>
    </w:p>
    <w:p w14:paraId="08FEEE34" w14:textId="77777777" w:rsidR="00347825" w:rsidRDefault="00347825" w:rsidP="00347825">
      <w:pPr>
        <w:pStyle w:val="Heading6"/>
      </w:pPr>
      <w:bookmarkStart w:id="425" w:name="1.2.6.4.3.1_Laughter_Yoga"/>
      <w:bookmarkStart w:id="426" w:name="_Toc210656769"/>
      <w:r>
        <w:t xml:space="preserve">1.2.6.4.3.1 </w:t>
      </w:r>
      <w:proofErr w:type="spellStart"/>
      <w:r>
        <w:t>Laughter_Yoga</w:t>
      </w:r>
      <w:bookmarkEnd w:id="425"/>
      <w:bookmarkEnd w:id="426"/>
      <w:proofErr w:type="spellEnd"/>
    </w:p>
    <w:p w14:paraId="3704E6BB" w14:textId="087093E8" w:rsidR="00347825" w:rsidRDefault="00347825" w:rsidP="00347825">
      <w:r>
        <w:t xml:space="preserve">Refer to section </w:t>
      </w:r>
      <w:r>
        <w:rPr>
          <w:color w:val="0000FF"/>
          <w:u w:val="single"/>
        </w:rPr>
        <w:t>1.2.6.2.2.1.1</w:t>
      </w:r>
    </w:p>
    <w:p w14:paraId="5214635B" w14:textId="77777777" w:rsidR="00347825" w:rsidRDefault="00347825" w:rsidP="00347825">
      <w:pPr>
        <w:pStyle w:val="Heading6"/>
      </w:pPr>
      <w:bookmarkStart w:id="427" w:name="1.2.6.4.3.2_Kundalini_Yoga"/>
      <w:bookmarkStart w:id="428" w:name="_Toc210656770"/>
      <w:r>
        <w:t xml:space="preserve">1.2.6.4.3.2 </w:t>
      </w:r>
      <w:proofErr w:type="spellStart"/>
      <w:r>
        <w:t>Kundalini_Yoga</w:t>
      </w:r>
      <w:bookmarkEnd w:id="427"/>
      <w:bookmarkEnd w:id="428"/>
      <w:proofErr w:type="spellEnd"/>
    </w:p>
    <w:p w14:paraId="73348893" w14:textId="77777777" w:rsidR="00347825" w:rsidRDefault="00347825" w:rsidP="00347825">
      <w:r>
        <w:t>Definition:</w:t>
      </w:r>
    </w:p>
    <w:p w14:paraId="41686C88" w14:textId="77777777" w:rsidR="00347825" w:rsidRDefault="00347825" w:rsidP="00347825">
      <w:r>
        <w:t xml:space="preserve">  • N/A</w:t>
      </w:r>
    </w:p>
    <w:p w14:paraId="5E18846E" w14:textId="77777777" w:rsidR="00347825" w:rsidRDefault="00347825" w:rsidP="00347825">
      <w:r>
        <w:t>Provenance:</w:t>
      </w:r>
    </w:p>
    <w:p w14:paraId="6D9D66CB" w14:textId="77777777" w:rsidR="00347825" w:rsidRDefault="00347825" w:rsidP="00347825">
      <w:r>
        <w:t xml:space="preserve">  • Source: </w:t>
      </w:r>
      <w:proofErr w:type="spellStart"/>
      <w:r>
        <w:t>CIHLex</w:t>
      </w:r>
      <w:proofErr w:type="spellEnd"/>
    </w:p>
    <w:p w14:paraId="4A7D7D18" w14:textId="77777777" w:rsidR="00347825" w:rsidRDefault="00347825" w:rsidP="00347825">
      <w:r>
        <w:t xml:space="preserve">  • Source: Natural Medicine</w:t>
      </w:r>
    </w:p>
    <w:p w14:paraId="4B34EB98" w14:textId="77777777" w:rsidR="00347825" w:rsidRDefault="00347825" w:rsidP="00347825">
      <w:r>
        <w:t>Synonyms:</w:t>
      </w:r>
    </w:p>
    <w:p w14:paraId="483EF2F2" w14:textId="77777777" w:rsidR="00347825" w:rsidRDefault="00347825" w:rsidP="00347825">
      <w:r>
        <w:t xml:space="preserve">  • Coiled Yoga</w:t>
      </w:r>
    </w:p>
    <w:p w14:paraId="31FB07C1" w14:textId="77777777" w:rsidR="00347825" w:rsidRDefault="00347825" w:rsidP="00347825">
      <w:r>
        <w:t xml:space="preserve">  • Kundalini</w:t>
      </w:r>
    </w:p>
    <w:p w14:paraId="066548CA" w14:textId="77777777" w:rsidR="00347825" w:rsidRDefault="00347825" w:rsidP="00347825">
      <w:r>
        <w:t xml:space="preserve">  • Yoga of Awareness</w:t>
      </w:r>
    </w:p>
    <w:p w14:paraId="76A62068" w14:textId="77777777" w:rsidR="00347825" w:rsidRDefault="00347825" w:rsidP="00347825">
      <w:pPr>
        <w:pStyle w:val="Heading6"/>
      </w:pPr>
      <w:bookmarkStart w:id="429" w:name="1.2.6.4.3.3_Raja_Yoga"/>
      <w:bookmarkStart w:id="430" w:name="_Toc210656771"/>
      <w:r>
        <w:t xml:space="preserve">1.2.6.4.3.3 </w:t>
      </w:r>
      <w:proofErr w:type="spellStart"/>
      <w:r>
        <w:t>Raja_Yoga</w:t>
      </w:r>
      <w:bookmarkEnd w:id="429"/>
      <w:bookmarkEnd w:id="430"/>
      <w:proofErr w:type="spellEnd"/>
    </w:p>
    <w:p w14:paraId="5E362A5E" w14:textId="77777777" w:rsidR="00347825" w:rsidRDefault="00347825" w:rsidP="00347825">
      <w:r>
        <w:t>Definition:</w:t>
      </w:r>
    </w:p>
    <w:p w14:paraId="5F044A43" w14:textId="77777777" w:rsidR="00347825" w:rsidRDefault="00347825" w:rsidP="00347825">
      <w:r>
        <w:t xml:space="preserve">  • N/A</w:t>
      </w:r>
    </w:p>
    <w:p w14:paraId="42A1DEAE" w14:textId="77777777" w:rsidR="00347825" w:rsidRDefault="00347825" w:rsidP="00347825">
      <w:r>
        <w:lastRenderedPageBreak/>
        <w:t>Provenance:</w:t>
      </w:r>
    </w:p>
    <w:p w14:paraId="56E89A18" w14:textId="77777777" w:rsidR="00347825" w:rsidRDefault="00347825" w:rsidP="00347825">
      <w:r>
        <w:t xml:space="preserve">  • Source: </w:t>
      </w:r>
      <w:proofErr w:type="spellStart"/>
      <w:r>
        <w:t>CIHLex</w:t>
      </w:r>
      <w:proofErr w:type="spellEnd"/>
    </w:p>
    <w:p w14:paraId="346C5F3D" w14:textId="77777777" w:rsidR="00347825" w:rsidRDefault="00347825" w:rsidP="00347825">
      <w:r>
        <w:t xml:space="preserve">  • Source: Natural Medicine</w:t>
      </w:r>
    </w:p>
    <w:p w14:paraId="3C8E7CCE" w14:textId="77777777" w:rsidR="00347825" w:rsidRDefault="00347825" w:rsidP="00347825">
      <w:r>
        <w:t>Synonyms:</w:t>
      </w:r>
    </w:p>
    <w:p w14:paraId="4156B5EA" w14:textId="77777777" w:rsidR="00347825" w:rsidRDefault="00347825" w:rsidP="00347825">
      <w:r>
        <w:t xml:space="preserve">  • Raja</w:t>
      </w:r>
    </w:p>
    <w:p w14:paraId="368DABFF" w14:textId="77777777" w:rsidR="00347825" w:rsidRDefault="00347825" w:rsidP="00347825">
      <w:r>
        <w:t xml:space="preserve">  • Roya Yoga</w:t>
      </w:r>
    </w:p>
    <w:p w14:paraId="740C353E" w14:textId="77777777" w:rsidR="00347825" w:rsidRDefault="00347825" w:rsidP="00347825">
      <w:pPr>
        <w:pStyle w:val="Heading6"/>
      </w:pPr>
      <w:bookmarkStart w:id="431" w:name="1.2.6.4.3.4_Circular_Yoga"/>
      <w:bookmarkStart w:id="432" w:name="_Toc210656772"/>
      <w:r>
        <w:t xml:space="preserve">1.2.6.4.3.4 </w:t>
      </w:r>
      <w:proofErr w:type="spellStart"/>
      <w:r>
        <w:t>Circular_Yoga</w:t>
      </w:r>
      <w:bookmarkEnd w:id="431"/>
      <w:bookmarkEnd w:id="432"/>
      <w:proofErr w:type="spellEnd"/>
    </w:p>
    <w:p w14:paraId="1363830A" w14:textId="77777777" w:rsidR="00347825" w:rsidRDefault="00347825" w:rsidP="00347825">
      <w:r>
        <w:t>Definition:</w:t>
      </w:r>
    </w:p>
    <w:p w14:paraId="6BA6BF51" w14:textId="77777777" w:rsidR="00347825" w:rsidRDefault="00347825" w:rsidP="00347825">
      <w:r>
        <w:t xml:space="preserve">  • N/A</w:t>
      </w:r>
    </w:p>
    <w:p w14:paraId="77067877" w14:textId="77777777" w:rsidR="00347825" w:rsidRDefault="00347825" w:rsidP="00347825">
      <w:r>
        <w:t>Provenance:</w:t>
      </w:r>
    </w:p>
    <w:p w14:paraId="4E4858C1" w14:textId="77777777" w:rsidR="00347825" w:rsidRDefault="00347825" w:rsidP="00347825">
      <w:r>
        <w:t xml:space="preserve">  • Source: </w:t>
      </w:r>
      <w:proofErr w:type="spellStart"/>
      <w:r>
        <w:t>CIHLex</w:t>
      </w:r>
      <w:proofErr w:type="spellEnd"/>
    </w:p>
    <w:p w14:paraId="4881B0C4" w14:textId="77777777" w:rsidR="00347825" w:rsidRDefault="00347825" w:rsidP="00347825">
      <w:r>
        <w:t xml:space="preserve">  • Source: Natural Medicine</w:t>
      </w:r>
    </w:p>
    <w:p w14:paraId="32672213" w14:textId="77777777" w:rsidR="00347825" w:rsidRDefault="00347825" w:rsidP="00347825">
      <w:r>
        <w:t>Synonyms:</w:t>
      </w:r>
    </w:p>
    <w:p w14:paraId="399308B2" w14:textId="77777777" w:rsidR="00347825" w:rsidRDefault="00347825" w:rsidP="00347825">
      <w:r>
        <w:t xml:space="preserve">  • N/A</w:t>
      </w:r>
    </w:p>
    <w:p w14:paraId="58C16DAD" w14:textId="77777777" w:rsidR="00347825" w:rsidRDefault="00347825" w:rsidP="00347825">
      <w:pPr>
        <w:pStyle w:val="Heading6"/>
      </w:pPr>
      <w:bookmarkStart w:id="433" w:name="1.2.6.4.3.5_Face_Yoga"/>
      <w:bookmarkStart w:id="434" w:name="_Toc210656773"/>
      <w:r>
        <w:t xml:space="preserve">1.2.6.4.3.5 </w:t>
      </w:r>
      <w:proofErr w:type="spellStart"/>
      <w:r>
        <w:t>Face_Yoga</w:t>
      </w:r>
      <w:bookmarkEnd w:id="433"/>
      <w:bookmarkEnd w:id="434"/>
      <w:proofErr w:type="spellEnd"/>
    </w:p>
    <w:p w14:paraId="0F997DF6" w14:textId="77777777" w:rsidR="00347825" w:rsidRDefault="00347825" w:rsidP="00347825">
      <w:r>
        <w:t>Definition:</w:t>
      </w:r>
    </w:p>
    <w:p w14:paraId="0E82005D" w14:textId="77777777" w:rsidR="00347825" w:rsidRDefault="00347825" w:rsidP="00347825">
      <w:r>
        <w:t xml:space="preserve">  • N/A</w:t>
      </w:r>
    </w:p>
    <w:p w14:paraId="2C54B9E4" w14:textId="77777777" w:rsidR="00347825" w:rsidRDefault="00347825" w:rsidP="00347825">
      <w:r>
        <w:t>Provenance:</w:t>
      </w:r>
    </w:p>
    <w:p w14:paraId="496C2BF4" w14:textId="77777777" w:rsidR="00347825" w:rsidRDefault="00347825" w:rsidP="00347825">
      <w:r>
        <w:t xml:space="preserve">  • Source: </w:t>
      </w:r>
      <w:proofErr w:type="spellStart"/>
      <w:r>
        <w:t>CIHLex</w:t>
      </w:r>
      <w:proofErr w:type="spellEnd"/>
    </w:p>
    <w:p w14:paraId="55DF1E75" w14:textId="77777777" w:rsidR="00347825" w:rsidRDefault="00347825" w:rsidP="00347825">
      <w:r>
        <w:t xml:space="preserve">  • Source: Natural Medicine</w:t>
      </w:r>
    </w:p>
    <w:p w14:paraId="6BA06124" w14:textId="77777777" w:rsidR="00347825" w:rsidRDefault="00347825" w:rsidP="00347825">
      <w:r>
        <w:t>Synonyms:</w:t>
      </w:r>
    </w:p>
    <w:p w14:paraId="02BB9ED6" w14:textId="77777777" w:rsidR="00347825" w:rsidRDefault="00347825" w:rsidP="00347825">
      <w:r>
        <w:t xml:space="preserve">  • N/A</w:t>
      </w:r>
    </w:p>
    <w:p w14:paraId="72C93BD9" w14:textId="77777777" w:rsidR="00347825" w:rsidRDefault="00347825" w:rsidP="00347825">
      <w:pPr>
        <w:pStyle w:val="Heading6"/>
      </w:pPr>
      <w:bookmarkStart w:id="435" w:name="1.2.6.4.3.6_Pranayama_Yoga"/>
      <w:bookmarkStart w:id="436" w:name="_Toc210656774"/>
      <w:r>
        <w:t xml:space="preserve">1.2.6.4.3.6 </w:t>
      </w:r>
      <w:proofErr w:type="spellStart"/>
      <w:r>
        <w:t>Pranayama_Yoga</w:t>
      </w:r>
      <w:bookmarkEnd w:id="435"/>
      <w:bookmarkEnd w:id="436"/>
      <w:proofErr w:type="spellEnd"/>
    </w:p>
    <w:p w14:paraId="2D09F84F" w14:textId="77777777" w:rsidR="00347825" w:rsidRDefault="00347825" w:rsidP="00347825">
      <w:r>
        <w:t>Definition:</w:t>
      </w:r>
    </w:p>
    <w:p w14:paraId="7287BEA5" w14:textId="77777777" w:rsidR="00347825" w:rsidRDefault="00347825" w:rsidP="00347825">
      <w:r>
        <w:t xml:space="preserve">  • N/A</w:t>
      </w:r>
    </w:p>
    <w:p w14:paraId="5CA9B8E0" w14:textId="77777777" w:rsidR="00347825" w:rsidRDefault="00347825" w:rsidP="00347825">
      <w:r>
        <w:t>Provenance:</w:t>
      </w:r>
    </w:p>
    <w:p w14:paraId="762649CE" w14:textId="77777777" w:rsidR="00347825" w:rsidRDefault="00347825" w:rsidP="00347825">
      <w:r>
        <w:t xml:space="preserve">  • Source: </w:t>
      </w:r>
      <w:proofErr w:type="spellStart"/>
      <w:r>
        <w:t>CIHLex</w:t>
      </w:r>
      <w:proofErr w:type="spellEnd"/>
    </w:p>
    <w:p w14:paraId="35EA5B46" w14:textId="77777777" w:rsidR="00347825" w:rsidRDefault="00347825" w:rsidP="00347825">
      <w:r>
        <w:lastRenderedPageBreak/>
        <w:t xml:space="preserve">  • Source: Natural Medicine</w:t>
      </w:r>
    </w:p>
    <w:p w14:paraId="7ABC5495" w14:textId="77777777" w:rsidR="00347825" w:rsidRDefault="00347825" w:rsidP="00347825">
      <w:r>
        <w:t>Synonyms:</w:t>
      </w:r>
    </w:p>
    <w:p w14:paraId="2605D543" w14:textId="77777777" w:rsidR="00347825" w:rsidRDefault="00347825" w:rsidP="00347825">
      <w:r>
        <w:t xml:space="preserve">  • N/A</w:t>
      </w:r>
    </w:p>
    <w:p w14:paraId="48D32C01" w14:textId="77777777" w:rsidR="00347825" w:rsidRDefault="00347825" w:rsidP="00347825">
      <w:pPr>
        <w:pStyle w:val="Heading6"/>
      </w:pPr>
      <w:bookmarkStart w:id="437" w:name="1.2.6.4.3.7_Sudarshana_Kriya_Yoga"/>
      <w:bookmarkStart w:id="438" w:name="_Toc210656775"/>
      <w:r>
        <w:t xml:space="preserve">1.2.6.4.3.7 </w:t>
      </w:r>
      <w:proofErr w:type="spellStart"/>
      <w:r>
        <w:t>Sudarshana_Kriya_Yoga</w:t>
      </w:r>
      <w:bookmarkEnd w:id="437"/>
      <w:bookmarkEnd w:id="438"/>
      <w:proofErr w:type="spellEnd"/>
    </w:p>
    <w:p w14:paraId="684BF2D6" w14:textId="77777777" w:rsidR="00347825" w:rsidRDefault="00347825" w:rsidP="00347825">
      <w:r>
        <w:t>Definition:</w:t>
      </w:r>
    </w:p>
    <w:p w14:paraId="44AFD8BA" w14:textId="77777777" w:rsidR="00347825" w:rsidRDefault="00347825" w:rsidP="00347825">
      <w:r>
        <w:t xml:space="preserve">  • N/A</w:t>
      </w:r>
    </w:p>
    <w:p w14:paraId="291A415F" w14:textId="77777777" w:rsidR="00347825" w:rsidRDefault="00347825" w:rsidP="00347825">
      <w:r>
        <w:t>Provenance:</w:t>
      </w:r>
    </w:p>
    <w:p w14:paraId="6F4A9F44" w14:textId="77777777" w:rsidR="00347825" w:rsidRDefault="00347825" w:rsidP="00347825">
      <w:r>
        <w:t xml:space="preserve">  • Source: </w:t>
      </w:r>
      <w:proofErr w:type="spellStart"/>
      <w:r>
        <w:t>CIHLex</w:t>
      </w:r>
      <w:proofErr w:type="spellEnd"/>
    </w:p>
    <w:p w14:paraId="1CCCF807" w14:textId="77777777" w:rsidR="00347825" w:rsidRDefault="00347825" w:rsidP="00347825">
      <w:r>
        <w:t xml:space="preserve">  • Source: Natural Medicine</w:t>
      </w:r>
    </w:p>
    <w:p w14:paraId="7E53F5FD" w14:textId="77777777" w:rsidR="00347825" w:rsidRDefault="00347825" w:rsidP="00347825">
      <w:r>
        <w:t>Synonyms:</w:t>
      </w:r>
    </w:p>
    <w:p w14:paraId="7610D5C1" w14:textId="77777777" w:rsidR="00347825" w:rsidRDefault="00347825" w:rsidP="00347825">
      <w:r>
        <w:t xml:space="preserve">  • N/A</w:t>
      </w:r>
    </w:p>
    <w:p w14:paraId="7EE54E36" w14:textId="77777777" w:rsidR="00347825" w:rsidRDefault="00347825" w:rsidP="00347825">
      <w:pPr>
        <w:pStyle w:val="Heading6"/>
      </w:pPr>
      <w:bookmarkStart w:id="439" w:name="1.2.6.4.3.8_Kripalu_Yoga"/>
      <w:bookmarkStart w:id="440" w:name="_Toc210656776"/>
      <w:r>
        <w:t xml:space="preserve">1.2.6.4.3.8 </w:t>
      </w:r>
      <w:proofErr w:type="spellStart"/>
      <w:r>
        <w:t>Kripalu_Yoga</w:t>
      </w:r>
      <w:bookmarkEnd w:id="439"/>
      <w:bookmarkEnd w:id="440"/>
      <w:proofErr w:type="spellEnd"/>
    </w:p>
    <w:p w14:paraId="3DF66C9F" w14:textId="77777777" w:rsidR="00347825" w:rsidRDefault="00347825" w:rsidP="00347825">
      <w:r>
        <w:t>Definition:</w:t>
      </w:r>
    </w:p>
    <w:p w14:paraId="31B1E51B" w14:textId="77777777" w:rsidR="00347825" w:rsidRDefault="00347825" w:rsidP="00347825">
      <w:r>
        <w:t xml:space="preserve">  • N/A</w:t>
      </w:r>
    </w:p>
    <w:p w14:paraId="10AF1261" w14:textId="77777777" w:rsidR="00347825" w:rsidRDefault="00347825" w:rsidP="00347825">
      <w:r>
        <w:t>Provenance:</w:t>
      </w:r>
    </w:p>
    <w:p w14:paraId="2760D75A" w14:textId="77777777" w:rsidR="00347825" w:rsidRDefault="00347825" w:rsidP="00347825">
      <w:r>
        <w:t xml:space="preserve">  • Source: </w:t>
      </w:r>
      <w:proofErr w:type="spellStart"/>
      <w:r>
        <w:t>CIHLex</w:t>
      </w:r>
      <w:proofErr w:type="spellEnd"/>
    </w:p>
    <w:p w14:paraId="49324F71" w14:textId="77777777" w:rsidR="00347825" w:rsidRDefault="00347825" w:rsidP="00347825">
      <w:r>
        <w:t xml:space="preserve">  • Source: Natural Medicine</w:t>
      </w:r>
    </w:p>
    <w:p w14:paraId="2A1E8149" w14:textId="77777777" w:rsidR="00347825" w:rsidRDefault="00347825" w:rsidP="00347825">
      <w:r>
        <w:t>Synonyms:</w:t>
      </w:r>
    </w:p>
    <w:p w14:paraId="6F52A230" w14:textId="77777777" w:rsidR="00347825" w:rsidRDefault="00347825" w:rsidP="00347825">
      <w:r>
        <w:t xml:space="preserve">  • N/A</w:t>
      </w:r>
    </w:p>
    <w:p w14:paraId="5024EF04" w14:textId="77777777" w:rsidR="00347825" w:rsidRDefault="00347825" w:rsidP="00347825">
      <w:pPr>
        <w:pStyle w:val="Heading6"/>
      </w:pPr>
      <w:bookmarkStart w:id="441" w:name="1.2.6.4.3.9_Hot_Yoga"/>
      <w:bookmarkStart w:id="442" w:name="_Toc210656777"/>
      <w:r>
        <w:t xml:space="preserve">1.2.6.4.3.9 </w:t>
      </w:r>
      <w:proofErr w:type="spellStart"/>
      <w:r>
        <w:t>Hot_Yoga</w:t>
      </w:r>
      <w:bookmarkEnd w:id="441"/>
      <w:bookmarkEnd w:id="442"/>
      <w:proofErr w:type="spellEnd"/>
    </w:p>
    <w:p w14:paraId="33F255BA" w14:textId="77777777" w:rsidR="00347825" w:rsidRDefault="00347825" w:rsidP="00347825">
      <w:r>
        <w:t>Definition:</w:t>
      </w:r>
    </w:p>
    <w:p w14:paraId="72CFA246" w14:textId="77777777" w:rsidR="00347825" w:rsidRDefault="00347825" w:rsidP="00347825">
      <w:r>
        <w:t xml:space="preserve">  • N/A</w:t>
      </w:r>
    </w:p>
    <w:p w14:paraId="2291523D" w14:textId="77777777" w:rsidR="00347825" w:rsidRDefault="00347825" w:rsidP="00347825">
      <w:r>
        <w:t>Provenance:</w:t>
      </w:r>
    </w:p>
    <w:p w14:paraId="3C0CBCE9" w14:textId="77777777" w:rsidR="00347825" w:rsidRDefault="00347825" w:rsidP="00347825">
      <w:r>
        <w:t xml:space="preserve">  • Source: </w:t>
      </w:r>
      <w:proofErr w:type="spellStart"/>
      <w:r>
        <w:t>CIHLex</w:t>
      </w:r>
      <w:proofErr w:type="spellEnd"/>
    </w:p>
    <w:p w14:paraId="4FB80CD0" w14:textId="77777777" w:rsidR="00347825" w:rsidRDefault="00347825" w:rsidP="00347825">
      <w:r>
        <w:t xml:space="preserve">  • Source: Natural Medicine</w:t>
      </w:r>
    </w:p>
    <w:p w14:paraId="62D05D0E" w14:textId="77777777" w:rsidR="00347825" w:rsidRDefault="00347825" w:rsidP="00347825">
      <w:r>
        <w:t>Synonyms:</w:t>
      </w:r>
    </w:p>
    <w:p w14:paraId="6E8EC597" w14:textId="77777777" w:rsidR="00347825" w:rsidRDefault="00347825" w:rsidP="00347825">
      <w:r>
        <w:t xml:space="preserve">  • N/A</w:t>
      </w:r>
    </w:p>
    <w:p w14:paraId="763F1415" w14:textId="77777777" w:rsidR="00347825" w:rsidRDefault="00347825" w:rsidP="00347825">
      <w:pPr>
        <w:pStyle w:val="Heading7"/>
      </w:pPr>
      <w:bookmarkStart w:id="443" w:name="1.2.6.4.3.9.1_Bikram_Yoga"/>
      <w:bookmarkStart w:id="444" w:name="_Toc210656778"/>
      <w:r>
        <w:lastRenderedPageBreak/>
        <w:t xml:space="preserve">1.2.6.4.3.9.1 </w:t>
      </w:r>
      <w:proofErr w:type="spellStart"/>
      <w:r>
        <w:t>Bikram_Yoga</w:t>
      </w:r>
      <w:bookmarkEnd w:id="443"/>
      <w:bookmarkEnd w:id="444"/>
      <w:proofErr w:type="spellEnd"/>
    </w:p>
    <w:p w14:paraId="6CF26EED" w14:textId="77777777" w:rsidR="00347825" w:rsidRDefault="00347825" w:rsidP="00347825">
      <w:r>
        <w:t>Definition:</w:t>
      </w:r>
    </w:p>
    <w:p w14:paraId="2B965955" w14:textId="77777777" w:rsidR="00347825" w:rsidRDefault="00347825" w:rsidP="00347825">
      <w:r>
        <w:t xml:space="preserve">  • N/A</w:t>
      </w:r>
    </w:p>
    <w:p w14:paraId="41EDE69F" w14:textId="77777777" w:rsidR="00347825" w:rsidRDefault="00347825" w:rsidP="00347825">
      <w:r>
        <w:t>Provenance:</w:t>
      </w:r>
    </w:p>
    <w:p w14:paraId="5EB54C4F" w14:textId="77777777" w:rsidR="00347825" w:rsidRDefault="00347825" w:rsidP="00347825">
      <w:r>
        <w:t xml:space="preserve">  • Source: </w:t>
      </w:r>
      <w:proofErr w:type="spellStart"/>
      <w:r>
        <w:t>CIHLex</w:t>
      </w:r>
      <w:proofErr w:type="spellEnd"/>
    </w:p>
    <w:p w14:paraId="6C3D57C6" w14:textId="77777777" w:rsidR="00347825" w:rsidRDefault="00347825" w:rsidP="00347825">
      <w:r>
        <w:t xml:space="preserve">  • Source: Natural Medicine</w:t>
      </w:r>
    </w:p>
    <w:p w14:paraId="085D4869" w14:textId="77777777" w:rsidR="00347825" w:rsidRDefault="00347825" w:rsidP="00347825">
      <w:r>
        <w:t>Synonyms:</w:t>
      </w:r>
    </w:p>
    <w:p w14:paraId="7DAF92D2" w14:textId="77777777" w:rsidR="00347825" w:rsidRDefault="00347825" w:rsidP="00347825">
      <w:r>
        <w:t xml:space="preserve">  • Bikram</w:t>
      </w:r>
    </w:p>
    <w:p w14:paraId="53A088B6" w14:textId="77777777" w:rsidR="00347825" w:rsidRDefault="00347825" w:rsidP="00347825">
      <w:pPr>
        <w:pStyle w:val="Heading6"/>
      </w:pPr>
      <w:bookmarkStart w:id="445" w:name="1.2.6.4.3.10_Ashtanga_Yoga"/>
      <w:bookmarkStart w:id="446" w:name="_Toc210656779"/>
      <w:r>
        <w:t xml:space="preserve">1.2.6.4.3.10 </w:t>
      </w:r>
      <w:proofErr w:type="spellStart"/>
      <w:r>
        <w:t>Ashtanga_Yoga</w:t>
      </w:r>
      <w:bookmarkEnd w:id="445"/>
      <w:bookmarkEnd w:id="446"/>
      <w:proofErr w:type="spellEnd"/>
    </w:p>
    <w:p w14:paraId="50A982DC" w14:textId="77777777" w:rsidR="00347825" w:rsidRDefault="00347825" w:rsidP="00347825">
      <w:r>
        <w:t>Definition:</w:t>
      </w:r>
    </w:p>
    <w:p w14:paraId="120E1C79" w14:textId="77777777" w:rsidR="00347825" w:rsidRDefault="00347825" w:rsidP="00347825">
      <w:r>
        <w:t xml:space="preserve">  • N/A</w:t>
      </w:r>
    </w:p>
    <w:p w14:paraId="42670CAC" w14:textId="77777777" w:rsidR="00347825" w:rsidRDefault="00347825" w:rsidP="00347825">
      <w:r>
        <w:t>Provenance:</w:t>
      </w:r>
    </w:p>
    <w:p w14:paraId="065DFD9A" w14:textId="77777777" w:rsidR="00347825" w:rsidRDefault="00347825" w:rsidP="00347825">
      <w:r>
        <w:t xml:space="preserve">  • Source: </w:t>
      </w:r>
      <w:proofErr w:type="spellStart"/>
      <w:r>
        <w:t>CIHLex</w:t>
      </w:r>
      <w:proofErr w:type="spellEnd"/>
    </w:p>
    <w:p w14:paraId="5ED6ABA0" w14:textId="77777777" w:rsidR="00347825" w:rsidRDefault="00347825" w:rsidP="00347825">
      <w:r>
        <w:t xml:space="preserve">  • Source: Natural Medicine</w:t>
      </w:r>
    </w:p>
    <w:p w14:paraId="6C82F92E" w14:textId="77777777" w:rsidR="00347825" w:rsidRDefault="00347825" w:rsidP="00347825">
      <w:r>
        <w:t>Synonyms:</w:t>
      </w:r>
    </w:p>
    <w:p w14:paraId="779E54AA" w14:textId="77777777" w:rsidR="00347825" w:rsidRDefault="00347825" w:rsidP="00347825">
      <w:r>
        <w:t xml:space="preserve">  • Ashtanga</w:t>
      </w:r>
    </w:p>
    <w:p w14:paraId="102300D0" w14:textId="77777777" w:rsidR="00347825" w:rsidRDefault="00347825" w:rsidP="00347825">
      <w:pPr>
        <w:pStyle w:val="Heading6"/>
      </w:pPr>
      <w:bookmarkStart w:id="447" w:name="1.2.6.4.3.11_Tibetan_Yoga"/>
      <w:bookmarkStart w:id="448" w:name="_Toc210656780"/>
      <w:r>
        <w:t xml:space="preserve">1.2.6.4.3.11 </w:t>
      </w:r>
      <w:proofErr w:type="spellStart"/>
      <w:r>
        <w:t>Tibetan_Yoga</w:t>
      </w:r>
      <w:bookmarkEnd w:id="447"/>
      <w:bookmarkEnd w:id="448"/>
      <w:proofErr w:type="spellEnd"/>
    </w:p>
    <w:p w14:paraId="29E2D334" w14:textId="77777777" w:rsidR="00347825" w:rsidRDefault="00347825" w:rsidP="00347825">
      <w:r>
        <w:t>Definition:</w:t>
      </w:r>
    </w:p>
    <w:p w14:paraId="7DCD28BC" w14:textId="77777777" w:rsidR="00347825" w:rsidRDefault="00347825" w:rsidP="00347825">
      <w:r>
        <w:t xml:space="preserve">  • N/A</w:t>
      </w:r>
    </w:p>
    <w:p w14:paraId="42A0B300" w14:textId="77777777" w:rsidR="00347825" w:rsidRDefault="00347825" w:rsidP="00347825">
      <w:r>
        <w:t>Provenance:</w:t>
      </w:r>
    </w:p>
    <w:p w14:paraId="29FFE6D6" w14:textId="77777777" w:rsidR="00347825" w:rsidRDefault="00347825" w:rsidP="00347825">
      <w:r>
        <w:t xml:space="preserve">  • Source: </w:t>
      </w:r>
      <w:proofErr w:type="spellStart"/>
      <w:r>
        <w:t>CIHLex</w:t>
      </w:r>
      <w:proofErr w:type="spellEnd"/>
    </w:p>
    <w:p w14:paraId="59475F6E" w14:textId="77777777" w:rsidR="00347825" w:rsidRDefault="00347825" w:rsidP="00347825">
      <w:r>
        <w:t xml:space="preserve">  • Source: Natural Medicine</w:t>
      </w:r>
    </w:p>
    <w:p w14:paraId="2224E7F0" w14:textId="77777777" w:rsidR="00347825" w:rsidRDefault="00347825" w:rsidP="00347825">
      <w:r>
        <w:t>Synonyms:</w:t>
      </w:r>
    </w:p>
    <w:p w14:paraId="7CE2A804" w14:textId="77777777" w:rsidR="00347825" w:rsidRDefault="00347825" w:rsidP="00347825">
      <w:r>
        <w:t xml:space="preserve">  • N/A</w:t>
      </w:r>
    </w:p>
    <w:p w14:paraId="1E54ACBF" w14:textId="77777777" w:rsidR="00347825" w:rsidRDefault="00347825" w:rsidP="00347825">
      <w:pPr>
        <w:pStyle w:val="Heading6"/>
      </w:pPr>
      <w:bookmarkStart w:id="449" w:name="1.2.6.4.3.12_Chair_Yoga"/>
      <w:bookmarkStart w:id="450" w:name="_Toc210656781"/>
      <w:r>
        <w:t xml:space="preserve">1.2.6.4.3.12 </w:t>
      </w:r>
      <w:proofErr w:type="spellStart"/>
      <w:r>
        <w:t>Chair_Yoga</w:t>
      </w:r>
      <w:bookmarkEnd w:id="449"/>
      <w:bookmarkEnd w:id="450"/>
      <w:proofErr w:type="spellEnd"/>
    </w:p>
    <w:p w14:paraId="3173E8A4" w14:textId="77777777" w:rsidR="00347825" w:rsidRDefault="00347825" w:rsidP="00347825">
      <w:r>
        <w:t>Definition:</w:t>
      </w:r>
    </w:p>
    <w:p w14:paraId="46B09978" w14:textId="77777777" w:rsidR="00347825" w:rsidRDefault="00347825" w:rsidP="00347825">
      <w:r>
        <w:t xml:space="preserve">  • N/A</w:t>
      </w:r>
    </w:p>
    <w:p w14:paraId="7FFC6BC7" w14:textId="77777777" w:rsidR="00347825" w:rsidRDefault="00347825" w:rsidP="00347825">
      <w:r>
        <w:t>Provenance:</w:t>
      </w:r>
    </w:p>
    <w:p w14:paraId="11BFB3AC" w14:textId="77777777" w:rsidR="00347825" w:rsidRDefault="00347825" w:rsidP="00347825">
      <w:r>
        <w:lastRenderedPageBreak/>
        <w:t xml:space="preserve">  • Source: </w:t>
      </w:r>
      <w:proofErr w:type="spellStart"/>
      <w:r>
        <w:t>CIHLex</w:t>
      </w:r>
      <w:proofErr w:type="spellEnd"/>
    </w:p>
    <w:p w14:paraId="025C8310" w14:textId="77777777" w:rsidR="00347825" w:rsidRDefault="00347825" w:rsidP="00347825">
      <w:r>
        <w:t xml:space="preserve">  • Source: Natural Medicine</w:t>
      </w:r>
    </w:p>
    <w:p w14:paraId="321CAB6B" w14:textId="77777777" w:rsidR="00347825" w:rsidRDefault="00347825" w:rsidP="00347825">
      <w:r>
        <w:t>Synonyms:</w:t>
      </w:r>
    </w:p>
    <w:p w14:paraId="10E900F7" w14:textId="77777777" w:rsidR="00347825" w:rsidRDefault="00347825" w:rsidP="00347825">
      <w:r>
        <w:t xml:space="preserve">  • N/A</w:t>
      </w:r>
    </w:p>
    <w:p w14:paraId="55D6CD16" w14:textId="77777777" w:rsidR="00347825" w:rsidRDefault="00347825" w:rsidP="00347825">
      <w:pPr>
        <w:pStyle w:val="Heading6"/>
      </w:pPr>
      <w:bookmarkStart w:id="451" w:name="1.2.6.4.3.13_Sivananda_Yoga"/>
      <w:bookmarkStart w:id="452" w:name="_Toc210656782"/>
      <w:r>
        <w:t xml:space="preserve">1.2.6.4.3.13 </w:t>
      </w:r>
      <w:proofErr w:type="spellStart"/>
      <w:r>
        <w:t>Sivananda_Yoga</w:t>
      </w:r>
      <w:bookmarkEnd w:id="451"/>
      <w:bookmarkEnd w:id="452"/>
      <w:proofErr w:type="spellEnd"/>
    </w:p>
    <w:p w14:paraId="2C86982A" w14:textId="77777777" w:rsidR="00347825" w:rsidRDefault="00347825" w:rsidP="00347825">
      <w:r>
        <w:t>Definition:</w:t>
      </w:r>
    </w:p>
    <w:p w14:paraId="42884E90" w14:textId="77777777" w:rsidR="00347825" w:rsidRDefault="00347825" w:rsidP="00347825">
      <w:r>
        <w:t xml:space="preserve">  • N/A</w:t>
      </w:r>
    </w:p>
    <w:p w14:paraId="023AB2D9" w14:textId="77777777" w:rsidR="00347825" w:rsidRDefault="00347825" w:rsidP="00347825">
      <w:r>
        <w:t>Provenance:</w:t>
      </w:r>
    </w:p>
    <w:p w14:paraId="20EBDBB7" w14:textId="77777777" w:rsidR="00347825" w:rsidRDefault="00347825" w:rsidP="00347825">
      <w:r>
        <w:t xml:space="preserve">  • Source: </w:t>
      </w:r>
      <w:proofErr w:type="spellStart"/>
      <w:r>
        <w:t>CIHLex</w:t>
      </w:r>
      <w:proofErr w:type="spellEnd"/>
    </w:p>
    <w:p w14:paraId="1358CDC2" w14:textId="77777777" w:rsidR="00347825" w:rsidRDefault="00347825" w:rsidP="00347825">
      <w:r>
        <w:t xml:space="preserve">  • Source: Natural Medicine</w:t>
      </w:r>
    </w:p>
    <w:p w14:paraId="50DA4086" w14:textId="77777777" w:rsidR="00347825" w:rsidRDefault="00347825" w:rsidP="00347825">
      <w:r>
        <w:t>Synonyms:</w:t>
      </w:r>
    </w:p>
    <w:p w14:paraId="5FEA4598" w14:textId="77777777" w:rsidR="00347825" w:rsidRDefault="00347825" w:rsidP="00347825">
      <w:r>
        <w:t xml:space="preserve">  • N/A</w:t>
      </w:r>
    </w:p>
    <w:p w14:paraId="397CCE28" w14:textId="77777777" w:rsidR="00347825" w:rsidRDefault="00347825" w:rsidP="00347825">
      <w:pPr>
        <w:pStyle w:val="Heading6"/>
      </w:pPr>
      <w:bookmarkStart w:id="453" w:name="1.2.6.4.3.14_Bhakti_Yoga"/>
      <w:bookmarkStart w:id="454" w:name="_Toc210656783"/>
      <w:r>
        <w:t xml:space="preserve">1.2.6.4.3.14 </w:t>
      </w:r>
      <w:proofErr w:type="spellStart"/>
      <w:r>
        <w:t>Bhakti_Yoga</w:t>
      </w:r>
      <w:bookmarkEnd w:id="453"/>
      <w:bookmarkEnd w:id="454"/>
      <w:proofErr w:type="spellEnd"/>
    </w:p>
    <w:p w14:paraId="03FDAAA1" w14:textId="77777777" w:rsidR="00347825" w:rsidRDefault="00347825" w:rsidP="00347825">
      <w:r>
        <w:t>Definition:</w:t>
      </w:r>
    </w:p>
    <w:p w14:paraId="35878AA7" w14:textId="77777777" w:rsidR="00347825" w:rsidRDefault="00347825" w:rsidP="00347825">
      <w:r>
        <w:t xml:space="preserve">  • N/A</w:t>
      </w:r>
    </w:p>
    <w:p w14:paraId="2BDEE9EF" w14:textId="77777777" w:rsidR="00347825" w:rsidRDefault="00347825" w:rsidP="00347825">
      <w:r>
        <w:t>Provenance:</w:t>
      </w:r>
    </w:p>
    <w:p w14:paraId="21C13152" w14:textId="77777777" w:rsidR="00347825" w:rsidRDefault="00347825" w:rsidP="00347825">
      <w:r>
        <w:t xml:space="preserve">  • Source: </w:t>
      </w:r>
      <w:proofErr w:type="spellStart"/>
      <w:r>
        <w:t>CIHLex</w:t>
      </w:r>
      <w:proofErr w:type="spellEnd"/>
    </w:p>
    <w:p w14:paraId="0B8DD2CF" w14:textId="77777777" w:rsidR="00347825" w:rsidRDefault="00347825" w:rsidP="00347825">
      <w:r>
        <w:t xml:space="preserve">  • Source: Natural Medicine</w:t>
      </w:r>
    </w:p>
    <w:p w14:paraId="5ADD15A1" w14:textId="77777777" w:rsidR="00347825" w:rsidRDefault="00347825" w:rsidP="00347825">
      <w:r>
        <w:t>Synonyms:</w:t>
      </w:r>
    </w:p>
    <w:p w14:paraId="6E93B7CC" w14:textId="77777777" w:rsidR="00347825" w:rsidRDefault="00347825" w:rsidP="00347825">
      <w:r>
        <w:t xml:space="preserve">  • Bhakti</w:t>
      </w:r>
    </w:p>
    <w:p w14:paraId="33FF060B" w14:textId="77777777" w:rsidR="00347825" w:rsidRDefault="00347825" w:rsidP="00347825">
      <w:pPr>
        <w:pStyle w:val="Heading6"/>
      </w:pPr>
      <w:bookmarkStart w:id="455" w:name="1.2.6.4.3.15_Tantra_Yoga"/>
      <w:bookmarkStart w:id="456" w:name="_Toc210656784"/>
      <w:r>
        <w:t xml:space="preserve">1.2.6.4.3.15 </w:t>
      </w:r>
      <w:proofErr w:type="spellStart"/>
      <w:r>
        <w:t>Tantra_Yoga</w:t>
      </w:r>
      <w:bookmarkEnd w:id="455"/>
      <w:bookmarkEnd w:id="456"/>
      <w:proofErr w:type="spellEnd"/>
    </w:p>
    <w:p w14:paraId="5997B46D" w14:textId="77777777" w:rsidR="00347825" w:rsidRDefault="00347825" w:rsidP="00347825">
      <w:r>
        <w:t>Definition:</w:t>
      </w:r>
    </w:p>
    <w:p w14:paraId="2BF1B109" w14:textId="77777777" w:rsidR="00347825" w:rsidRDefault="00347825" w:rsidP="00347825">
      <w:r>
        <w:t xml:space="preserve">  • N/A</w:t>
      </w:r>
    </w:p>
    <w:p w14:paraId="72216E46" w14:textId="77777777" w:rsidR="00347825" w:rsidRDefault="00347825" w:rsidP="00347825">
      <w:r>
        <w:t>Provenance:</w:t>
      </w:r>
    </w:p>
    <w:p w14:paraId="079062A1" w14:textId="77777777" w:rsidR="00347825" w:rsidRDefault="00347825" w:rsidP="00347825">
      <w:r>
        <w:t xml:space="preserve">  • Source: </w:t>
      </w:r>
      <w:proofErr w:type="spellStart"/>
      <w:r>
        <w:t>CIHLex</w:t>
      </w:r>
      <w:proofErr w:type="spellEnd"/>
    </w:p>
    <w:p w14:paraId="49245CE1" w14:textId="77777777" w:rsidR="00347825" w:rsidRDefault="00347825" w:rsidP="00347825">
      <w:r>
        <w:t xml:space="preserve">  • Source: Natural Medicine</w:t>
      </w:r>
    </w:p>
    <w:p w14:paraId="130C0BE4" w14:textId="77777777" w:rsidR="00347825" w:rsidRDefault="00347825" w:rsidP="00347825">
      <w:r>
        <w:t>Synonyms:</w:t>
      </w:r>
    </w:p>
    <w:p w14:paraId="5030EFBC" w14:textId="77777777" w:rsidR="00347825" w:rsidRDefault="00347825" w:rsidP="00347825">
      <w:r>
        <w:lastRenderedPageBreak/>
        <w:t xml:space="preserve">  • N/A</w:t>
      </w:r>
    </w:p>
    <w:p w14:paraId="0069EB33" w14:textId="77777777" w:rsidR="00347825" w:rsidRDefault="00347825" w:rsidP="00347825">
      <w:pPr>
        <w:pStyle w:val="Heading6"/>
      </w:pPr>
      <w:bookmarkStart w:id="457" w:name="1.2.6.4.3.16_Vinyasa_Yoga"/>
      <w:bookmarkStart w:id="458" w:name="_Toc210656785"/>
      <w:r>
        <w:t xml:space="preserve">1.2.6.4.3.16 </w:t>
      </w:r>
      <w:proofErr w:type="spellStart"/>
      <w:r>
        <w:t>Vinyasa_Yoga</w:t>
      </w:r>
      <w:bookmarkEnd w:id="457"/>
      <w:bookmarkEnd w:id="458"/>
      <w:proofErr w:type="spellEnd"/>
    </w:p>
    <w:p w14:paraId="7A70A637" w14:textId="77777777" w:rsidR="00347825" w:rsidRDefault="00347825" w:rsidP="00347825">
      <w:r>
        <w:t>Definition:</w:t>
      </w:r>
    </w:p>
    <w:p w14:paraId="4EA59001" w14:textId="77777777" w:rsidR="00347825" w:rsidRDefault="00347825" w:rsidP="00347825">
      <w:r>
        <w:t xml:space="preserve">  • N/A</w:t>
      </w:r>
    </w:p>
    <w:p w14:paraId="40926089" w14:textId="77777777" w:rsidR="00347825" w:rsidRDefault="00347825" w:rsidP="00347825">
      <w:r>
        <w:t>Provenance:</w:t>
      </w:r>
    </w:p>
    <w:p w14:paraId="4A8E505E" w14:textId="77777777" w:rsidR="00347825" w:rsidRDefault="00347825" w:rsidP="00347825">
      <w:r>
        <w:t xml:space="preserve">  • Source: </w:t>
      </w:r>
      <w:proofErr w:type="spellStart"/>
      <w:r>
        <w:t>CIHLex</w:t>
      </w:r>
      <w:proofErr w:type="spellEnd"/>
    </w:p>
    <w:p w14:paraId="50AE15DE" w14:textId="77777777" w:rsidR="00347825" w:rsidRDefault="00347825" w:rsidP="00347825">
      <w:r>
        <w:t xml:space="preserve">  • Source: Natural Medicine</w:t>
      </w:r>
    </w:p>
    <w:p w14:paraId="4189B8D2" w14:textId="77777777" w:rsidR="00347825" w:rsidRDefault="00347825" w:rsidP="00347825">
      <w:r>
        <w:t>Synonyms:</w:t>
      </w:r>
    </w:p>
    <w:p w14:paraId="5B841B97" w14:textId="77777777" w:rsidR="00347825" w:rsidRDefault="00347825" w:rsidP="00347825">
      <w:r>
        <w:t xml:space="preserve">  • N/A</w:t>
      </w:r>
    </w:p>
    <w:p w14:paraId="76235EBF" w14:textId="77777777" w:rsidR="00347825" w:rsidRDefault="00347825" w:rsidP="00347825">
      <w:pPr>
        <w:pStyle w:val="Heading6"/>
      </w:pPr>
      <w:bookmarkStart w:id="459" w:name="1.2.6.4.3.17_Creative_Yoga"/>
      <w:bookmarkStart w:id="460" w:name="_Toc210656786"/>
      <w:r>
        <w:t xml:space="preserve">1.2.6.4.3.17 </w:t>
      </w:r>
      <w:proofErr w:type="spellStart"/>
      <w:r>
        <w:t>Creative_Yoga</w:t>
      </w:r>
      <w:bookmarkEnd w:id="459"/>
      <w:bookmarkEnd w:id="460"/>
      <w:proofErr w:type="spellEnd"/>
    </w:p>
    <w:p w14:paraId="45F6BEFF" w14:textId="77777777" w:rsidR="00347825" w:rsidRDefault="00347825" w:rsidP="00347825">
      <w:r>
        <w:t>Definition:</w:t>
      </w:r>
    </w:p>
    <w:p w14:paraId="260A0EFC" w14:textId="77777777" w:rsidR="00347825" w:rsidRDefault="00347825" w:rsidP="00347825">
      <w:r>
        <w:t xml:space="preserve">  • N/A</w:t>
      </w:r>
    </w:p>
    <w:p w14:paraId="6AEDA4EC" w14:textId="77777777" w:rsidR="00347825" w:rsidRDefault="00347825" w:rsidP="00347825">
      <w:r>
        <w:t>Provenance:</w:t>
      </w:r>
    </w:p>
    <w:p w14:paraId="39DCE799" w14:textId="77777777" w:rsidR="00347825" w:rsidRDefault="00347825" w:rsidP="00347825">
      <w:r>
        <w:t xml:space="preserve">  • Source: </w:t>
      </w:r>
      <w:proofErr w:type="spellStart"/>
      <w:r>
        <w:t>CIHLex</w:t>
      </w:r>
      <w:proofErr w:type="spellEnd"/>
    </w:p>
    <w:p w14:paraId="6AADA7C7" w14:textId="77777777" w:rsidR="00347825" w:rsidRDefault="00347825" w:rsidP="00347825">
      <w:r>
        <w:t xml:space="preserve">  • Source: Natural Medicine</w:t>
      </w:r>
    </w:p>
    <w:p w14:paraId="230A7D46" w14:textId="77777777" w:rsidR="00347825" w:rsidRDefault="00347825" w:rsidP="00347825">
      <w:r>
        <w:t>Synonyms:</w:t>
      </w:r>
    </w:p>
    <w:p w14:paraId="6474A332" w14:textId="77777777" w:rsidR="00347825" w:rsidRDefault="00347825" w:rsidP="00347825">
      <w:r>
        <w:t xml:space="preserve">  • N/A</w:t>
      </w:r>
    </w:p>
    <w:p w14:paraId="69A59AEA" w14:textId="77777777" w:rsidR="00347825" w:rsidRDefault="00347825" w:rsidP="00347825">
      <w:pPr>
        <w:pStyle w:val="Heading6"/>
      </w:pPr>
      <w:bookmarkStart w:id="461" w:name="1.2.6.4.3.18_Relaxing_Yoga"/>
      <w:bookmarkStart w:id="462" w:name="_Toc210656787"/>
      <w:r>
        <w:t xml:space="preserve">1.2.6.4.3.18 </w:t>
      </w:r>
      <w:proofErr w:type="spellStart"/>
      <w:r>
        <w:t>Relaxing_Yoga</w:t>
      </w:r>
      <w:bookmarkEnd w:id="461"/>
      <w:bookmarkEnd w:id="462"/>
      <w:proofErr w:type="spellEnd"/>
    </w:p>
    <w:p w14:paraId="1134F67A" w14:textId="77777777" w:rsidR="00347825" w:rsidRDefault="00347825" w:rsidP="00347825">
      <w:r>
        <w:t>Definition:</w:t>
      </w:r>
    </w:p>
    <w:p w14:paraId="37E05646" w14:textId="77777777" w:rsidR="00347825" w:rsidRDefault="00347825" w:rsidP="00347825">
      <w:r>
        <w:t xml:space="preserve">  • N/A</w:t>
      </w:r>
    </w:p>
    <w:p w14:paraId="345A9EDC" w14:textId="77777777" w:rsidR="00347825" w:rsidRDefault="00347825" w:rsidP="00347825">
      <w:r>
        <w:t>Provenance:</w:t>
      </w:r>
    </w:p>
    <w:p w14:paraId="138D3930" w14:textId="77777777" w:rsidR="00347825" w:rsidRDefault="00347825" w:rsidP="00347825">
      <w:r>
        <w:t xml:space="preserve">  • Source: </w:t>
      </w:r>
      <w:proofErr w:type="spellStart"/>
      <w:r>
        <w:t>CIHLex</w:t>
      </w:r>
      <w:proofErr w:type="spellEnd"/>
    </w:p>
    <w:p w14:paraId="2BD7A30E" w14:textId="77777777" w:rsidR="00347825" w:rsidRDefault="00347825" w:rsidP="00347825">
      <w:r>
        <w:t xml:space="preserve">  • Source: Natural Medicine</w:t>
      </w:r>
    </w:p>
    <w:p w14:paraId="0A9727E8" w14:textId="77777777" w:rsidR="00347825" w:rsidRDefault="00347825" w:rsidP="00347825">
      <w:r>
        <w:t>Synonyms:</w:t>
      </w:r>
    </w:p>
    <w:p w14:paraId="63E29E42" w14:textId="77777777" w:rsidR="00347825" w:rsidRDefault="00347825" w:rsidP="00347825">
      <w:r>
        <w:t xml:space="preserve">  • N/A</w:t>
      </w:r>
    </w:p>
    <w:p w14:paraId="07DE45E9" w14:textId="77777777" w:rsidR="00347825" w:rsidRDefault="00347825" w:rsidP="00347825">
      <w:pPr>
        <w:pStyle w:val="Heading6"/>
      </w:pPr>
      <w:bookmarkStart w:id="463" w:name="1.2.6.4.3.19_Power_Yoga"/>
      <w:bookmarkStart w:id="464" w:name="_Toc210656788"/>
      <w:r>
        <w:t xml:space="preserve">1.2.6.4.3.19 </w:t>
      </w:r>
      <w:proofErr w:type="spellStart"/>
      <w:r>
        <w:t>Power_Yoga</w:t>
      </w:r>
      <w:bookmarkEnd w:id="463"/>
      <w:bookmarkEnd w:id="464"/>
      <w:proofErr w:type="spellEnd"/>
    </w:p>
    <w:p w14:paraId="752CBFC0" w14:textId="77777777" w:rsidR="00347825" w:rsidRDefault="00347825" w:rsidP="00347825">
      <w:r>
        <w:t>Definition:</w:t>
      </w:r>
    </w:p>
    <w:p w14:paraId="50C52D39" w14:textId="77777777" w:rsidR="00347825" w:rsidRDefault="00347825" w:rsidP="00347825">
      <w:r>
        <w:t xml:space="preserve">  • N/A</w:t>
      </w:r>
    </w:p>
    <w:p w14:paraId="3764C2F1" w14:textId="77777777" w:rsidR="00347825" w:rsidRDefault="00347825" w:rsidP="00347825">
      <w:r>
        <w:lastRenderedPageBreak/>
        <w:t>Provenance:</w:t>
      </w:r>
    </w:p>
    <w:p w14:paraId="2F976C39" w14:textId="77777777" w:rsidR="00347825" w:rsidRDefault="00347825" w:rsidP="00347825">
      <w:r>
        <w:t xml:space="preserve">  • Source: </w:t>
      </w:r>
      <w:proofErr w:type="spellStart"/>
      <w:r>
        <w:t>CIHLex</w:t>
      </w:r>
      <w:proofErr w:type="spellEnd"/>
    </w:p>
    <w:p w14:paraId="5F1F83EC" w14:textId="77777777" w:rsidR="00347825" w:rsidRDefault="00347825" w:rsidP="00347825">
      <w:r>
        <w:t xml:space="preserve">  • Source: Natural Medicine</w:t>
      </w:r>
    </w:p>
    <w:p w14:paraId="5714DDEF" w14:textId="77777777" w:rsidR="00347825" w:rsidRDefault="00347825" w:rsidP="00347825">
      <w:r>
        <w:t>Synonyms:</w:t>
      </w:r>
    </w:p>
    <w:p w14:paraId="5692F490" w14:textId="77777777" w:rsidR="00347825" w:rsidRDefault="00347825" w:rsidP="00347825">
      <w:r>
        <w:t xml:space="preserve">  • N/A</w:t>
      </w:r>
    </w:p>
    <w:p w14:paraId="5EBD10E0" w14:textId="77777777" w:rsidR="00347825" w:rsidRDefault="00347825" w:rsidP="00347825">
      <w:pPr>
        <w:pStyle w:val="Heading6"/>
      </w:pPr>
      <w:bookmarkStart w:id="465" w:name="1.2.6.4.3.20_Iyengar_Yoga"/>
      <w:bookmarkStart w:id="466" w:name="_Toc210656789"/>
      <w:r>
        <w:t xml:space="preserve">1.2.6.4.3.20 </w:t>
      </w:r>
      <w:proofErr w:type="spellStart"/>
      <w:r>
        <w:t>Iyengar_Yoga</w:t>
      </w:r>
      <w:bookmarkEnd w:id="465"/>
      <w:bookmarkEnd w:id="466"/>
      <w:proofErr w:type="spellEnd"/>
    </w:p>
    <w:p w14:paraId="163D560B" w14:textId="77777777" w:rsidR="00347825" w:rsidRDefault="00347825" w:rsidP="00347825">
      <w:r>
        <w:t>Definition:</w:t>
      </w:r>
    </w:p>
    <w:p w14:paraId="4A1A905A" w14:textId="77777777" w:rsidR="00347825" w:rsidRDefault="00347825" w:rsidP="00347825">
      <w:r>
        <w:t xml:space="preserve">  • N/A</w:t>
      </w:r>
    </w:p>
    <w:p w14:paraId="7820BAE9" w14:textId="77777777" w:rsidR="00347825" w:rsidRDefault="00347825" w:rsidP="00347825">
      <w:r>
        <w:t>Provenance:</w:t>
      </w:r>
    </w:p>
    <w:p w14:paraId="1AAF8444" w14:textId="77777777" w:rsidR="00347825" w:rsidRDefault="00347825" w:rsidP="00347825">
      <w:r>
        <w:t xml:space="preserve">  • Source: </w:t>
      </w:r>
      <w:proofErr w:type="spellStart"/>
      <w:r>
        <w:t>CIHLex</w:t>
      </w:r>
      <w:proofErr w:type="spellEnd"/>
    </w:p>
    <w:p w14:paraId="5A71F5D9" w14:textId="77777777" w:rsidR="00347825" w:rsidRDefault="00347825" w:rsidP="00347825">
      <w:r>
        <w:t xml:space="preserve">  • Source: Natural Medicine</w:t>
      </w:r>
    </w:p>
    <w:p w14:paraId="60F17B2B" w14:textId="77777777" w:rsidR="00347825" w:rsidRDefault="00347825" w:rsidP="00347825">
      <w:r>
        <w:t>Synonyms:</w:t>
      </w:r>
    </w:p>
    <w:p w14:paraId="2B0F0BB2" w14:textId="77777777" w:rsidR="00347825" w:rsidRDefault="00347825" w:rsidP="00347825">
      <w:r>
        <w:t xml:space="preserve">  • Iyengar</w:t>
      </w:r>
    </w:p>
    <w:p w14:paraId="7B4074CA" w14:textId="77777777" w:rsidR="00347825" w:rsidRDefault="00347825" w:rsidP="00347825">
      <w:r>
        <w:t xml:space="preserve">  • yoga Iyengar</w:t>
      </w:r>
    </w:p>
    <w:p w14:paraId="72CD745F" w14:textId="77777777" w:rsidR="00347825" w:rsidRDefault="00347825" w:rsidP="00347825">
      <w:pPr>
        <w:pStyle w:val="Heading6"/>
      </w:pPr>
      <w:bookmarkStart w:id="467" w:name="1.2.6.4.3.21_Karma_Yoga"/>
      <w:bookmarkStart w:id="468" w:name="_Toc210656790"/>
      <w:r>
        <w:t xml:space="preserve">1.2.6.4.3.21 </w:t>
      </w:r>
      <w:proofErr w:type="spellStart"/>
      <w:r>
        <w:t>Karma_Yoga</w:t>
      </w:r>
      <w:bookmarkEnd w:id="467"/>
      <w:bookmarkEnd w:id="468"/>
      <w:proofErr w:type="spellEnd"/>
    </w:p>
    <w:p w14:paraId="4EF65E9E" w14:textId="77777777" w:rsidR="00347825" w:rsidRDefault="00347825" w:rsidP="00347825">
      <w:r>
        <w:t>Definition:</w:t>
      </w:r>
    </w:p>
    <w:p w14:paraId="5C98A1D9" w14:textId="77777777" w:rsidR="00347825" w:rsidRDefault="00347825" w:rsidP="00347825">
      <w:r>
        <w:t xml:space="preserve">  • N/A</w:t>
      </w:r>
    </w:p>
    <w:p w14:paraId="6685E27D" w14:textId="77777777" w:rsidR="00347825" w:rsidRDefault="00347825" w:rsidP="00347825">
      <w:r>
        <w:t>Provenance:</w:t>
      </w:r>
    </w:p>
    <w:p w14:paraId="394EBB63" w14:textId="77777777" w:rsidR="00347825" w:rsidRDefault="00347825" w:rsidP="00347825">
      <w:r>
        <w:t xml:space="preserve">  • Source: </w:t>
      </w:r>
      <w:proofErr w:type="spellStart"/>
      <w:r>
        <w:t>CIHLex</w:t>
      </w:r>
      <w:proofErr w:type="spellEnd"/>
    </w:p>
    <w:p w14:paraId="1C77A6F9" w14:textId="77777777" w:rsidR="00347825" w:rsidRDefault="00347825" w:rsidP="00347825">
      <w:r>
        <w:t xml:space="preserve">  • Source: Natural Medicine</w:t>
      </w:r>
    </w:p>
    <w:p w14:paraId="354D686A" w14:textId="77777777" w:rsidR="00347825" w:rsidRDefault="00347825" w:rsidP="00347825">
      <w:r>
        <w:t>Synonyms:</w:t>
      </w:r>
    </w:p>
    <w:p w14:paraId="75AB68B2" w14:textId="77777777" w:rsidR="00347825" w:rsidRDefault="00347825" w:rsidP="00347825">
      <w:r>
        <w:t xml:space="preserve">  • Karma</w:t>
      </w:r>
    </w:p>
    <w:p w14:paraId="4BDC6BBA" w14:textId="77777777" w:rsidR="00347825" w:rsidRDefault="00347825" w:rsidP="00347825">
      <w:pPr>
        <w:pStyle w:val="Heading6"/>
      </w:pPr>
      <w:bookmarkStart w:id="469" w:name="1.2.6.4.3.22_Jinana_Yoga"/>
      <w:bookmarkStart w:id="470" w:name="_Toc210656791"/>
      <w:r>
        <w:t xml:space="preserve">1.2.6.4.3.22 </w:t>
      </w:r>
      <w:proofErr w:type="spellStart"/>
      <w:r>
        <w:t>Jinana_Yoga</w:t>
      </w:r>
      <w:bookmarkEnd w:id="469"/>
      <w:bookmarkEnd w:id="470"/>
      <w:proofErr w:type="spellEnd"/>
    </w:p>
    <w:p w14:paraId="621D8A2C" w14:textId="77777777" w:rsidR="00347825" w:rsidRDefault="00347825" w:rsidP="00347825">
      <w:r>
        <w:t>Definition:</w:t>
      </w:r>
    </w:p>
    <w:p w14:paraId="224A9E64" w14:textId="77777777" w:rsidR="00347825" w:rsidRDefault="00347825" w:rsidP="00347825">
      <w:r>
        <w:t xml:space="preserve">  • N/A</w:t>
      </w:r>
    </w:p>
    <w:p w14:paraId="23AB2517" w14:textId="77777777" w:rsidR="00347825" w:rsidRDefault="00347825" w:rsidP="00347825">
      <w:r>
        <w:t>Provenance:</w:t>
      </w:r>
    </w:p>
    <w:p w14:paraId="77BAB71F" w14:textId="77777777" w:rsidR="00347825" w:rsidRDefault="00347825" w:rsidP="00347825">
      <w:r>
        <w:t xml:space="preserve">  • Source: </w:t>
      </w:r>
      <w:proofErr w:type="spellStart"/>
      <w:r>
        <w:t>CIHLex</w:t>
      </w:r>
      <w:proofErr w:type="spellEnd"/>
    </w:p>
    <w:p w14:paraId="51102350" w14:textId="77777777" w:rsidR="00347825" w:rsidRDefault="00347825" w:rsidP="00347825">
      <w:r>
        <w:lastRenderedPageBreak/>
        <w:t xml:space="preserve">  • Source: Natural Medicine</w:t>
      </w:r>
    </w:p>
    <w:p w14:paraId="7327820F" w14:textId="77777777" w:rsidR="00347825" w:rsidRDefault="00347825" w:rsidP="00347825">
      <w:r>
        <w:t>Synonyms:</w:t>
      </w:r>
    </w:p>
    <w:p w14:paraId="4DB57D06" w14:textId="77777777" w:rsidR="00347825" w:rsidRDefault="00347825" w:rsidP="00347825">
      <w:r>
        <w:t xml:space="preserve">  • N/A</w:t>
      </w:r>
    </w:p>
    <w:p w14:paraId="468A2785" w14:textId="77777777" w:rsidR="00347825" w:rsidRDefault="00347825" w:rsidP="00347825">
      <w:pPr>
        <w:pStyle w:val="Heading6"/>
      </w:pPr>
      <w:bookmarkStart w:id="471" w:name="1.2.6.4.3.23_Sahaj_Yoga"/>
      <w:bookmarkStart w:id="472" w:name="_Toc210656792"/>
      <w:r>
        <w:t xml:space="preserve">1.2.6.4.3.23 </w:t>
      </w:r>
      <w:proofErr w:type="spellStart"/>
      <w:r>
        <w:t>Sahaj_Yoga</w:t>
      </w:r>
      <w:bookmarkEnd w:id="471"/>
      <w:bookmarkEnd w:id="472"/>
      <w:proofErr w:type="spellEnd"/>
    </w:p>
    <w:p w14:paraId="3D1AF913" w14:textId="77777777" w:rsidR="00347825" w:rsidRDefault="00347825" w:rsidP="00347825">
      <w:r>
        <w:t>Definition:</w:t>
      </w:r>
    </w:p>
    <w:p w14:paraId="4ED22CFC" w14:textId="77777777" w:rsidR="00347825" w:rsidRDefault="00347825" w:rsidP="00347825">
      <w:r>
        <w:t xml:space="preserve">  • N/A</w:t>
      </w:r>
    </w:p>
    <w:p w14:paraId="7014ACA4" w14:textId="77777777" w:rsidR="00347825" w:rsidRDefault="00347825" w:rsidP="00347825">
      <w:r>
        <w:t>Provenance:</w:t>
      </w:r>
    </w:p>
    <w:p w14:paraId="642FFB66" w14:textId="77777777" w:rsidR="00347825" w:rsidRDefault="00347825" w:rsidP="00347825">
      <w:r>
        <w:t xml:space="preserve">  • Source: </w:t>
      </w:r>
      <w:proofErr w:type="spellStart"/>
      <w:r>
        <w:t>CIHLex</w:t>
      </w:r>
      <w:proofErr w:type="spellEnd"/>
    </w:p>
    <w:p w14:paraId="1FCC6095" w14:textId="77777777" w:rsidR="00347825" w:rsidRDefault="00347825" w:rsidP="00347825">
      <w:r>
        <w:t xml:space="preserve">  • Source: Natural Medicine</w:t>
      </w:r>
    </w:p>
    <w:p w14:paraId="7EA1F683" w14:textId="77777777" w:rsidR="00347825" w:rsidRDefault="00347825" w:rsidP="00347825">
      <w:r>
        <w:t>Synonyms:</w:t>
      </w:r>
    </w:p>
    <w:p w14:paraId="267AFD3F" w14:textId="77777777" w:rsidR="00347825" w:rsidRDefault="00347825" w:rsidP="00347825">
      <w:r>
        <w:t xml:space="preserve">  • N/A</w:t>
      </w:r>
    </w:p>
    <w:p w14:paraId="575224E4" w14:textId="77777777" w:rsidR="00347825" w:rsidRDefault="00347825" w:rsidP="00347825">
      <w:pPr>
        <w:pStyle w:val="Heading6"/>
      </w:pPr>
      <w:bookmarkStart w:id="473" w:name="1.2.6.4.3.24_Hatha_Yoga"/>
      <w:bookmarkStart w:id="474" w:name="_Toc210656793"/>
      <w:r>
        <w:t xml:space="preserve">1.2.6.4.3.24 </w:t>
      </w:r>
      <w:proofErr w:type="spellStart"/>
      <w:r>
        <w:t>Hatha_Yoga</w:t>
      </w:r>
      <w:bookmarkEnd w:id="473"/>
      <w:bookmarkEnd w:id="474"/>
      <w:proofErr w:type="spellEnd"/>
    </w:p>
    <w:p w14:paraId="055E11DA" w14:textId="77777777" w:rsidR="00347825" w:rsidRDefault="00347825" w:rsidP="00347825">
      <w:r>
        <w:t>Definition:</w:t>
      </w:r>
    </w:p>
    <w:p w14:paraId="04DF9591" w14:textId="77777777" w:rsidR="00347825" w:rsidRDefault="00347825" w:rsidP="00347825">
      <w:r>
        <w:t xml:space="preserve">  • N/A</w:t>
      </w:r>
    </w:p>
    <w:p w14:paraId="10798617" w14:textId="77777777" w:rsidR="00347825" w:rsidRDefault="00347825" w:rsidP="00347825">
      <w:r>
        <w:t>Provenance:</w:t>
      </w:r>
    </w:p>
    <w:p w14:paraId="2119CC7E" w14:textId="77777777" w:rsidR="00347825" w:rsidRDefault="00347825" w:rsidP="00347825">
      <w:r>
        <w:t xml:space="preserve">  • Source: </w:t>
      </w:r>
      <w:proofErr w:type="spellStart"/>
      <w:r>
        <w:t>CIHLex</w:t>
      </w:r>
      <w:proofErr w:type="spellEnd"/>
    </w:p>
    <w:p w14:paraId="75C6B0B9" w14:textId="77777777" w:rsidR="00347825" w:rsidRDefault="00347825" w:rsidP="00347825">
      <w:r>
        <w:t xml:space="preserve">  • Source: Natural Medicine</w:t>
      </w:r>
    </w:p>
    <w:p w14:paraId="627696D3" w14:textId="77777777" w:rsidR="00347825" w:rsidRDefault="00347825" w:rsidP="00347825">
      <w:r>
        <w:t>Synonyms:</w:t>
      </w:r>
    </w:p>
    <w:p w14:paraId="7A8512F6" w14:textId="77777777" w:rsidR="00347825" w:rsidRDefault="00347825" w:rsidP="00347825">
      <w:r>
        <w:t xml:space="preserve">  • Hatha</w:t>
      </w:r>
    </w:p>
    <w:p w14:paraId="5E35604D" w14:textId="77777777" w:rsidR="00347825" w:rsidRDefault="00347825" w:rsidP="00347825">
      <w:pPr>
        <w:pStyle w:val="Heading6"/>
      </w:pPr>
      <w:bookmarkStart w:id="475" w:name="1.2.6.4.3.25_Yoga_Nidra"/>
      <w:bookmarkStart w:id="476" w:name="_Toc210656794"/>
      <w:r>
        <w:t xml:space="preserve">1.2.6.4.3.25 </w:t>
      </w:r>
      <w:proofErr w:type="spellStart"/>
      <w:r>
        <w:t>Yoga_Nidra</w:t>
      </w:r>
      <w:bookmarkEnd w:id="475"/>
      <w:bookmarkEnd w:id="476"/>
      <w:proofErr w:type="spellEnd"/>
    </w:p>
    <w:p w14:paraId="40BC4A68" w14:textId="77777777" w:rsidR="00347825" w:rsidRDefault="00347825" w:rsidP="00347825">
      <w:r>
        <w:t>Definition:</w:t>
      </w:r>
    </w:p>
    <w:p w14:paraId="127F48DB" w14:textId="77777777" w:rsidR="00347825" w:rsidRDefault="00347825" w:rsidP="00347825">
      <w:r>
        <w:t xml:space="preserve">  • N/A</w:t>
      </w:r>
    </w:p>
    <w:p w14:paraId="381AC191" w14:textId="77777777" w:rsidR="00347825" w:rsidRDefault="00347825" w:rsidP="00347825">
      <w:r>
        <w:t>Provenance:</w:t>
      </w:r>
    </w:p>
    <w:p w14:paraId="7580A081" w14:textId="77777777" w:rsidR="00347825" w:rsidRDefault="00347825" w:rsidP="00347825">
      <w:r>
        <w:t xml:space="preserve">  • Source: </w:t>
      </w:r>
      <w:proofErr w:type="spellStart"/>
      <w:r>
        <w:t>CIHLex</w:t>
      </w:r>
      <w:proofErr w:type="spellEnd"/>
    </w:p>
    <w:p w14:paraId="629A63FB" w14:textId="77777777" w:rsidR="00347825" w:rsidRDefault="00347825" w:rsidP="00347825">
      <w:r>
        <w:t xml:space="preserve">  • Source: Natural Medicine</w:t>
      </w:r>
    </w:p>
    <w:p w14:paraId="57FA7C68" w14:textId="77777777" w:rsidR="00347825" w:rsidRDefault="00347825" w:rsidP="00347825">
      <w:r>
        <w:t>Synonyms:</w:t>
      </w:r>
    </w:p>
    <w:p w14:paraId="3F839505" w14:textId="77777777" w:rsidR="00347825" w:rsidRDefault="00347825" w:rsidP="00347825">
      <w:r>
        <w:t xml:space="preserve">  • N/A</w:t>
      </w:r>
    </w:p>
    <w:p w14:paraId="35F8C898" w14:textId="77777777" w:rsidR="00347825" w:rsidRDefault="00347825" w:rsidP="00347825">
      <w:pPr>
        <w:pStyle w:val="Heading5"/>
      </w:pPr>
      <w:bookmarkStart w:id="477" w:name="1.2.6.4.4_Dance_Therapy"/>
      <w:bookmarkStart w:id="478" w:name="_Toc210656795"/>
      <w:r>
        <w:lastRenderedPageBreak/>
        <w:t xml:space="preserve">1.2.6.4.4 </w:t>
      </w:r>
      <w:proofErr w:type="spellStart"/>
      <w:r>
        <w:t>Dance_Therapy</w:t>
      </w:r>
      <w:bookmarkEnd w:id="477"/>
      <w:bookmarkEnd w:id="478"/>
      <w:proofErr w:type="spellEnd"/>
    </w:p>
    <w:p w14:paraId="243438A7" w14:textId="77777777" w:rsidR="00347825" w:rsidRDefault="00347825" w:rsidP="00347825">
      <w:r>
        <w:t>Definition:</w:t>
      </w:r>
    </w:p>
    <w:p w14:paraId="026E1273" w14:textId="77777777" w:rsidR="00347825" w:rsidRDefault="00347825" w:rsidP="00347825">
      <w:r>
        <w:t xml:space="preserve">  • [Source: Medical Subject Headings (</w:t>
      </w:r>
      <w:proofErr w:type="spellStart"/>
      <w:r>
        <w:t>MeSH</w:t>
      </w:r>
      <w:proofErr w:type="spellEnd"/>
      <w:r>
        <w:t>)] The use of dancing for therapeutic purposes.</w:t>
      </w:r>
    </w:p>
    <w:p w14:paraId="53C66698" w14:textId="77777777" w:rsidR="00347825" w:rsidRDefault="00347825" w:rsidP="00347825">
      <w:r>
        <w:t>Provenance:</w:t>
      </w:r>
    </w:p>
    <w:p w14:paraId="7D5AC47C" w14:textId="77777777" w:rsidR="00347825" w:rsidRDefault="00347825" w:rsidP="00347825">
      <w:r>
        <w:t xml:space="preserve">  • Source: </w:t>
      </w:r>
      <w:proofErr w:type="spellStart"/>
      <w:r>
        <w:t>CIHLex</w:t>
      </w:r>
      <w:proofErr w:type="spellEnd"/>
    </w:p>
    <w:p w14:paraId="1E30D624" w14:textId="77777777" w:rsidR="00347825" w:rsidRDefault="00347825" w:rsidP="00347825">
      <w:r>
        <w:t xml:space="preserve">  • Source: Medical Subject Headings (</w:t>
      </w:r>
      <w:proofErr w:type="spellStart"/>
      <w:r>
        <w:t>MeSH</w:t>
      </w:r>
      <w:proofErr w:type="spellEnd"/>
      <w:r>
        <w:t>)</w:t>
      </w:r>
      <w:r>
        <w:br/>
        <w:t xml:space="preserve"> http://purl.bioontology.org/ontology/MESH/D003614</w:t>
      </w:r>
    </w:p>
    <w:p w14:paraId="5293D7C0" w14:textId="77777777" w:rsidR="00347825" w:rsidRDefault="00347825" w:rsidP="00347825">
      <w:r>
        <w:t>Synonyms:</w:t>
      </w:r>
    </w:p>
    <w:p w14:paraId="0CC8D531" w14:textId="77777777" w:rsidR="00347825" w:rsidRDefault="00347825" w:rsidP="00347825">
      <w:r>
        <w:t xml:space="preserve">  • Dance Therapies</w:t>
      </w:r>
    </w:p>
    <w:p w14:paraId="0FA7769F" w14:textId="77777777" w:rsidR="00347825" w:rsidRDefault="00347825" w:rsidP="00347825">
      <w:pPr>
        <w:pStyle w:val="Heading5"/>
      </w:pPr>
      <w:bookmarkStart w:id="479" w:name="1.2.6.4.5_Aikido"/>
      <w:bookmarkStart w:id="480" w:name="_Toc210656796"/>
      <w:r>
        <w:t>1.2.6.4.5 Aikido</w:t>
      </w:r>
      <w:bookmarkEnd w:id="479"/>
      <w:bookmarkEnd w:id="480"/>
    </w:p>
    <w:p w14:paraId="267E5F9F" w14:textId="77777777" w:rsidR="00347825" w:rsidRDefault="00347825" w:rsidP="00347825">
      <w:r>
        <w:t>Definition:</w:t>
      </w:r>
    </w:p>
    <w:p w14:paraId="59271088" w14:textId="77777777" w:rsidR="00347825" w:rsidRDefault="00347825" w:rsidP="00347825">
      <w:r>
        <w:t xml:space="preserve">  • N/A</w:t>
      </w:r>
    </w:p>
    <w:p w14:paraId="4AB20CF8" w14:textId="77777777" w:rsidR="00347825" w:rsidRDefault="00347825" w:rsidP="00347825">
      <w:r>
        <w:t>Provenance:</w:t>
      </w:r>
    </w:p>
    <w:p w14:paraId="2BA85E96" w14:textId="77777777" w:rsidR="00347825" w:rsidRDefault="00347825" w:rsidP="00347825">
      <w:r>
        <w:t xml:space="preserve">  • Source: </w:t>
      </w:r>
      <w:proofErr w:type="spellStart"/>
      <w:r>
        <w:t>CIHLex</w:t>
      </w:r>
      <w:proofErr w:type="spellEnd"/>
    </w:p>
    <w:p w14:paraId="754167D2" w14:textId="77777777" w:rsidR="00347825" w:rsidRDefault="00347825" w:rsidP="00347825">
      <w:r>
        <w:t xml:space="preserve">  • Source: UMLS</w:t>
      </w:r>
    </w:p>
    <w:p w14:paraId="6938E07E" w14:textId="77777777" w:rsidR="00347825" w:rsidRDefault="00347825" w:rsidP="00347825">
      <w:r>
        <w:t>Synonyms:</w:t>
      </w:r>
    </w:p>
    <w:p w14:paraId="46092FB1" w14:textId="77777777" w:rsidR="00347825" w:rsidRDefault="00347825" w:rsidP="00347825">
      <w:r>
        <w:t xml:space="preserve">  • N/A</w:t>
      </w:r>
    </w:p>
    <w:p w14:paraId="6977850C" w14:textId="77777777" w:rsidR="00347825" w:rsidRDefault="00347825" w:rsidP="00347825">
      <w:pPr>
        <w:pStyle w:val="Heading5"/>
      </w:pPr>
      <w:bookmarkStart w:id="481" w:name="1.2.6.4.6_Motor_Control_Exercise"/>
      <w:bookmarkStart w:id="482" w:name="_Toc210656797"/>
      <w:r>
        <w:t xml:space="preserve">1.2.6.4.6 </w:t>
      </w:r>
      <w:proofErr w:type="spellStart"/>
      <w:r>
        <w:t>Motor_Control_Exercise</w:t>
      </w:r>
      <w:bookmarkEnd w:id="481"/>
      <w:bookmarkEnd w:id="482"/>
      <w:proofErr w:type="spellEnd"/>
    </w:p>
    <w:p w14:paraId="2937FED8" w14:textId="77777777" w:rsidR="00347825" w:rsidRDefault="00347825" w:rsidP="00347825">
      <w:r>
        <w:t>Definition:</w:t>
      </w:r>
    </w:p>
    <w:p w14:paraId="64386402" w14:textId="77777777" w:rsidR="00347825" w:rsidRDefault="00347825" w:rsidP="00347825">
      <w:r>
        <w:t xml:space="preserve">  • N/A</w:t>
      </w:r>
    </w:p>
    <w:p w14:paraId="62617BC3" w14:textId="77777777" w:rsidR="00347825" w:rsidRDefault="00347825" w:rsidP="00347825">
      <w:r>
        <w:t>Provenance:</w:t>
      </w:r>
    </w:p>
    <w:p w14:paraId="50D5DC47" w14:textId="77777777" w:rsidR="00347825" w:rsidRDefault="00347825" w:rsidP="00347825">
      <w:r>
        <w:t xml:space="preserve">  • Source: </w:t>
      </w:r>
      <w:proofErr w:type="spellStart"/>
      <w:r>
        <w:t>CIHLex</w:t>
      </w:r>
      <w:proofErr w:type="spellEnd"/>
    </w:p>
    <w:p w14:paraId="377073F9" w14:textId="77777777" w:rsidR="00347825" w:rsidRDefault="00347825" w:rsidP="00347825">
      <w:r>
        <w:t xml:space="preserve">  • Source: Natural Medicine</w:t>
      </w:r>
    </w:p>
    <w:p w14:paraId="701DEBAC" w14:textId="77777777" w:rsidR="00347825" w:rsidRDefault="00347825" w:rsidP="00347825">
      <w:r>
        <w:t>Synonyms:</w:t>
      </w:r>
    </w:p>
    <w:p w14:paraId="46E72BFB" w14:textId="77777777" w:rsidR="00347825" w:rsidRDefault="00347825" w:rsidP="00347825">
      <w:r>
        <w:t xml:space="preserve">  • N/A</w:t>
      </w:r>
    </w:p>
    <w:p w14:paraId="2D8F17D3" w14:textId="77777777" w:rsidR="00347825" w:rsidRDefault="00347825" w:rsidP="00347825">
      <w:pPr>
        <w:pStyle w:val="Heading5"/>
      </w:pPr>
      <w:bookmarkStart w:id="483" w:name="1.2.6.4.7_Facial_Exercise"/>
      <w:bookmarkStart w:id="484" w:name="_Toc210656798"/>
      <w:r>
        <w:t xml:space="preserve">1.2.6.4.7 </w:t>
      </w:r>
      <w:proofErr w:type="spellStart"/>
      <w:r>
        <w:t>Facial_Exercise</w:t>
      </w:r>
      <w:bookmarkEnd w:id="483"/>
      <w:bookmarkEnd w:id="484"/>
      <w:proofErr w:type="spellEnd"/>
    </w:p>
    <w:p w14:paraId="6591B2BF" w14:textId="77777777" w:rsidR="00347825" w:rsidRDefault="00347825" w:rsidP="00347825">
      <w:r>
        <w:t>Definition:</w:t>
      </w:r>
    </w:p>
    <w:p w14:paraId="218332F6" w14:textId="77777777" w:rsidR="00347825" w:rsidRDefault="00347825" w:rsidP="00347825">
      <w:r>
        <w:t xml:space="preserve">  • N/A</w:t>
      </w:r>
    </w:p>
    <w:p w14:paraId="4146DE95" w14:textId="77777777" w:rsidR="00347825" w:rsidRDefault="00347825" w:rsidP="00347825">
      <w:r>
        <w:lastRenderedPageBreak/>
        <w:t>Provenance:</w:t>
      </w:r>
    </w:p>
    <w:p w14:paraId="56D5E473" w14:textId="77777777" w:rsidR="00347825" w:rsidRDefault="00347825" w:rsidP="00347825">
      <w:r>
        <w:t xml:space="preserve">  • Source: </w:t>
      </w:r>
      <w:proofErr w:type="spellStart"/>
      <w:r>
        <w:t>CIHLex</w:t>
      </w:r>
      <w:proofErr w:type="spellEnd"/>
    </w:p>
    <w:p w14:paraId="66AA0650" w14:textId="77777777" w:rsidR="00347825" w:rsidRDefault="00347825" w:rsidP="00347825">
      <w:r>
        <w:t xml:space="preserve">  • Source: Natural Medicine</w:t>
      </w:r>
    </w:p>
    <w:p w14:paraId="23C1128A" w14:textId="77777777" w:rsidR="00347825" w:rsidRDefault="00347825" w:rsidP="00347825">
      <w:r>
        <w:t>Synonyms:</w:t>
      </w:r>
    </w:p>
    <w:p w14:paraId="40F10C0E" w14:textId="77777777" w:rsidR="00347825" w:rsidRDefault="00347825" w:rsidP="00347825">
      <w:r>
        <w:t xml:space="preserve">  • Face Training</w:t>
      </w:r>
    </w:p>
    <w:p w14:paraId="7A683958" w14:textId="77777777" w:rsidR="00347825" w:rsidRDefault="00347825" w:rsidP="00347825">
      <w:r>
        <w:t xml:space="preserve">  • Facial Training</w:t>
      </w:r>
    </w:p>
    <w:p w14:paraId="0B6CD105" w14:textId="77777777" w:rsidR="00347825" w:rsidRDefault="00347825" w:rsidP="00347825">
      <w:pPr>
        <w:pStyle w:val="Heading6"/>
      </w:pPr>
      <w:bookmarkStart w:id="485" w:name="1.2.6.4.7.1_Face_Yoga"/>
      <w:bookmarkStart w:id="486" w:name="_Toc210656799"/>
      <w:r>
        <w:t xml:space="preserve">1.2.6.4.7.1 </w:t>
      </w:r>
      <w:proofErr w:type="spellStart"/>
      <w:r>
        <w:t>Face_Yoga</w:t>
      </w:r>
      <w:bookmarkEnd w:id="485"/>
      <w:bookmarkEnd w:id="486"/>
      <w:proofErr w:type="spellEnd"/>
    </w:p>
    <w:p w14:paraId="689B5D98" w14:textId="57454023" w:rsidR="00347825" w:rsidRDefault="00347825" w:rsidP="00347825">
      <w:r>
        <w:t xml:space="preserve">Refer to section </w:t>
      </w:r>
      <w:r>
        <w:rPr>
          <w:color w:val="0000FF"/>
          <w:u w:val="single"/>
        </w:rPr>
        <w:t>1.2.6.4.3.5</w:t>
      </w:r>
    </w:p>
    <w:p w14:paraId="2B627393" w14:textId="77777777" w:rsidR="00347825" w:rsidRDefault="00347825" w:rsidP="00347825">
      <w:pPr>
        <w:pStyle w:val="Heading6"/>
      </w:pPr>
      <w:bookmarkStart w:id="487" w:name="1.2.6.4.7.2_Facial_Resistance_Training"/>
      <w:bookmarkStart w:id="488" w:name="_Toc210656800"/>
      <w:r>
        <w:t xml:space="preserve">1.2.6.4.7.2 </w:t>
      </w:r>
      <w:proofErr w:type="spellStart"/>
      <w:r>
        <w:t>Facial_Resistance_Training</w:t>
      </w:r>
      <w:bookmarkEnd w:id="487"/>
      <w:bookmarkEnd w:id="488"/>
      <w:proofErr w:type="spellEnd"/>
    </w:p>
    <w:p w14:paraId="7AF8A2B2" w14:textId="77777777" w:rsidR="00347825" w:rsidRDefault="00347825" w:rsidP="00347825">
      <w:r>
        <w:t>Definition:</w:t>
      </w:r>
    </w:p>
    <w:p w14:paraId="2F866DC4" w14:textId="77777777" w:rsidR="00347825" w:rsidRDefault="00347825" w:rsidP="00347825">
      <w:r>
        <w:t xml:space="preserve">  • N/A</w:t>
      </w:r>
    </w:p>
    <w:p w14:paraId="532DCFA5" w14:textId="77777777" w:rsidR="00347825" w:rsidRDefault="00347825" w:rsidP="00347825">
      <w:r>
        <w:t>Provenance:</w:t>
      </w:r>
    </w:p>
    <w:p w14:paraId="1F83C5CF" w14:textId="77777777" w:rsidR="00347825" w:rsidRDefault="00347825" w:rsidP="00347825">
      <w:r>
        <w:t xml:space="preserve">  • Source: </w:t>
      </w:r>
      <w:proofErr w:type="spellStart"/>
      <w:r>
        <w:t>CIHLex</w:t>
      </w:r>
      <w:proofErr w:type="spellEnd"/>
    </w:p>
    <w:p w14:paraId="1D485A03" w14:textId="77777777" w:rsidR="00347825" w:rsidRDefault="00347825" w:rsidP="00347825">
      <w:r>
        <w:t xml:space="preserve">  • Source: Natural Medicine</w:t>
      </w:r>
    </w:p>
    <w:p w14:paraId="7BB1E753" w14:textId="77777777" w:rsidR="00347825" w:rsidRDefault="00347825" w:rsidP="00347825">
      <w:r>
        <w:t>Synonyms:</w:t>
      </w:r>
    </w:p>
    <w:p w14:paraId="73044ADE" w14:textId="77777777" w:rsidR="00347825" w:rsidRDefault="00347825" w:rsidP="00347825">
      <w:r>
        <w:t xml:space="preserve">  • N/A</w:t>
      </w:r>
    </w:p>
    <w:p w14:paraId="06B92043" w14:textId="77777777" w:rsidR="00347825" w:rsidRDefault="00347825" w:rsidP="00347825">
      <w:pPr>
        <w:pStyle w:val="Heading6"/>
      </w:pPr>
      <w:bookmarkStart w:id="489" w:name="1.2.6.4.7.3_Face_Shaping"/>
      <w:bookmarkStart w:id="490" w:name="_Toc210656801"/>
      <w:r>
        <w:t xml:space="preserve">1.2.6.4.7.3 </w:t>
      </w:r>
      <w:proofErr w:type="spellStart"/>
      <w:r>
        <w:t>Face_Shaping</w:t>
      </w:r>
      <w:bookmarkEnd w:id="489"/>
      <w:bookmarkEnd w:id="490"/>
      <w:proofErr w:type="spellEnd"/>
    </w:p>
    <w:p w14:paraId="07175654" w14:textId="77777777" w:rsidR="00347825" w:rsidRDefault="00347825" w:rsidP="00347825">
      <w:r>
        <w:t>Definition:</w:t>
      </w:r>
    </w:p>
    <w:p w14:paraId="25577988" w14:textId="77777777" w:rsidR="00347825" w:rsidRDefault="00347825" w:rsidP="00347825">
      <w:r>
        <w:t xml:space="preserve">  • N/A</w:t>
      </w:r>
    </w:p>
    <w:p w14:paraId="27DE25E8" w14:textId="77777777" w:rsidR="00347825" w:rsidRDefault="00347825" w:rsidP="00347825">
      <w:r>
        <w:t>Provenance:</w:t>
      </w:r>
    </w:p>
    <w:p w14:paraId="10610469" w14:textId="77777777" w:rsidR="00347825" w:rsidRDefault="00347825" w:rsidP="00347825">
      <w:r>
        <w:t xml:space="preserve">  • Source: </w:t>
      </w:r>
      <w:proofErr w:type="spellStart"/>
      <w:r>
        <w:t>CIHLex</w:t>
      </w:r>
      <w:proofErr w:type="spellEnd"/>
    </w:p>
    <w:p w14:paraId="74F2DC6D" w14:textId="77777777" w:rsidR="00347825" w:rsidRDefault="00347825" w:rsidP="00347825">
      <w:r>
        <w:t xml:space="preserve">  • Source: Natural Medicine</w:t>
      </w:r>
    </w:p>
    <w:p w14:paraId="23FF28DA" w14:textId="77777777" w:rsidR="00347825" w:rsidRDefault="00347825" w:rsidP="00347825">
      <w:r>
        <w:t>Synonyms:</w:t>
      </w:r>
    </w:p>
    <w:p w14:paraId="0ECEF25D" w14:textId="77777777" w:rsidR="00347825" w:rsidRDefault="00347825" w:rsidP="00347825">
      <w:r>
        <w:t xml:space="preserve">  • N/A</w:t>
      </w:r>
    </w:p>
    <w:p w14:paraId="343491FC" w14:textId="77777777" w:rsidR="00347825" w:rsidRDefault="00347825" w:rsidP="00347825">
      <w:pPr>
        <w:pStyle w:val="Heading5"/>
      </w:pPr>
      <w:bookmarkStart w:id="491" w:name="1.2.6.4.8_Guided_Physical_Activity"/>
      <w:bookmarkStart w:id="492" w:name="_Toc210656802"/>
      <w:r>
        <w:t xml:space="preserve">1.2.6.4.8 </w:t>
      </w:r>
      <w:proofErr w:type="spellStart"/>
      <w:r>
        <w:t>Guided_Physical_Activity</w:t>
      </w:r>
      <w:bookmarkEnd w:id="491"/>
      <w:bookmarkEnd w:id="492"/>
      <w:proofErr w:type="spellEnd"/>
    </w:p>
    <w:p w14:paraId="5FD12CDD" w14:textId="77777777" w:rsidR="00347825" w:rsidRDefault="00347825" w:rsidP="00347825">
      <w:r>
        <w:t>Definition:</w:t>
      </w:r>
    </w:p>
    <w:p w14:paraId="76B2FC97" w14:textId="77777777" w:rsidR="00347825" w:rsidRDefault="00347825" w:rsidP="00347825">
      <w:r>
        <w:t xml:space="preserve">  • N/A</w:t>
      </w:r>
    </w:p>
    <w:p w14:paraId="4B9112AF" w14:textId="77777777" w:rsidR="00347825" w:rsidRDefault="00347825" w:rsidP="00347825">
      <w:r>
        <w:t>Provenance:</w:t>
      </w:r>
    </w:p>
    <w:p w14:paraId="178697B9" w14:textId="77777777" w:rsidR="00347825" w:rsidRDefault="00347825" w:rsidP="00347825">
      <w:r>
        <w:lastRenderedPageBreak/>
        <w:t xml:space="preserve">  • Source: </w:t>
      </w:r>
      <w:proofErr w:type="spellStart"/>
      <w:r>
        <w:t>CIHLex</w:t>
      </w:r>
      <w:proofErr w:type="spellEnd"/>
    </w:p>
    <w:p w14:paraId="21774703" w14:textId="77777777" w:rsidR="00347825" w:rsidRDefault="00347825" w:rsidP="00347825">
      <w:r>
        <w:t>Synonyms:</w:t>
      </w:r>
    </w:p>
    <w:p w14:paraId="77EBF768" w14:textId="77777777" w:rsidR="00347825" w:rsidRDefault="00347825" w:rsidP="00347825">
      <w:r>
        <w:t xml:space="preserve">  • N/A</w:t>
      </w:r>
    </w:p>
    <w:p w14:paraId="327F4F43" w14:textId="77777777" w:rsidR="00347825" w:rsidRDefault="00347825" w:rsidP="00347825">
      <w:pPr>
        <w:pStyle w:val="Heading4"/>
      </w:pPr>
      <w:bookmarkStart w:id="493" w:name="1.2.6.5_Meditation_Therapy"/>
      <w:bookmarkStart w:id="494" w:name="_Toc210656803"/>
      <w:r>
        <w:t xml:space="preserve">1.2.6.5 </w:t>
      </w:r>
      <w:proofErr w:type="spellStart"/>
      <w:r>
        <w:t>Meditation_Therapy</w:t>
      </w:r>
      <w:bookmarkEnd w:id="493"/>
      <w:bookmarkEnd w:id="494"/>
      <w:proofErr w:type="spellEnd"/>
    </w:p>
    <w:p w14:paraId="59108831" w14:textId="77777777" w:rsidR="00347825" w:rsidRDefault="00347825" w:rsidP="00347825">
      <w:r>
        <w:t>Definition:</w:t>
      </w:r>
    </w:p>
    <w:p w14:paraId="6A45AB3F" w14:textId="77777777" w:rsidR="00347825" w:rsidRDefault="00347825" w:rsidP="00347825">
      <w:r>
        <w:t xml:space="preserve">  • [Source: Medical Subject Headings (</w:t>
      </w:r>
      <w:proofErr w:type="spellStart"/>
      <w:r>
        <w:t>MeSH</w:t>
      </w:r>
      <w:proofErr w:type="spellEnd"/>
      <w:r>
        <w:t>)] A state of consciousness in which the individual eliminates environmental stimuli from awareness so that the mind can focus on a single thing, producing a state of relaxation and relief from stress. A wide variety of techniques are used to clear the mind of stressful outside interferences. It includes meditation therapy. (Mosby's Medical, Nursing, and Allied Health Dictionary, 4th ed)</w:t>
      </w:r>
    </w:p>
    <w:p w14:paraId="0DC77BDD" w14:textId="77777777" w:rsidR="00347825" w:rsidRDefault="00347825" w:rsidP="00347825">
      <w:r>
        <w:t xml:space="preserve">  • [Source: National Center for Complementary and Integrative Health (NCCIH)] The term "meditation" refers to a variety of practices that focus on mind and body integration and are used to calm the mind and enhance overall well-being. Some types of meditation involve maintaining mental focus on a particular sensation, such as breathing, a sound, a visual image, or a mantra, which is a repeated word or phrase. Other forms of meditation include the practice of mindfulness, which involves maintaining attention or awareness on the present moment without making judgments.</w:t>
      </w:r>
    </w:p>
    <w:p w14:paraId="38E776F2" w14:textId="77777777" w:rsidR="00347825" w:rsidRDefault="00347825" w:rsidP="00347825">
      <w:r>
        <w:t xml:space="preserve">  • [Source: Physician Data Query (PDQ) Terminology] Continuous and profound contemplation or musing on a subject or series of subjects of a deep or abstruse nature; contemplation of spiritual matters Check for "https://www.cancer.gov/about-cancer/treatment/clinical-trials/intervention/C51975" active clinical trials using this agent. ("http://ncit.nci.nih.gov/ncitbrowser/ConceptReport.jsp?dictionary=NCI%20Thesaurus&amp;code=C51975" NCI Thesaurus)</w:t>
      </w:r>
    </w:p>
    <w:p w14:paraId="22CAFB75" w14:textId="77777777" w:rsidR="00347825" w:rsidRDefault="00347825" w:rsidP="00347825">
      <w:r>
        <w:t>Provenance:</w:t>
      </w:r>
    </w:p>
    <w:p w14:paraId="601D6D4D" w14:textId="77777777" w:rsidR="00347825" w:rsidRDefault="00347825" w:rsidP="00347825">
      <w:r>
        <w:t xml:space="preserve">  • Source: Medical Subject Headings (</w:t>
      </w:r>
      <w:proofErr w:type="spellStart"/>
      <w:r>
        <w:t>MeSH</w:t>
      </w:r>
      <w:proofErr w:type="spellEnd"/>
      <w:r>
        <w:t>)</w:t>
      </w:r>
      <w:r>
        <w:br/>
        <w:t xml:space="preserve"> http://purl.bioontology.org/ontology/MESH/D019122</w:t>
      </w:r>
    </w:p>
    <w:p w14:paraId="63F70CD8" w14:textId="77777777" w:rsidR="00347825" w:rsidRDefault="00347825" w:rsidP="00347825">
      <w:r>
        <w:t xml:space="preserve">  • Source: National Center for Complementary and Integrative Health (NCCIH)</w:t>
      </w:r>
      <w:r>
        <w:br/>
        <w:t xml:space="preserve"> https://www.nccih.nih.gov/health/meditation-and-mindfulness-effectiveness-and-safety</w:t>
      </w:r>
    </w:p>
    <w:p w14:paraId="17B4AD90" w14:textId="77777777" w:rsidR="00347825" w:rsidRDefault="00347825" w:rsidP="00347825">
      <w:r>
        <w:t xml:space="preserve">  • Source: Physician Data Query (PDQ) Terminology</w:t>
      </w:r>
      <w:r>
        <w:br/>
        <w:t xml:space="preserve"> http://purl.bioontology.org/ontology/PDQ/CDR0000574221</w:t>
      </w:r>
    </w:p>
    <w:p w14:paraId="097320CB" w14:textId="77777777" w:rsidR="00347825" w:rsidRDefault="00347825" w:rsidP="00347825">
      <w:r>
        <w:t>Synonyms:</w:t>
      </w:r>
    </w:p>
    <w:p w14:paraId="20BDB70F" w14:textId="77777777" w:rsidR="00347825" w:rsidRDefault="00347825" w:rsidP="00347825">
      <w:r>
        <w:t xml:space="preserve">  • meditation</w:t>
      </w:r>
    </w:p>
    <w:p w14:paraId="29246D7A" w14:textId="77777777" w:rsidR="00347825" w:rsidRDefault="00347825" w:rsidP="00347825">
      <w:pPr>
        <w:pStyle w:val="Heading5"/>
      </w:pPr>
      <w:bookmarkStart w:id="495" w:name="1.2.6.5.1_Concentrative_Meditation"/>
      <w:bookmarkStart w:id="496" w:name="_Toc210656804"/>
      <w:r>
        <w:lastRenderedPageBreak/>
        <w:t xml:space="preserve">1.2.6.5.1 </w:t>
      </w:r>
      <w:proofErr w:type="spellStart"/>
      <w:r>
        <w:t>Concentrative_Meditation</w:t>
      </w:r>
      <w:bookmarkEnd w:id="495"/>
      <w:bookmarkEnd w:id="496"/>
      <w:proofErr w:type="spellEnd"/>
    </w:p>
    <w:p w14:paraId="7588AF8B" w14:textId="77777777" w:rsidR="00347825" w:rsidRDefault="00347825" w:rsidP="00347825">
      <w:r>
        <w:t>Definition:</w:t>
      </w:r>
    </w:p>
    <w:p w14:paraId="17C3599D" w14:textId="77777777" w:rsidR="00347825" w:rsidRDefault="00347825" w:rsidP="00347825">
      <w:r>
        <w:t xml:space="preserve">  • N/A</w:t>
      </w:r>
    </w:p>
    <w:p w14:paraId="3C51A817" w14:textId="77777777" w:rsidR="00347825" w:rsidRDefault="00347825" w:rsidP="00347825">
      <w:r>
        <w:t>Provenance:</w:t>
      </w:r>
    </w:p>
    <w:p w14:paraId="23AA3BD8" w14:textId="77777777" w:rsidR="00347825" w:rsidRDefault="00347825" w:rsidP="00347825">
      <w:r>
        <w:t xml:space="preserve">  • Source: </w:t>
      </w:r>
      <w:proofErr w:type="spellStart"/>
      <w:r>
        <w:t>CIHLex</w:t>
      </w:r>
      <w:proofErr w:type="spellEnd"/>
    </w:p>
    <w:p w14:paraId="54C69DDE" w14:textId="77777777" w:rsidR="00347825" w:rsidRDefault="00347825" w:rsidP="00347825">
      <w:r>
        <w:t xml:space="preserve">  • Source: Natural Medicine</w:t>
      </w:r>
    </w:p>
    <w:p w14:paraId="62A323AA" w14:textId="77777777" w:rsidR="00347825" w:rsidRDefault="00347825" w:rsidP="00347825">
      <w:r>
        <w:t>Synonyms:</w:t>
      </w:r>
    </w:p>
    <w:p w14:paraId="279C1EAE" w14:textId="77777777" w:rsidR="00347825" w:rsidRDefault="00347825" w:rsidP="00347825">
      <w:r>
        <w:t xml:space="preserve">  • N/A</w:t>
      </w:r>
    </w:p>
    <w:p w14:paraId="2B51BE99" w14:textId="77777777" w:rsidR="00347825" w:rsidRDefault="00347825" w:rsidP="00347825">
      <w:pPr>
        <w:pStyle w:val="Heading6"/>
      </w:pPr>
      <w:bookmarkStart w:id="497" w:name="1.2.6.5.1.1_Mantra_Meditation"/>
      <w:bookmarkStart w:id="498" w:name="_Toc210656805"/>
      <w:r>
        <w:t xml:space="preserve">1.2.6.5.1.1 </w:t>
      </w:r>
      <w:proofErr w:type="spellStart"/>
      <w:r>
        <w:t>Mantra_Meditation</w:t>
      </w:r>
      <w:bookmarkEnd w:id="497"/>
      <w:bookmarkEnd w:id="498"/>
      <w:proofErr w:type="spellEnd"/>
    </w:p>
    <w:p w14:paraId="7A09AEB2" w14:textId="77777777" w:rsidR="00347825" w:rsidRDefault="00347825" w:rsidP="00347825">
      <w:r>
        <w:t>Definition:</w:t>
      </w:r>
    </w:p>
    <w:p w14:paraId="607FEEEE" w14:textId="77777777" w:rsidR="00347825" w:rsidRDefault="00347825" w:rsidP="00347825">
      <w:r>
        <w:t xml:space="preserve">  • N/A</w:t>
      </w:r>
    </w:p>
    <w:p w14:paraId="26FDFB80" w14:textId="77777777" w:rsidR="00347825" w:rsidRDefault="00347825" w:rsidP="00347825">
      <w:r>
        <w:t>Provenance:</w:t>
      </w:r>
    </w:p>
    <w:p w14:paraId="78A62B92" w14:textId="77777777" w:rsidR="00347825" w:rsidRDefault="00347825" w:rsidP="00347825">
      <w:r>
        <w:t xml:space="preserve">  • Source: </w:t>
      </w:r>
      <w:proofErr w:type="spellStart"/>
      <w:r>
        <w:t>CIHLex</w:t>
      </w:r>
      <w:proofErr w:type="spellEnd"/>
    </w:p>
    <w:p w14:paraId="19E28A96" w14:textId="77777777" w:rsidR="00347825" w:rsidRDefault="00347825" w:rsidP="00347825">
      <w:r>
        <w:t xml:space="preserve">  • Source: Natural Medicine</w:t>
      </w:r>
    </w:p>
    <w:p w14:paraId="22EB4A6D" w14:textId="77777777" w:rsidR="00347825" w:rsidRDefault="00347825" w:rsidP="00347825">
      <w:r>
        <w:t>Synonyms:</w:t>
      </w:r>
    </w:p>
    <w:p w14:paraId="3792F856" w14:textId="77777777" w:rsidR="00347825" w:rsidRDefault="00347825" w:rsidP="00347825">
      <w:r>
        <w:t xml:space="preserve">  • N/A</w:t>
      </w:r>
    </w:p>
    <w:p w14:paraId="1C4DD2B0" w14:textId="77777777" w:rsidR="00347825" w:rsidRDefault="00347825" w:rsidP="00347825">
      <w:pPr>
        <w:pStyle w:val="Heading7"/>
      </w:pPr>
      <w:bookmarkStart w:id="499" w:name="1.2.6.5.1.1.1_Transcendental_Meditation"/>
      <w:bookmarkStart w:id="500" w:name="_Toc210656806"/>
      <w:r>
        <w:t xml:space="preserve">1.2.6.5.1.1.1 </w:t>
      </w:r>
      <w:proofErr w:type="spellStart"/>
      <w:r>
        <w:t>Transcendental_Meditation</w:t>
      </w:r>
      <w:bookmarkEnd w:id="499"/>
      <w:bookmarkEnd w:id="500"/>
      <w:proofErr w:type="spellEnd"/>
    </w:p>
    <w:p w14:paraId="70985C70" w14:textId="77777777" w:rsidR="00347825" w:rsidRDefault="00347825" w:rsidP="00347825">
      <w:r>
        <w:t>Definition:</w:t>
      </w:r>
    </w:p>
    <w:p w14:paraId="201F1EDD" w14:textId="77777777" w:rsidR="00347825" w:rsidRDefault="00347825" w:rsidP="00347825">
      <w:r>
        <w:t xml:space="preserve">  • N/A</w:t>
      </w:r>
    </w:p>
    <w:p w14:paraId="64EFC698" w14:textId="77777777" w:rsidR="00347825" w:rsidRDefault="00347825" w:rsidP="00347825">
      <w:r>
        <w:t>Provenance:</w:t>
      </w:r>
    </w:p>
    <w:p w14:paraId="5DA2ABE7" w14:textId="77777777" w:rsidR="00347825" w:rsidRDefault="00347825" w:rsidP="00347825">
      <w:r>
        <w:t xml:space="preserve">  • Source: </w:t>
      </w:r>
      <w:proofErr w:type="spellStart"/>
      <w:r>
        <w:t>CIHLex</w:t>
      </w:r>
      <w:proofErr w:type="spellEnd"/>
    </w:p>
    <w:p w14:paraId="44A9B255" w14:textId="77777777" w:rsidR="00347825" w:rsidRDefault="00347825" w:rsidP="00347825">
      <w:r>
        <w:t xml:space="preserve">  • Source: Natural Medicine</w:t>
      </w:r>
    </w:p>
    <w:p w14:paraId="3D2B328F" w14:textId="77777777" w:rsidR="00347825" w:rsidRDefault="00347825" w:rsidP="00347825">
      <w:r>
        <w:t xml:space="preserve">  • Source: SNOMED</w:t>
      </w:r>
    </w:p>
    <w:p w14:paraId="3D3F5CF5" w14:textId="77777777" w:rsidR="00347825" w:rsidRDefault="00347825" w:rsidP="00347825">
      <w:r>
        <w:t>Synonyms:</w:t>
      </w:r>
    </w:p>
    <w:p w14:paraId="42DE0802" w14:textId="77777777" w:rsidR="00347825" w:rsidRDefault="00347825" w:rsidP="00347825">
      <w:r>
        <w:t xml:space="preserve">  • N/A</w:t>
      </w:r>
    </w:p>
    <w:p w14:paraId="5AE608DF" w14:textId="77777777" w:rsidR="00347825" w:rsidRDefault="00347825" w:rsidP="00347825">
      <w:pPr>
        <w:pStyle w:val="Heading6"/>
      </w:pPr>
      <w:bookmarkStart w:id="501" w:name="1.2.6.5.1.2_Zen_Meditation"/>
      <w:bookmarkStart w:id="502" w:name="_Toc210656807"/>
      <w:r>
        <w:t xml:space="preserve">1.2.6.5.1.2 </w:t>
      </w:r>
      <w:proofErr w:type="spellStart"/>
      <w:r>
        <w:t>Zen_Meditation</w:t>
      </w:r>
      <w:bookmarkEnd w:id="501"/>
      <w:bookmarkEnd w:id="502"/>
      <w:proofErr w:type="spellEnd"/>
    </w:p>
    <w:p w14:paraId="45EF2C2D" w14:textId="77777777" w:rsidR="00347825" w:rsidRDefault="00347825" w:rsidP="00347825">
      <w:r>
        <w:t>Definition:</w:t>
      </w:r>
    </w:p>
    <w:p w14:paraId="037E9A09" w14:textId="77777777" w:rsidR="00347825" w:rsidRDefault="00347825" w:rsidP="00347825">
      <w:r>
        <w:t xml:space="preserve">  • N/A</w:t>
      </w:r>
    </w:p>
    <w:p w14:paraId="2AE7FD06" w14:textId="77777777" w:rsidR="00347825" w:rsidRDefault="00347825" w:rsidP="00347825">
      <w:r>
        <w:lastRenderedPageBreak/>
        <w:t>Provenance:</w:t>
      </w:r>
    </w:p>
    <w:p w14:paraId="20E29A09" w14:textId="77777777" w:rsidR="00347825" w:rsidRDefault="00347825" w:rsidP="00347825">
      <w:r>
        <w:t xml:space="preserve">  • Source: </w:t>
      </w:r>
      <w:proofErr w:type="spellStart"/>
      <w:r>
        <w:t>CIHLex</w:t>
      </w:r>
      <w:proofErr w:type="spellEnd"/>
    </w:p>
    <w:p w14:paraId="303C105B" w14:textId="77777777" w:rsidR="00347825" w:rsidRDefault="00347825" w:rsidP="00347825">
      <w:r>
        <w:t>Synonyms:</w:t>
      </w:r>
    </w:p>
    <w:p w14:paraId="0B4C38AC" w14:textId="77777777" w:rsidR="00347825" w:rsidRDefault="00347825" w:rsidP="00347825">
      <w:r>
        <w:t xml:space="preserve">  • N/A</w:t>
      </w:r>
    </w:p>
    <w:p w14:paraId="0626C826" w14:textId="77777777" w:rsidR="00347825" w:rsidRDefault="00347825" w:rsidP="00347825">
      <w:pPr>
        <w:pStyle w:val="Heading6"/>
      </w:pPr>
      <w:bookmarkStart w:id="503" w:name="1.2.6.5.1.3_Breath_Medication"/>
      <w:bookmarkStart w:id="504" w:name="_Toc210656808"/>
      <w:r>
        <w:t xml:space="preserve">1.2.6.5.1.3 </w:t>
      </w:r>
      <w:proofErr w:type="spellStart"/>
      <w:r>
        <w:t>Breath_Medication</w:t>
      </w:r>
      <w:bookmarkEnd w:id="503"/>
      <w:bookmarkEnd w:id="504"/>
      <w:proofErr w:type="spellEnd"/>
    </w:p>
    <w:p w14:paraId="18D90CFC" w14:textId="77777777" w:rsidR="00347825" w:rsidRDefault="00347825" w:rsidP="00347825">
      <w:r>
        <w:t>Definition:</w:t>
      </w:r>
    </w:p>
    <w:p w14:paraId="59D3D558" w14:textId="77777777" w:rsidR="00347825" w:rsidRDefault="00347825" w:rsidP="00347825">
      <w:r>
        <w:t xml:space="preserve">  • N/A</w:t>
      </w:r>
    </w:p>
    <w:p w14:paraId="2EAC7AD8" w14:textId="77777777" w:rsidR="00347825" w:rsidRDefault="00347825" w:rsidP="00347825">
      <w:r>
        <w:t>Provenance:</w:t>
      </w:r>
    </w:p>
    <w:p w14:paraId="29F17D32" w14:textId="77777777" w:rsidR="00347825" w:rsidRDefault="00347825" w:rsidP="00347825">
      <w:r>
        <w:t xml:space="preserve">  • Source: </w:t>
      </w:r>
      <w:proofErr w:type="spellStart"/>
      <w:r>
        <w:t>CIHLex</w:t>
      </w:r>
      <w:proofErr w:type="spellEnd"/>
    </w:p>
    <w:p w14:paraId="305CC101" w14:textId="77777777" w:rsidR="00347825" w:rsidRDefault="00347825" w:rsidP="00347825">
      <w:r>
        <w:t>Synonyms:</w:t>
      </w:r>
    </w:p>
    <w:p w14:paraId="71651508" w14:textId="77777777" w:rsidR="00347825" w:rsidRDefault="00347825" w:rsidP="00347825">
      <w:r>
        <w:t xml:space="preserve">  • N/A</w:t>
      </w:r>
    </w:p>
    <w:p w14:paraId="4DE4D3A9" w14:textId="77777777" w:rsidR="00347825" w:rsidRDefault="00347825" w:rsidP="00347825">
      <w:pPr>
        <w:pStyle w:val="Heading6"/>
      </w:pPr>
      <w:bookmarkStart w:id="505" w:name="1.2.6.5.1.4_Guided_Medication"/>
      <w:bookmarkStart w:id="506" w:name="_Toc210656809"/>
      <w:r>
        <w:t xml:space="preserve">1.2.6.5.1.4 </w:t>
      </w:r>
      <w:proofErr w:type="spellStart"/>
      <w:r>
        <w:t>Guided_Medication</w:t>
      </w:r>
      <w:bookmarkEnd w:id="505"/>
      <w:bookmarkEnd w:id="506"/>
      <w:proofErr w:type="spellEnd"/>
    </w:p>
    <w:p w14:paraId="5E98C8B1" w14:textId="77777777" w:rsidR="00347825" w:rsidRDefault="00347825" w:rsidP="00347825">
      <w:r>
        <w:t>Definition:</w:t>
      </w:r>
    </w:p>
    <w:p w14:paraId="26582763" w14:textId="77777777" w:rsidR="00347825" w:rsidRDefault="00347825" w:rsidP="00347825">
      <w:r>
        <w:t xml:space="preserve">  • N/A</w:t>
      </w:r>
    </w:p>
    <w:p w14:paraId="1EEBC8D3" w14:textId="77777777" w:rsidR="00347825" w:rsidRDefault="00347825" w:rsidP="00347825">
      <w:r>
        <w:t>Provenance:</w:t>
      </w:r>
    </w:p>
    <w:p w14:paraId="5684018C" w14:textId="77777777" w:rsidR="00347825" w:rsidRDefault="00347825" w:rsidP="00347825">
      <w:r>
        <w:t xml:space="preserve">  • Source: </w:t>
      </w:r>
      <w:proofErr w:type="spellStart"/>
      <w:r>
        <w:t>CIHLex</w:t>
      </w:r>
      <w:proofErr w:type="spellEnd"/>
    </w:p>
    <w:p w14:paraId="213C28DC" w14:textId="77777777" w:rsidR="00347825" w:rsidRDefault="00347825" w:rsidP="00347825">
      <w:r>
        <w:t>Synonyms:</w:t>
      </w:r>
    </w:p>
    <w:p w14:paraId="1BF840F6" w14:textId="77777777" w:rsidR="00347825" w:rsidRDefault="00347825" w:rsidP="00347825">
      <w:r>
        <w:t xml:space="preserve">  • N/A</w:t>
      </w:r>
    </w:p>
    <w:p w14:paraId="1DE0EA52" w14:textId="77777777" w:rsidR="00347825" w:rsidRDefault="00347825" w:rsidP="00347825">
      <w:pPr>
        <w:pStyle w:val="Heading5"/>
      </w:pPr>
      <w:bookmarkStart w:id="507" w:name="1.2.6.5.2_Mindfulness_Meditation"/>
      <w:bookmarkStart w:id="508" w:name="_Toc210656810"/>
      <w:r>
        <w:t xml:space="preserve">1.2.6.5.2 </w:t>
      </w:r>
      <w:proofErr w:type="spellStart"/>
      <w:r>
        <w:t>Mindfulness_Meditation</w:t>
      </w:r>
      <w:bookmarkEnd w:id="507"/>
      <w:bookmarkEnd w:id="508"/>
      <w:proofErr w:type="spellEnd"/>
    </w:p>
    <w:p w14:paraId="588A142B" w14:textId="77777777" w:rsidR="00347825" w:rsidRDefault="00347825" w:rsidP="00347825">
      <w:r>
        <w:t>Definition:</w:t>
      </w:r>
    </w:p>
    <w:p w14:paraId="4434A14B" w14:textId="77777777" w:rsidR="00347825" w:rsidRDefault="00347825" w:rsidP="00347825">
      <w:r>
        <w:t xml:space="preserve">  • N/A</w:t>
      </w:r>
    </w:p>
    <w:p w14:paraId="321C94C3" w14:textId="77777777" w:rsidR="00347825" w:rsidRDefault="00347825" w:rsidP="00347825">
      <w:r>
        <w:t>Provenance:</w:t>
      </w:r>
    </w:p>
    <w:p w14:paraId="0D83C081" w14:textId="77777777" w:rsidR="00347825" w:rsidRDefault="00347825" w:rsidP="00347825">
      <w:r>
        <w:t xml:space="preserve">  • Source: </w:t>
      </w:r>
      <w:proofErr w:type="spellStart"/>
      <w:r>
        <w:t>CIHLex</w:t>
      </w:r>
      <w:proofErr w:type="spellEnd"/>
    </w:p>
    <w:p w14:paraId="127CC92B" w14:textId="77777777" w:rsidR="00347825" w:rsidRDefault="00347825" w:rsidP="00347825">
      <w:r>
        <w:t xml:space="preserve">  • Source: Natural Medicine</w:t>
      </w:r>
    </w:p>
    <w:p w14:paraId="583E21DB" w14:textId="77777777" w:rsidR="00347825" w:rsidRDefault="00347825" w:rsidP="00347825">
      <w:r>
        <w:t>Synonyms:</w:t>
      </w:r>
    </w:p>
    <w:p w14:paraId="62A5A0FA" w14:textId="77777777" w:rsidR="00347825" w:rsidRDefault="00347825" w:rsidP="00347825">
      <w:r>
        <w:t xml:space="preserve">  • N/A</w:t>
      </w:r>
    </w:p>
    <w:p w14:paraId="071D8F89" w14:textId="77777777" w:rsidR="00347825" w:rsidRDefault="00347825" w:rsidP="00347825">
      <w:pPr>
        <w:pStyle w:val="Heading6"/>
      </w:pPr>
      <w:bookmarkStart w:id="509" w:name="1.2.6.5.2.1_Body_Scanning_Meditation"/>
      <w:bookmarkStart w:id="510" w:name="_Toc210656811"/>
      <w:r>
        <w:t xml:space="preserve">1.2.6.5.2.1 </w:t>
      </w:r>
      <w:proofErr w:type="spellStart"/>
      <w:r>
        <w:t>Body_Scanning_Meditation</w:t>
      </w:r>
      <w:bookmarkEnd w:id="509"/>
      <w:bookmarkEnd w:id="510"/>
      <w:proofErr w:type="spellEnd"/>
    </w:p>
    <w:p w14:paraId="14181FCA" w14:textId="77777777" w:rsidR="00347825" w:rsidRDefault="00347825" w:rsidP="00347825">
      <w:r>
        <w:t>Definition:</w:t>
      </w:r>
    </w:p>
    <w:p w14:paraId="7C883184" w14:textId="77777777" w:rsidR="00347825" w:rsidRDefault="00347825" w:rsidP="00347825">
      <w:r>
        <w:lastRenderedPageBreak/>
        <w:t xml:space="preserve">  • N/A</w:t>
      </w:r>
    </w:p>
    <w:p w14:paraId="0FE08A72" w14:textId="77777777" w:rsidR="00347825" w:rsidRDefault="00347825" w:rsidP="00347825">
      <w:r>
        <w:t>Provenance:</w:t>
      </w:r>
    </w:p>
    <w:p w14:paraId="342BE3B3" w14:textId="77777777" w:rsidR="00347825" w:rsidRDefault="00347825" w:rsidP="00347825">
      <w:r>
        <w:t xml:space="preserve">  • Source: </w:t>
      </w:r>
      <w:proofErr w:type="spellStart"/>
      <w:r>
        <w:t>CIHLex</w:t>
      </w:r>
      <w:proofErr w:type="spellEnd"/>
    </w:p>
    <w:p w14:paraId="12CB0AEB" w14:textId="77777777" w:rsidR="00347825" w:rsidRDefault="00347825" w:rsidP="00347825">
      <w:r>
        <w:t>Synonyms:</w:t>
      </w:r>
    </w:p>
    <w:p w14:paraId="126E9864" w14:textId="77777777" w:rsidR="00347825" w:rsidRDefault="00347825" w:rsidP="00347825">
      <w:r>
        <w:t xml:space="preserve">  • N/A</w:t>
      </w:r>
    </w:p>
    <w:p w14:paraId="37D8DE97" w14:textId="77777777" w:rsidR="00347825" w:rsidRDefault="00347825" w:rsidP="00347825">
      <w:pPr>
        <w:pStyle w:val="Heading6"/>
      </w:pPr>
      <w:bookmarkStart w:id="511" w:name="1.2.6.5.2.2_Mindful_Intervention"/>
      <w:bookmarkStart w:id="512" w:name="_Toc210656812"/>
      <w:r>
        <w:t xml:space="preserve">1.2.6.5.2.2 </w:t>
      </w:r>
      <w:proofErr w:type="spellStart"/>
      <w:r>
        <w:t>Mindful_Intervention</w:t>
      </w:r>
      <w:bookmarkEnd w:id="511"/>
      <w:bookmarkEnd w:id="512"/>
      <w:proofErr w:type="spellEnd"/>
    </w:p>
    <w:p w14:paraId="15E00B6B" w14:textId="77777777" w:rsidR="00347825" w:rsidRDefault="00347825" w:rsidP="00347825">
      <w:r>
        <w:t>Definition:</w:t>
      </w:r>
    </w:p>
    <w:p w14:paraId="4F22C310" w14:textId="77777777" w:rsidR="00347825" w:rsidRDefault="00347825" w:rsidP="00347825">
      <w:r>
        <w:t xml:space="preserve">  • N/A</w:t>
      </w:r>
    </w:p>
    <w:p w14:paraId="03A229B0" w14:textId="77777777" w:rsidR="00347825" w:rsidRDefault="00347825" w:rsidP="00347825">
      <w:r>
        <w:t>Provenance:</w:t>
      </w:r>
    </w:p>
    <w:p w14:paraId="7F25F57D" w14:textId="77777777" w:rsidR="00347825" w:rsidRDefault="00347825" w:rsidP="00347825">
      <w:r>
        <w:t xml:space="preserve">  • Source: </w:t>
      </w:r>
      <w:proofErr w:type="spellStart"/>
      <w:r>
        <w:t>CIHLex</w:t>
      </w:r>
      <w:proofErr w:type="spellEnd"/>
    </w:p>
    <w:p w14:paraId="6E47B139" w14:textId="77777777" w:rsidR="00347825" w:rsidRDefault="00347825" w:rsidP="00347825">
      <w:r>
        <w:t>Synonyms:</w:t>
      </w:r>
    </w:p>
    <w:p w14:paraId="4F66B870" w14:textId="77777777" w:rsidR="00347825" w:rsidRDefault="00347825" w:rsidP="00347825">
      <w:r>
        <w:t xml:space="preserve">  • Mindfulness-Based Intervention</w:t>
      </w:r>
    </w:p>
    <w:p w14:paraId="32BE8DB6" w14:textId="77777777" w:rsidR="00347825" w:rsidRDefault="00347825" w:rsidP="00347825">
      <w:pPr>
        <w:pStyle w:val="Heading7"/>
      </w:pPr>
      <w:bookmarkStart w:id="513" w:name="1.2.6.5.2.2.1_Mindful_Eating"/>
      <w:bookmarkStart w:id="514" w:name="_Toc210656813"/>
      <w:r>
        <w:t xml:space="preserve">1.2.6.5.2.2.1 </w:t>
      </w:r>
      <w:proofErr w:type="spellStart"/>
      <w:r>
        <w:t>Mindful_Eating</w:t>
      </w:r>
      <w:bookmarkEnd w:id="513"/>
      <w:bookmarkEnd w:id="514"/>
      <w:proofErr w:type="spellEnd"/>
    </w:p>
    <w:p w14:paraId="534F3D9B" w14:textId="41E19519" w:rsidR="00347825" w:rsidRDefault="00347825" w:rsidP="00347825">
      <w:r>
        <w:t xml:space="preserve">Refer to section </w:t>
      </w:r>
      <w:r>
        <w:rPr>
          <w:color w:val="0000FF"/>
          <w:u w:val="single"/>
        </w:rPr>
        <w:t>1.1.14</w:t>
      </w:r>
    </w:p>
    <w:p w14:paraId="21FB4FE2" w14:textId="77777777" w:rsidR="00347825" w:rsidRDefault="00347825" w:rsidP="00347825">
      <w:pPr>
        <w:pStyle w:val="Heading7"/>
      </w:pPr>
      <w:bookmarkStart w:id="515" w:name="1.2.6.5.2.2.2_Mindfulness_Based_5bef7ef4"/>
      <w:bookmarkStart w:id="516" w:name="_Toc210656814"/>
      <w:r>
        <w:t xml:space="preserve">1.2.6.5.2.2.2 </w:t>
      </w:r>
      <w:proofErr w:type="spellStart"/>
      <w:r>
        <w:t>Mindfulness_Based_Art_Therapy</w:t>
      </w:r>
      <w:bookmarkEnd w:id="515"/>
      <w:bookmarkEnd w:id="516"/>
      <w:proofErr w:type="spellEnd"/>
    </w:p>
    <w:p w14:paraId="41344C25" w14:textId="23A351C6" w:rsidR="00347825" w:rsidRDefault="00347825" w:rsidP="00347825">
      <w:r>
        <w:t xml:space="preserve">Refer to section </w:t>
      </w:r>
      <w:r>
        <w:rPr>
          <w:color w:val="0000FF"/>
          <w:u w:val="single"/>
        </w:rPr>
        <w:t>1.2.6.2.1.4</w:t>
      </w:r>
    </w:p>
    <w:p w14:paraId="0E5A0661" w14:textId="77777777" w:rsidR="00347825" w:rsidRDefault="00347825" w:rsidP="00347825">
      <w:pPr>
        <w:pStyle w:val="Heading7"/>
      </w:pPr>
      <w:bookmarkStart w:id="517" w:name="1.2.6.5.2.2.3_Mindfulness_Based_60c2a65c"/>
      <w:bookmarkStart w:id="518" w:name="_Toc210656815"/>
      <w:r>
        <w:t xml:space="preserve">1.2.6.5.2.2.3 </w:t>
      </w:r>
      <w:proofErr w:type="spellStart"/>
      <w:r>
        <w:t>Mindfulness_Based_Stress_Reduction_Meditation</w:t>
      </w:r>
      <w:bookmarkEnd w:id="517"/>
      <w:bookmarkEnd w:id="518"/>
      <w:proofErr w:type="spellEnd"/>
    </w:p>
    <w:p w14:paraId="2EB37009" w14:textId="77777777" w:rsidR="00347825" w:rsidRDefault="00347825" w:rsidP="00347825">
      <w:r>
        <w:t>Definition:</w:t>
      </w:r>
    </w:p>
    <w:p w14:paraId="34DDD6F9" w14:textId="77777777" w:rsidR="00347825" w:rsidRDefault="00347825" w:rsidP="00347825">
      <w:r>
        <w:t xml:space="preserve">  • N/A</w:t>
      </w:r>
    </w:p>
    <w:p w14:paraId="3D8CCFCC" w14:textId="77777777" w:rsidR="00347825" w:rsidRDefault="00347825" w:rsidP="00347825">
      <w:r>
        <w:t>Provenance:</w:t>
      </w:r>
    </w:p>
    <w:p w14:paraId="5E0C8792" w14:textId="77777777" w:rsidR="00347825" w:rsidRDefault="00347825" w:rsidP="00347825">
      <w:r>
        <w:t xml:space="preserve">  • Source: </w:t>
      </w:r>
      <w:proofErr w:type="spellStart"/>
      <w:r>
        <w:t>CIHLex</w:t>
      </w:r>
      <w:proofErr w:type="spellEnd"/>
    </w:p>
    <w:p w14:paraId="21B9CA4D" w14:textId="77777777" w:rsidR="00347825" w:rsidRDefault="00347825" w:rsidP="00347825">
      <w:r>
        <w:t xml:space="preserve">  • Source: Natural Medicine</w:t>
      </w:r>
    </w:p>
    <w:p w14:paraId="6F92B2C7" w14:textId="77777777" w:rsidR="00347825" w:rsidRDefault="00347825" w:rsidP="00347825">
      <w:r>
        <w:t>Synonyms:</w:t>
      </w:r>
    </w:p>
    <w:p w14:paraId="69E16F15" w14:textId="77777777" w:rsidR="00347825" w:rsidRDefault="00347825" w:rsidP="00347825">
      <w:r>
        <w:t xml:space="preserve">  • MBSR meditation</w:t>
      </w:r>
    </w:p>
    <w:p w14:paraId="086F5CF6" w14:textId="77777777" w:rsidR="00347825" w:rsidRDefault="00347825" w:rsidP="00347825">
      <w:pPr>
        <w:pStyle w:val="Heading8"/>
      </w:pPr>
      <w:bookmarkStart w:id="519" w:name="1.2.6.5.2.2.3.1_Cognitive_Behav_c3d5c2af"/>
      <w:bookmarkStart w:id="520" w:name="_Toc210656816"/>
      <w:r>
        <w:t xml:space="preserve">1.2.6.5.2.2.3.1 </w:t>
      </w:r>
      <w:proofErr w:type="spellStart"/>
      <w:r>
        <w:t>Cognitive_Behavioral_and_Mindfulness_Based_Stress_Reduction</w:t>
      </w:r>
      <w:bookmarkEnd w:id="519"/>
      <w:bookmarkEnd w:id="520"/>
      <w:proofErr w:type="spellEnd"/>
    </w:p>
    <w:p w14:paraId="334E0529" w14:textId="77777777" w:rsidR="00347825" w:rsidRDefault="00347825" w:rsidP="00347825">
      <w:r>
        <w:t>Definition:</w:t>
      </w:r>
    </w:p>
    <w:p w14:paraId="5328CDC9" w14:textId="77777777" w:rsidR="00347825" w:rsidRDefault="00347825" w:rsidP="00347825">
      <w:r>
        <w:t xml:space="preserve">  • N/A</w:t>
      </w:r>
    </w:p>
    <w:p w14:paraId="5F6B7454" w14:textId="77777777" w:rsidR="00347825" w:rsidRDefault="00347825" w:rsidP="00347825">
      <w:r>
        <w:t>Provenance:</w:t>
      </w:r>
    </w:p>
    <w:p w14:paraId="385AB254" w14:textId="77777777" w:rsidR="00347825" w:rsidRDefault="00347825" w:rsidP="00347825">
      <w:r>
        <w:lastRenderedPageBreak/>
        <w:t xml:space="preserve">  • Source: </w:t>
      </w:r>
      <w:proofErr w:type="spellStart"/>
      <w:r>
        <w:t>CIHLex</w:t>
      </w:r>
      <w:proofErr w:type="spellEnd"/>
    </w:p>
    <w:p w14:paraId="0A780501" w14:textId="77777777" w:rsidR="00347825" w:rsidRDefault="00347825" w:rsidP="00347825">
      <w:r>
        <w:t xml:space="preserve">  • Source: Natural Medicine</w:t>
      </w:r>
    </w:p>
    <w:p w14:paraId="3964AB97" w14:textId="77777777" w:rsidR="00347825" w:rsidRDefault="00347825" w:rsidP="00347825">
      <w:r>
        <w:t>Synonyms:</w:t>
      </w:r>
    </w:p>
    <w:p w14:paraId="66178A7B" w14:textId="77777777" w:rsidR="00347825" w:rsidRDefault="00347825" w:rsidP="00347825">
      <w:r>
        <w:t xml:space="preserve">  • N/A</w:t>
      </w:r>
    </w:p>
    <w:p w14:paraId="30288D97" w14:textId="77777777" w:rsidR="00347825" w:rsidRDefault="00347825" w:rsidP="00347825">
      <w:pPr>
        <w:pStyle w:val="Heading7"/>
      </w:pPr>
      <w:bookmarkStart w:id="521" w:name="1.2.6.5.2.2.4_Walking_Medication"/>
      <w:bookmarkStart w:id="522" w:name="_Toc210656817"/>
      <w:r>
        <w:t xml:space="preserve">1.2.6.5.2.2.4 </w:t>
      </w:r>
      <w:proofErr w:type="spellStart"/>
      <w:r>
        <w:t>Walking_Medication</w:t>
      </w:r>
      <w:bookmarkEnd w:id="521"/>
      <w:bookmarkEnd w:id="522"/>
      <w:proofErr w:type="spellEnd"/>
    </w:p>
    <w:p w14:paraId="1ECCABD4" w14:textId="77777777" w:rsidR="00347825" w:rsidRDefault="00347825" w:rsidP="00347825">
      <w:r>
        <w:t>Definition:</w:t>
      </w:r>
    </w:p>
    <w:p w14:paraId="2CE8B2EB" w14:textId="77777777" w:rsidR="00347825" w:rsidRDefault="00347825" w:rsidP="00347825">
      <w:r>
        <w:t xml:space="preserve">  • N/A</w:t>
      </w:r>
    </w:p>
    <w:p w14:paraId="76249F1C" w14:textId="77777777" w:rsidR="00347825" w:rsidRDefault="00347825" w:rsidP="00347825">
      <w:r>
        <w:t>Provenance:</w:t>
      </w:r>
    </w:p>
    <w:p w14:paraId="75F8E8C9" w14:textId="77777777" w:rsidR="00347825" w:rsidRDefault="00347825" w:rsidP="00347825">
      <w:r>
        <w:t xml:space="preserve">  • Source: </w:t>
      </w:r>
      <w:proofErr w:type="spellStart"/>
      <w:r>
        <w:t>CIHLex</w:t>
      </w:r>
      <w:proofErr w:type="spellEnd"/>
    </w:p>
    <w:p w14:paraId="69074B59" w14:textId="77777777" w:rsidR="00347825" w:rsidRDefault="00347825" w:rsidP="00347825">
      <w:r>
        <w:t>Synonyms:</w:t>
      </w:r>
    </w:p>
    <w:p w14:paraId="57E27790" w14:textId="77777777" w:rsidR="00347825" w:rsidRDefault="00347825" w:rsidP="00347825">
      <w:r>
        <w:t xml:space="preserve">  • N/A</w:t>
      </w:r>
    </w:p>
    <w:p w14:paraId="2611AE2C" w14:textId="77777777" w:rsidR="00347825" w:rsidRDefault="00347825" w:rsidP="00347825">
      <w:pPr>
        <w:pStyle w:val="Heading7"/>
      </w:pPr>
      <w:bookmarkStart w:id="523" w:name="1.2.6.5.2.2.5_Mindfulness_Based_bfb2a750"/>
      <w:bookmarkStart w:id="524" w:name="_Toc210656818"/>
      <w:r>
        <w:t xml:space="preserve">1.2.6.5.2.2.5 </w:t>
      </w:r>
      <w:proofErr w:type="spellStart"/>
      <w:r>
        <w:t>Mindfulness_Based_Relapse_Prevention</w:t>
      </w:r>
      <w:bookmarkEnd w:id="523"/>
      <w:bookmarkEnd w:id="524"/>
      <w:proofErr w:type="spellEnd"/>
    </w:p>
    <w:p w14:paraId="0F53A62E" w14:textId="77777777" w:rsidR="00347825" w:rsidRDefault="00347825" w:rsidP="00347825">
      <w:r>
        <w:t>Definition:</w:t>
      </w:r>
    </w:p>
    <w:p w14:paraId="171ADE2C" w14:textId="77777777" w:rsidR="00347825" w:rsidRDefault="00347825" w:rsidP="00347825">
      <w:r>
        <w:t xml:space="preserve">  • N/A</w:t>
      </w:r>
    </w:p>
    <w:p w14:paraId="7CC9FEF2" w14:textId="77777777" w:rsidR="00347825" w:rsidRDefault="00347825" w:rsidP="00347825">
      <w:r>
        <w:t>Provenance:</w:t>
      </w:r>
    </w:p>
    <w:p w14:paraId="6C467642" w14:textId="77777777" w:rsidR="00347825" w:rsidRDefault="00347825" w:rsidP="00347825">
      <w:r>
        <w:t xml:space="preserve">  • Source: </w:t>
      </w:r>
      <w:proofErr w:type="spellStart"/>
      <w:r>
        <w:t>CIHLex</w:t>
      </w:r>
      <w:proofErr w:type="spellEnd"/>
    </w:p>
    <w:p w14:paraId="6633B4FD" w14:textId="77777777" w:rsidR="00347825" w:rsidRDefault="00347825" w:rsidP="00347825">
      <w:r>
        <w:t xml:space="preserve">  • Source: Natural Medicine</w:t>
      </w:r>
    </w:p>
    <w:p w14:paraId="68B34738" w14:textId="77777777" w:rsidR="00347825" w:rsidRDefault="00347825" w:rsidP="00347825">
      <w:r>
        <w:t>Synonyms:</w:t>
      </w:r>
    </w:p>
    <w:p w14:paraId="40C00C1B" w14:textId="77777777" w:rsidR="00347825" w:rsidRDefault="00347825" w:rsidP="00347825">
      <w:r>
        <w:t xml:space="preserve">  • MBRP</w:t>
      </w:r>
    </w:p>
    <w:p w14:paraId="229D3CB4" w14:textId="77777777" w:rsidR="00347825" w:rsidRDefault="00347825" w:rsidP="00347825">
      <w:pPr>
        <w:pStyle w:val="Heading7"/>
      </w:pPr>
      <w:bookmarkStart w:id="525" w:name="1.2.6.5.2.2.6_Adapted_Mindfulne_bee59f8d"/>
      <w:bookmarkStart w:id="526" w:name="_Toc210656819"/>
      <w:r>
        <w:t xml:space="preserve">1.2.6.5.2.2.6 </w:t>
      </w:r>
      <w:proofErr w:type="spellStart"/>
      <w:r>
        <w:t>Adapted_Mindfulness_Based_Intervention</w:t>
      </w:r>
      <w:bookmarkEnd w:id="525"/>
      <w:bookmarkEnd w:id="526"/>
      <w:proofErr w:type="spellEnd"/>
    </w:p>
    <w:p w14:paraId="052E9784" w14:textId="77777777" w:rsidR="00347825" w:rsidRDefault="00347825" w:rsidP="00347825">
      <w:r>
        <w:t>Definition:</w:t>
      </w:r>
    </w:p>
    <w:p w14:paraId="6777596D" w14:textId="77777777" w:rsidR="00347825" w:rsidRDefault="00347825" w:rsidP="00347825">
      <w:r>
        <w:t xml:space="preserve">  • N/A</w:t>
      </w:r>
    </w:p>
    <w:p w14:paraId="68AE8675" w14:textId="77777777" w:rsidR="00347825" w:rsidRDefault="00347825" w:rsidP="00347825">
      <w:r>
        <w:t>Provenance:</w:t>
      </w:r>
    </w:p>
    <w:p w14:paraId="0A692ADF" w14:textId="77777777" w:rsidR="00347825" w:rsidRDefault="00347825" w:rsidP="00347825">
      <w:r>
        <w:t xml:space="preserve">  • Source: </w:t>
      </w:r>
      <w:proofErr w:type="spellStart"/>
      <w:r>
        <w:t>CIHLex</w:t>
      </w:r>
      <w:proofErr w:type="spellEnd"/>
    </w:p>
    <w:p w14:paraId="7F9E63DB" w14:textId="77777777" w:rsidR="00347825" w:rsidRDefault="00347825" w:rsidP="00347825">
      <w:r>
        <w:t xml:space="preserve">  • Source: Natural Medicine</w:t>
      </w:r>
    </w:p>
    <w:p w14:paraId="7A69C742" w14:textId="77777777" w:rsidR="00347825" w:rsidRDefault="00347825" w:rsidP="00347825">
      <w:r>
        <w:t>Synonyms:</w:t>
      </w:r>
    </w:p>
    <w:p w14:paraId="470E352C" w14:textId="77777777" w:rsidR="00347825" w:rsidRDefault="00347825" w:rsidP="00347825">
      <w:r>
        <w:t xml:space="preserve">  • N/A</w:t>
      </w:r>
    </w:p>
    <w:p w14:paraId="071ABF1E" w14:textId="77777777" w:rsidR="00347825" w:rsidRDefault="00347825" w:rsidP="00347825">
      <w:pPr>
        <w:pStyle w:val="Heading7"/>
      </w:pPr>
      <w:bookmarkStart w:id="527" w:name="1.2.6.5.2.2.7_Mindfulness_and_A_5c49cf98"/>
      <w:bookmarkStart w:id="528" w:name="_Toc210656820"/>
      <w:r>
        <w:lastRenderedPageBreak/>
        <w:t xml:space="preserve">1.2.6.5.2.2.7 </w:t>
      </w:r>
      <w:proofErr w:type="spellStart"/>
      <w:r>
        <w:t>Mindfulness_and_Acceptance_Based_Group_Therapy</w:t>
      </w:r>
      <w:bookmarkEnd w:id="527"/>
      <w:bookmarkEnd w:id="528"/>
      <w:proofErr w:type="spellEnd"/>
    </w:p>
    <w:p w14:paraId="2822851E" w14:textId="77777777" w:rsidR="00347825" w:rsidRDefault="00347825" w:rsidP="00347825">
      <w:r>
        <w:t>Definition:</w:t>
      </w:r>
    </w:p>
    <w:p w14:paraId="4F59919C" w14:textId="77777777" w:rsidR="00347825" w:rsidRDefault="00347825" w:rsidP="00347825">
      <w:r>
        <w:t xml:space="preserve">  • N/A</w:t>
      </w:r>
    </w:p>
    <w:p w14:paraId="3A33F2FA" w14:textId="77777777" w:rsidR="00347825" w:rsidRDefault="00347825" w:rsidP="00347825">
      <w:r>
        <w:t>Provenance:</w:t>
      </w:r>
    </w:p>
    <w:p w14:paraId="75FD2A79" w14:textId="77777777" w:rsidR="00347825" w:rsidRDefault="00347825" w:rsidP="00347825">
      <w:r>
        <w:t xml:space="preserve">  • Source: </w:t>
      </w:r>
      <w:proofErr w:type="spellStart"/>
      <w:r>
        <w:t>CIHLex</w:t>
      </w:r>
      <w:proofErr w:type="spellEnd"/>
    </w:p>
    <w:p w14:paraId="0C535301" w14:textId="77777777" w:rsidR="00347825" w:rsidRDefault="00347825" w:rsidP="00347825">
      <w:r>
        <w:t xml:space="preserve">  • Source: Natural Medicine</w:t>
      </w:r>
    </w:p>
    <w:p w14:paraId="73A40854" w14:textId="77777777" w:rsidR="00347825" w:rsidRDefault="00347825" w:rsidP="00347825">
      <w:r>
        <w:t>Synonyms:</w:t>
      </w:r>
    </w:p>
    <w:p w14:paraId="76E07CD7" w14:textId="77777777" w:rsidR="00347825" w:rsidRDefault="00347825" w:rsidP="00347825">
      <w:r>
        <w:t xml:space="preserve">  • N/A</w:t>
      </w:r>
    </w:p>
    <w:p w14:paraId="1D224DE7" w14:textId="77777777" w:rsidR="00347825" w:rsidRDefault="00347825" w:rsidP="00347825">
      <w:pPr>
        <w:pStyle w:val="Heading7"/>
      </w:pPr>
      <w:bookmarkStart w:id="529" w:name="1.2.6.5.2.2.8_Mindfulness_Aware_29f9eb3a"/>
      <w:bookmarkStart w:id="530" w:name="_Toc210656821"/>
      <w:r>
        <w:t xml:space="preserve">1.2.6.5.2.2.8 </w:t>
      </w:r>
      <w:proofErr w:type="spellStart"/>
      <w:r>
        <w:t>Mindfulness_Awareness_Practice</w:t>
      </w:r>
      <w:bookmarkEnd w:id="529"/>
      <w:bookmarkEnd w:id="530"/>
      <w:proofErr w:type="spellEnd"/>
    </w:p>
    <w:p w14:paraId="48134BE4" w14:textId="77777777" w:rsidR="00347825" w:rsidRDefault="00347825" w:rsidP="00347825">
      <w:r>
        <w:t>Definition:</w:t>
      </w:r>
    </w:p>
    <w:p w14:paraId="275353C7" w14:textId="77777777" w:rsidR="00347825" w:rsidRDefault="00347825" w:rsidP="00347825">
      <w:r>
        <w:t xml:space="preserve">  • N/A</w:t>
      </w:r>
    </w:p>
    <w:p w14:paraId="42C1CCFD" w14:textId="77777777" w:rsidR="00347825" w:rsidRDefault="00347825" w:rsidP="00347825">
      <w:r>
        <w:t>Provenance:</w:t>
      </w:r>
    </w:p>
    <w:p w14:paraId="1FE1DBA1" w14:textId="77777777" w:rsidR="00347825" w:rsidRDefault="00347825" w:rsidP="00347825">
      <w:r>
        <w:t xml:space="preserve">  • Source: </w:t>
      </w:r>
      <w:proofErr w:type="spellStart"/>
      <w:r>
        <w:t>CIHLex</w:t>
      </w:r>
      <w:proofErr w:type="spellEnd"/>
    </w:p>
    <w:p w14:paraId="36B38189" w14:textId="77777777" w:rsidR="00347825" w:rsidRDefault="00347825" w:rsidP="00347825">
      <w:r>
        <w:t>Synonyms:</w:t>
      </w:r>
    </w:p>
    <w:p w14:paraId="1F7D3AA4" w14:textId="77777777" w:rsidR="00347825" w:rsidRDefault="00347825" w:rsidP="00347825">
      <w:r>
        <w:t xml:space="preserve">  • N/A</w:t>
      </w:r>
    </w:p>
    <w:p w14:paraId="223F5F33" w14:textId="77777777" w:rsidR="00347825" w:rsidRDefault="00347825" w:rsidP="00347825">
      <w:pPr>
        <w:pStyle w:val="Heading7"/>
      </w:pPr>
      <w:bookmarkStart w:id="531" w:name="1.2.6.5.2.2.9_Mindfulness_Based_c29407d0"/>
      <w:bookmarkStart w:id="532" w:name="_Toc210656822"/>
      <w:r>
        <w:t xml:space="preserve">1.2.6.5.2.2.9 </w:t>
      </w:r>
      <w:proofErr w:type="spellStart"/>
      <w:r>
        <w:t>Mindfulness_Based_Cognitive_Therapy</w:t>
      </w:r>
      <w:bookmarkEnd w:id="531"/>
      <w:bookmarkEnd w:id="532"/>
      <w:proofErr w:type="spellEnd"/>
    </w:p>
    <w:p w14:paraId="7433F526" w14:textId="77777777" w:rsidR="00347825" w:rsidRDefault="00347825" w:rsidP="00347825">
      <w:r>
        <w:t>Definition:</w:t>
      </w:r>
    </w:p>
    <w:p w14:paraId="0850B9E7" w14:textId="77777777" w:rsidR="00347825" w:rsidRDefault="00347825" w:rsidP="00347825">
      <w:r>
        <w:t xml:space="preserve">  • N/A</w:t>
      </w:r>
    </w:p>
    <w:p w14:paraId="1BF89994" w14:textId="77777777" w:rsidR="00347825" w:rsidRDefault="00347825" w:rsidP="00347825">
      <w:r>
        <w:t>Provenance:</w:t>
      </w:r>
    </w:p>
    <w:p w14:paraId="2B288142" w14:textId="77777777" w:rsidR="00347825" w:rsidRDefault="00347825" w:rsidP="00347825">
      <w:r>
        <w:t xml:space="preserve">  • Source: </w:t>
      </w:r>
      <w:proofErr w:type="spellStart"/>
      <w:r>
        <w:t>CIHLex</w:t>
      </w:r>
      <w:proofErr w:type="spellEnd"/>
    </w:p>
    <w:p w14:paraId="4BF3872F" w14:textId="77777777" w:rsidR="00347825" w:rsidRDefault="00347825" w:rsidP="00347825">
      <w:r>
        <w:t xml:space="preserve">  • Source: Natural Medicine</w:t>
      </w:r>
    </w:p>
    <w:p w14:paraId="5895F77B" w14:textId="77777777" w:rsidR="00347825" w:rsidRDefault="00347825" w:rsidP="00347825">
      <w:r>
        <w:t>Synonyms:</w:t>
      </w:r>
    </w:p>
    <w:p w14:paraId="0C44089F" w14:textId="77777777" w:rsidR="00347825" w:rsidRDefault="00347825" w:rsidP="00347825">
      <w:r>
        <w:t xml:space="preserve">  • N/A</w:t>
      </w:r>
    </w:p>
    <w:p w14:paraId="290B748F" w14:textId="77777777" w:rsidR="00347825" w:rsidRDefault="00347825" w:rsidP="00347825">
      <w:pPr>
        <w:pStyle w:val="Heading7"/>
      </w:pPr>
      <w:bookmarkStart w:id="533" w:name="1.2.6.5.2.2.10_Mindfulness_Base_1621bbdb"/>
      <w:bookmarkStart w:id="534" w:name="_Toc210656823"/>
      <w:r>
        <w:t xml:space="preserve">1.2.6.5.2.2.10 </w:t>
      </w:r>
      <w:proofErr w:type="spellStart"/>
      <w:r>
        <w:t>Mindfulness_Based_Alzheimer_Stimulation</w:t>
      </w:r>
      <w:bookmarkEnd w:id="533"/>
      <w:bookmarkEnd w:id="534"/>
      <w:proofErr w:type="spellEnd"/>
    </w:p>
    <w:p w14:paraId="37835FA7" w14:textId="77777777" w:rsidR="00347825" w:rsidRDefault="00347825" w:rsidP="00347825">
      <w:r>
        <w:t>Definition:</w:t>
      </w:r>
    </w:p>
    <w:p w14:paraId="45F94B01" w14:textId="77777777" w:rsidR="00347825" w:rsidRDefault="00347825" w:rsidP="00347825">
      <w:r>
        <w:t xml:space="preserve">  • N/A</w:t>
      </w:r>
    </w:p>
    <w:p w14:paraId="07BF4E31" w14:textId="77777777" w:rsidR="00347825" w:rsidRDefault="00347825" w:rsidP="00347825">
      <w:r>
        <w:t>Provenance:</w:t>
      </w:r>
    </w:p>
    <w:p w14:paraId="512765B2" w14:textId="77777777" w:rsidR="00347825" w:rsidRDefault="00347825" w:rsidP="00347825">
      <w:r>
        <w:t xml:space="preserve">  • Source: </w:t>
      </w:r>
      <w:proofErr w:type="spellStart"/>
      <w:r>
        <w:t>CIHLex</w:t>
      </w:r>
      <w:proofErr w:type="spellEnd"/>
    </w:p>
    <w:p w14:paraId="6F754AD5" w14:textId="77777777" w:rsidR="00347825" w:rsidRDefault="00347825" w:rsidP="00347825">
      <w:r>
        <w:lastRenderedPageBreak/>
        <w:t>Synonyms:</w:t>
      </w:r>
    </w:p>
    <w:p w14:paraId="01C4C02C" w14:textId="77777777" w:rsidR="00347825" w:rsidRDefault="00347825" w:rsidP="00347825">
      <w:r>
        <w:t xml:space="preserve">  • N/A</w:t>
      </w:r>
    </w:p>
    <w:p w14:paraId="740D15F2" w14:textId="77777777" w:rsidR="00347825" w:rsidRDefault="00347825" w:rsidP="00347825">
      <w:pPr>
        <w:pStyle w:val="Heading7"/>
      </w:pPr>
      <w:bookmarkStart w:id="535" w:name="1.2.6.5.2.2.11_Mindfulness_Base_6abf27e7"/>
      <w:bookmarkStart w:id="536" w:name="_Toc210656824"/>
      <w:r>
        <w:t xml:space="preserve">1.2.6.5.2.2.11 </w:t>
      </w:r>
      <w:proofErr w:type="spellStart"/>
      <w:r>
        <w:t>Mindfulness_Based_Exposure_Therapy</w:t>
      </w:r>
      <w:bookmarkEnd w:id="535"/>
      <w:bookmarkEnd w:id="536"/>
      <w:proofErr w:type="spellEnd"/>
    </w:p>
    <w:p w14:paraId="350FED70" w14:textId="77777777" w:rsidR="00347825" w:rsidRDefault="00347825" w:rsidP="00347825">
      <w:r>
        <w:t>Definition:</w:t>
      </w:r>
    </w:p>
    <w:p w14:paraId="3F14AA4B" w14:textId="77777777" w:rsidR="00347825" w:rsidRDefault="00347825" w:rsidP="00347825">
      <w:r>
        <w:t xml:space="preserve">  • N/A</w:t>
      </w:r>
    </w:p>
    <w:p w14:paraId="16D5D976" w14:textId="77777777" w:rsidR="00347825" w:rsidRDefault="00347825" w:rsidP="00347825">
      <w:r>
        <w:t>Provenance:</w:t>
      </w:r>
    </w:p>
    <w:p w14:paraId="25045205" w14:textId="77777777" w:rsidR="00347825" w:rsidRDefault="00347825" w:rsidP="00347825">
      <w:r>
        <w:t xml:space="preserve">  • Source: </w:t>
      </w:r>
      <w:proofErr w:type="spellStart"/>
      <w:r>
        <w:t>CIHLex</w:t>
      </w:r>
      <w:proofErr w:type="spellEnd"/>
    </w:p>
    <w:p w14:paraId="31CB4E9A" w14:textId="77777777" w:rsidR="00347825" w:rsidRDefault="00347825" w:rsidP="00347825">
      <w:r>
        <w:t>Synonyms:</w:t>
      </w:r>
    </w:p>
    <w:p w14:paraId="5F933A0B" w14:textId="77777777" w:rsidR="00347825" w:rsidRDefault="00347825" w:rsidP="00347825">
      <w:r>
        <w:t xml:space="preserve">  • N/A</w:t>
      </w:r>
    </w:p>
    <w:p w14:paraId="2E269881" w14:textId="77777777" w:rsidR="00347825" w:rsidRDefault="00347825" w:rsidP="00347825">
      <w:pPr>
        <w:pStyle w:val="Heading5"/>
      </w:pPr>
      <w:bookmarkStart w:id="537" w:name="1.2.6.5.3_Vipassana_Meditation"/>
      <w:bookmarkStart w:id="538" w:name="_Toc210656825"/>
      <w:r>
        <w:t xml:space="preserve">1.2.6.5.3 </w:t>
      </w:r>
      <w:proofErr w:type="spellStart"/>
      <w:r>
        <w:t>Vipassana_Meditation</w:t>
      </w:r>
      <w:bookmarkEnd w:id="537"/>
      <w:bookmarkEnd w:id="538"/>
      <w:proofErr w:type="spellEnd"/>
    </w:p>
    <w:p w14:paraId="19B564E8" w14:textId="77777777" w:rsidR="00347825" w:rsidRDefault="00347825" w:rsidP="00347825">
      <w:r>
        <w:t>Definition:</w:t>
      </w:r>
    </w:p>
    <w:p w14:paraId="5EECDC2A" w14:textId="77777777" w:rsidR="00347825" w:rsidRDefault="00347825" w:rsidP="00347825">
      <w:r>
        <w:t xml:space="preserve">  • N/A</w:t>
      </w:r>
    </w:p>
    <w:p w14:paraId="3FC726D4" w14:textId="77777777" w:rsidR="00347825" w:rsidRDefault="00347825" w:rsidP="00347825">
      <w:r>
        <w:t>Provenance:</w:t>
      </w:r>
    </w:p>
    <w:p w14:paraId="56295840" w14:textId="77777777" w:rsidR="00347825" w:rsidRDefault="00347825" w:rsidP="00347825">
      <w:r>
        <w:t xml:space="preserve">  • Source: </w:t>
      </w:r>
      <w:proofErr w:type="spellStart"/>
      <w:r>
        <w:t>CIHLex</w:t>
      </w:r>
      <w:proofErr w:type="spellEnd"/>
    </w:p>
    <w:p w14:paraId="0B2B62CC" w14:textId="77777777" w:rsidR="00347825" w:rsidRDefault="00347825" w:rsidP="00347825">
      <w:r>
        <w:t>Synonyms:</w:t>
      </w:r>
    </w:p>
    <w:p w14:paraId="1A79F3E5" w14:textId="77777777" w:rsidR="00347825" w:rsidRDefault="00347825" w:rsidP="00347825">
      <w:r>
        <w:t xml:space="preserve">  • N/A</w:t>
      </w:r>
    </w:p>
    <w:p w14:paraId="538E4C1E" w14:textId="77777777" w:rsidR="00347825" w:rsidRDefault="00347825" w:rsidP="00347825">
      <w:pPr>
        <w:pStyle w:val="Heading5"/>
      </w:pPr>
      <w:bookmarkStart w:id="539" w:name="1.2.6.5.4_Analytical_Meditation"/>
      <w:bookmarkStart w:id="540" w:name="_Toc210656826"/>
      <w:r>
        <w:t xml:space="preserve">1.2.6.5.4 </w:t>
      </w:r>
      <w:proofErr w:type="spellStart"/>
      <w:r>
        <w:t>Analytical_Meditation</w:t>
      </w:r>
      <w:bookmarkEnd w:id="539"/>
      <w:bookmarkEnd w:id="540"/>
      <w:proofErr w:type="spellEnd"/>
    </w:p>
    <w:p w14:paraId="150AF005" w14:textId="77777777" w:rsidR="00347825" w:rsidRDefault="00347825" w:rsidP="00347825">
      <w:r>
        <w:t>Definition:</w:t>
      </w:r>
    </w:p>
    <w:p w14:paraId="5FA6B07A" w14:textId="77777777" w:rsidR="00347825" w:rsidRDefault="00347825" w:rsidP="00347825">
      <w:r>
        <w:t xml:space="preserve">  • N/A</w:t>
      </w:r>
    </w:p>
    <w:p w14:paraId="18CD2F29" w14:textId="77777777" w:rsidR="00347825" w:rsidRDefault="00347825" w:rsidP="00347825">
      <w:r>
        <w:t>Provenance:</w:t>
      </w:r>
    </w:p>
    <w:p w14:paraId="1296EE85" w14:textId="77777777" w:rsidR="00347825" w:rsidRDefault="00347825" w:rsidP="00347825">
      <w:r>
        <w:t xml:space="preserve">  • Source: </w:t>
      </w:r>
      <w:proofErr w:type="spellStart"/>
      <w:r>
        <w:t>CIHLex</w:t>
      </w:r>
      <w:proofErr w:type="spellEnd"/>
    </w:p>
    <w:p w14:paraId="434927C1" w14:textId="77777777" w:rsidR="00347825" w:rsidRDefault="00347825" w:rsidP="00347825">
      <w:r>
        <w:t xml:space="preserve">  • Source: NCCIH</w:t>
      </w:r>
    </w:p>
    <w:p w14:paraId="6886DCDF" w14:textId="77777777" w:rsidR="00347825" w:rsidRDefault="00347825" w:rsidP="00347825">
      <w:r>
        <w:t>Synonyms:</w:t>
      </w:r>
    </w:p>
    <w:p w14:paraId="18D434F9" w14:textId="77777777" w:rsidR="00347825" w:rsidRDefault="00347825" w:rsidP="00347825">
      <w:r>
        <w:t xml:space="preserve">  • N/A</w:t>
      </w:r>
    </w:p>
    <w:p w14:paraId="200105C2" w14:textId="77777777" w:rsidR="00347825" w:rsidRDefault="00347825" w:rsidP="00347825">
      <w:pPr>
        <w:pStyle w:val="Heading4"/>
      </w:pPr>
      <w:bookmarkStart w:id="541" w:name="1.2.6.6_Movement_Education"/>
      <w:bookmarkStart w:id="542" w:name="_Toc210656827"/>
      <w:r>
        <w:t xml:space="preserve">1.2.6.6 </w:t>
      </w:r>
      <w:proofErr w:type="spellStart"/>
      <w:r>
        <w:t>Movement_Education</w:t>
      </w:r>
      <w:bookmarkEnd w:id="541"/>
      <w:bookmarkEnd w:id="542"/>
      <w:proofErr w:type="spellEnd"/>
    </w:p>
    <w:p w14:paraId="62469A06" w14:textId="77777777" w:rsidR="00347825" w:rsidRDefault="00347825" w:rsidP="00347825">
      <w:r>
        <w:t>Definition:</w:t>
      </w:r>
    </w:p>
    <w:p w14:paraId="498FBB03" w14:textId="77777777" w:rsidR="00347825" w:rsidRDefault="00347825" w:rsidP="00347825">
      <w:r>
        <w:t xml:space="preserve">  • N/A</w:t>
      </w:r>
    </w:p>
    <w:p w14:paraId="2A062BF9" w14:textId="77777777" w:rsidR="00347825" w:rsidRDefault="00347825" w:rsidP="00347825">
      <w:r>
        <w:t>Provenance:</w:t>
      </w:r>
    </w:p>
    <w:p w14:paraId="49D1A6AE" w14:textId="77777777" w:rsidR="00347825" w:rsidRDefault="00347825" w:rsidP="00347825">
      <w:r>
        <w:lastRenderedPageBreak/>
        <w:t xml:space="preserve">  • </w:t>
      </w:r>
      <w:proofErr w:type="spellStart"/>
      <w:proofErr w:type="gramStart"/>
      <w:r>
        <w:t>Source:NCCIH</w:t>
      </w:r>
      <w:proofErr w:type="spellEnd"/>
      <w:proofErr w:type="gramEnd"/>
    </w:p>
    <w:p w14:paraId="0AF43609" w14:textId="77777777" w:rsidR="00347825" w:rsidRDefault="00347825" w:rsidP="00347825">
      <w:r>
        <w:t>Synonyms:</w:t>
      </w:r>
    </w:p>
    <w:p w14:paraId="55C99C0F" w14:textId="77777777" w:rsidR="00347825" w:rsidRDefault="00347825" w:rsidP="00347825">
      <w:r>
        <w:t xml:space="preserve">  • N/A</w:t>
      </w:r>
    </w:p>
    <w:p w14:paraId="3274CC68" w14:textId="77777777" w:rsidR="00347825" w:rsidRDefault="00347825" w:rsidP="00347825">
      <w:pPr>
        <w:pStyle w:val="Heading5"/>
      </w:pPr>
      <w:bookmarkStart w:id="543" w:name="1.2.6.6.1_Alexander_Technique"/>
      <w:bookmarkStart w:id="544" w:name="_Toc210656828"/>
      <w:r>
        <w:t xml:space="preserve">1.2.6.6.1 </w:t>
      </w:r>
      <w:proofErr w:type="spellStart"/>
      <w:r>
        <w:t>Alexander_Technique</w:t>
      </w:r>
      <w:bookmarkEnd w:id="543"/>
      <w:bookmarkEnd w:id="544"/>
      <w:proofErr w:type="spellEnd"/>
    </w:p>
    <w:p w14:paraId="45D28D45" w14:textId="77777777" w:rsidR="00347825" w:rsidRDefault="00347825" w:rsidP="00347825">
      <w:r>
        <w:t>Definition:</w:t>
      </w:r>
    </w:p>
    <w:p w14:paraId="39826197" w14:textId="77777777" w:rsidR="00347825" w:rsidRDefault="00347825" w:rsidP="00347825">
      <w:r>
        <w:t xml:space="preserve">  • N/A</w:t>
      </w:r>
    </w:p>
    <w:p w14:paraId="59E6A94F" w14:textId="77777777" w:rsidR="00347825" w:rsidRDefault="00347825" w:rsidP="00347825">
      <w:r>
        <w:t>Provenance:</w:t>
      </w:r>
    </w:p>
    <w:p w14:paraId="00FA122C" w14:textId="77777777" w:rsidR="00347825" w:rsidRDefault="00347825" w:rsidP="00347825">
      <w:r>
        <w:t xml:space="preserve">  • Source: </w:t>
      </w:r>
      <w:proofErr w:type="spellStart"/>
      <w:r>
        <w:t>CIHLex</w:t>
      </w:r>
      <w:proofErr w:type="spellEnd"/>
    </w:p>
    <w:p w14:paraId="1497C6A1" w14:textId="77777777" w:rsidR="00347825" w:rsidRDefault="00347825" w:rsidP="00347825">
      <w:r>
        <w:t xml:space="preserve">  • Source: Natural Medicine</w:t>
      </w:r>
    </w:p>
    <w:p w14:paraId="1DABBB26" w14:textId="77777777" w:rsidR="00347825" w:rsidRDefault="00347825" w:rsidP="00347825">
      <w:r>
        <w:t>Synonyms:</w:t>
      </w:r>
    </w:p>
    <w:p w14:paraId="603769AC" w14:textId="77777777" w:rsidR="00347825" w:rsidRDefault="00347825" w:rsidP="00347825">
      <w:r>
        <w:t xml:space="preserve">  • AT</w:t>
      </w:r>
    </w:p>
    <w:p w14:paraId="48DDCAE8" w14:textId="77777777" w:rsidR="00347825" w:rsidRDefault="00347825" w:rsidP="00347825">
      <w:r>
        <w:t xml:space="preserve">  • FM Alexander Technique</w:t>
      </w:r>
    </w:p>
    <w:p w14:paraId="7FBDF926" w14:textId="77777777" w:rsidR="00347825" w:rsidRDefault="00347825" w:rsidP="00347825">
      <w:r>
        <w:t xml:space="preserve">  • Technique Alexander</w:t>
      </w:r>
    </w:p>
    <w:p w14:paraId="360C22F6" w14:textId="77777777" w:rsidR="00347825" w:rsidRDefault="00347825" w:rsidP="00347825">
      <w:pPr>
        <w:pStyle w:val="Heading6"/>
      </w:pPr>
      <w:bookmarkStart w:id="545" w:name="1.2.6.6.1.1_Alexander_Proprioception"/>
      <w:bookmarkStart w:id="546" w:name="_Toc210656829"/>
      <w:r>
        <w:t xml:space="preserve">1.2.6.6.1.1 </w:t>
      </w:r>
      <w:proofErr w:type="spellStart"/>
      <w:r>
        <w:t>Alexander_Proprioception</w:t>
      </w:r>
      <w:bookmarkEnd w:id="545"/>
      <w:bookmarkEnd w:id="546"/>
      <w:proofErr w:type="spellEnd"/>
    </w:p>
    <w:p w14:paraId="0AA61076" w14:textId="77777777" w:rsidR="00347825" w:rsidRDefault="00347825" w:rsidP="00347825">
      <w:r>
        <w:t>Definition:</w:t>
      </w:r>
    </w:p>
    <w:p w14:paraId="1FD23139" w14:textId="77777777" w:rsidR="00347825" w:rsidRDefault="00347825" w:rsidP="00347825">
      <w:r>
        <w:t xml:space="preserve">  • N/A</w:t>
      </w:r>
    </w:p>
    <w:p w14:paraId="5DB70D94" w14:textId="77777777" w:rsidR="00347825" w:rsidRDefault="00347825" w:rsidP="00347825">
      <w:r>
        <w:t>Provenance:</w:t>
      </w:r>
    </w:p>
    <w:p w14:paraId="5290D79B" w14:textId="77777777" w:rsidR="00347825" w:rsidRDefault="00347825" w:rsidP="00347825">
      <w:r>
        <w:t xml:space="preserve">  • Source: </w:t>
      </w:r>
      <w:proofErr w:type="spellStart"/>
      <w:r>
        <w:t>CIHLex</w:t>
      </w:r>
      <w:proofErr w:type="spellEnd"/>
    </w:p>
    <w:p w14:paraId="19AC4448" w14:textId="77777777" w:rsidR="00347825" w:rsidRDefault="00347825" w:rsidP="00347825">
      <w:r>
        <w:t xml:space="preserve">  • Source: Natural Medicine</w:t>
      </w:r>
    </w:p>
    <w:p w14:paraId="00C43203" w14:textId="77777777" w:rsidR="00347825" w:rsidRDefault="00347825" w:rsidP="00347825">
      <w:r>
        <w:t>Synonyms:</w:t>
      </w:r>
    </w:p>
    <w:p w14:paraId="01BF44E2" w14:textId="77777777" w:rsidR="00347825" w:rsidRDefault="00347825" w:rsidP="00347825">
      <w:r>
        <w:t xml:space="preserve">  • N/A</w:t>
      </w:r>
    </w:p>
    <w:p w14:paraId="21C23087" w14:textId="77777777" w:rsidR="00347825" w:rsidRDefault="00347825" w:rsidP="00347825">
      <w:pPr>
        <w:pStyle w:val="Heading5"/>
      </w:pPr>
      <w:bookmarkStart w:id="547" w:name="1.2.6.6.2_Aston_Patterning"/>
      <w:bookmarkStart w:id="548" w:name="_Toc210656830"/>
      <w:r>
        <w:t xml:space="preserve">1.2.6.6.2 </w:t>
      </w:r>
      <w:proofErr w:type="spellStart"/>
      <w:r>
        <w:t>Aston_Patterning</w:t>
      </w:r>
      <w:bookmarkEnd w:id="547"/>
      <w:bookmarkEnd w:id="548"/>
      <w:proofErr w:type="spellEnd"/>
    </w:p>
    <w:p w14:paraId="31CC6047" w14:textId="77777777" w:rsidR="00347825" w:rsidRDefault="00347825" w:rsidP="00347825">
      <w:r>
        <w:t>Definition:</w:t>
      </w:r>
    </w:p>
    <w:p w14:paraId="08965BF3" w14:textId="77777777" w:rsidR="00347825" w:rsidRDefault="00347825" w:rsidP="00347825">
      <w:r>
        <w:t xml:space="preserve">  • N/A</w:t>
      </w:r>
    </w:p>
    <w:p w14:paraId="0B523470" w14:textId="77777777" w:rsidR="00347825" w:rsidRDefault="00347825" w:rsidP="00347825">
      <w:r>
        <w:t>Provenance:</w:t>
      </w:r>
    </w:p>
    <w:p w14:paraId="6BB25C87" w14:textId="77777777" w:rsidR="00347825" w:rsidRDefault="00347825" w:rsidP="00347825">
      <w:r>
        <w:t xml:space="preserve">  • Source: </w:t>
      </w:r>
      <w:proofErr w:type="spellStart"/>
      <w:r>
        <w:t>CIHLex</w:t>
      </w:r>
      <w:proofErr w:type="spellEnd"/>
    </w:p>
    <w:p w14:paraId="34949334" w14:textId="77777777" w:rsidR="00347825" w:rsidRDefault="00347825" w:rsidP="00347825">
      <w:r>
        <w:t>Synonyms:</w:t>
      </w:r>
    </w:p>
    <w:p w14:paraId="42E00031" w14:textId="77777777" w:rsidR="00347825" w:rsidRDefault="00347825" w:rsidP="00347825">
      <w:r>
        <w:lastRenderedPageBreak/>
        <w:t xml:space="preserve">  • N/A</w:t>
      </w:r>
    </w:p>
    <w:p w14:paraId="26742A86" w14:textId="77777777" w:rsidR="00347825" w:rsidRDefault="00347825" w:rsidP="00347825">
      <w:pPr>
        <w:pStyle w:val="Heading4"/>
      </w:pPr>
      <w:bookmarkStart w:id="549" w:name="1.2.6.7_Art_of_Living"/>
      <w:bookmarkStart w:id="550" w:name="_Toc210656831"/>
      <w:r>
        <w:t xml:space="preserve">1.2.6.7 </w:t>
      </w:r>
      <w:proofErr w:type="spellStart"/>
      <w:r>
        <w:t>Art_of_Living</w:t>
      </w:r>
      <w:bookmarkEnd w:id="549"/>
      <w:bookmarkEnd w:id="550"/>
      <w:proofErr w:type="spellEnd"/>
    </w:p>
    <w:p w14:paraId="51901E89" w14:textId="77777777" w:rsidR="00347825" w:rsidRDefault="00347825" w:rsidP="00347825">
      <w:r>
        <w:t>Definition:</w:t>
      </w:r>
    </w:p>
    <w:p w14:paraId="20F04F07" w14:textId="77777777" w:rsidR="00347825" w:rsidRDefault="00347825" w:rsidP="00347825">
      <w:r>
        <w:t xml:space="preserve">  • N/A</w:t>
      </w:r>
    </w:p>
    <w:p w14:paraId="3E14908A" w14:textId="77777777" w:rsidR="00347825" w:rsidRDefault="00347825" w:rsidP="00347825">
      <w:r>
        <w:t>Provenance:</w:t>
      </w:r>
    </w:p>
    <w:p w14:paraId="35F9E589" w14:textId="77777777" w:rsidR="00347825" w:rsidRDefault="00347825" w:rsidP="00347825">
      <w:r>
        <w:t xml:space="preserve">  • Source: </w:t>
      </w:r>
      <w:proofErr w:type="spellStart"/>
      <w:r>
        <w:t>CIHLex</w:t>
      </w:r>
      <w:proofErr w:type="spellEnd"/>
    </w:p>
    <w:p w14:paraId="4EE785B8" w14:textId="77777777" w:rsidR="00347825" w:rsidRDefault="00347825" w:rsidP="00347825">
      <w:r>
        <w:t>Synonyms:</w:t>
      </w:r>
    </w:p>
    <w:p w14:paraId="2301D297" w14:textId="77777777" w:rsidR="00347825" w:rsidRDefault="00347825" w:rsidP="00347825">
      <w:r>
        <w:t xml:space="preserve">  • Art of Living Foundation</w:t>
      </w:r>
    </w:p>
    <w:p w14:paraId="17F8B02B" w14:textId="77777777" w:rsidR="00347825" w:rsidRDefault="00347825" w:rsidP="00347825">
      <w:r>
        <w:t xml:space="preserve">  • Art of Living </w:t>
      </w:r>
      <w:proofErr w:type="gramStart"/>
      <w:r>
        <w:t>Foundation(</w:t>
      </w:r>
      <w:proofErr w:type="gramEnd"/>
      <w:r>
        <w:t>AOLF)</w:t>
      </w:r>
    </w:p>
    <w:p w14:paraId="3A8B15C6" w14:textId="77777777" w:rsidR="00347825" w:rsidRDefault="00347825" w:rsidP="00347825">
      <w:r>
        <w:t xml:space="preserve">  • Art of </w:t>
      </w:r>
      <w:proofErr w:type="gramStart"/>
      <w:r>
        <w:t>Living(</w:t>
      </w:r>
      <w:proofErr w:type="gramEnd"/>
      <w:r>
        <w:t>AOL)</w:t>
      </w:r>
    </w:p>
    <w:p w14:paraId="04CF1098" w14:textId="77777777" w:rsidR="00347825" w:rsidRDefault="00347825" w:rsidP="00347825">
      <w:pPr>
        <w:pStyle w:val="Heading5"/>
      </w:pPr>
      <w:bookmarkStart w:id="551" w:name="1.2.6.7.1_5h_Program"/>
      <w:bookmarkStart w:id="552" w:name="_Toc210656832"/>
      <w:r>
        <w:t>1.2.6.7.1 5h_Program</w:t>
      </w:r>
      <w:bookmarkEnd w:id="551"/>
      <w:bookmarkEnd w:id="552"/>
    </w:p>
    <w:p w14:paraId="16BC4B86" w14:textId="77777777" w:rsidR="00347825" w:rsidRDefault="00347825" w:rsidP="00347825">
      <w:r>
        <w:t>Definition:</w:t>
      </w:r>
    </w:p>
    <w:p w14:paraId="50A9FEEA" w14:textId="77777777" w:rsidR="00347825" w:rsidRDefault="00347825" w:rsidP="00347825">
      <w:r>
        <w:t xml:space="preserve">  • N/A</w:t>
      </w:r>
    </w:p>
    <w:p w14:paraId="24A5296E" w14:textId="77777777" w:rsidR="00347825" w:rsidRDefault="00347825" w:rsidP="00347825">
      <w:r>
        <w:t>Provenance:</w:t>
      </w:r>
    </w:p>
    <w:p w14:paraId="6F33334E" w14:textId="77777777" w:rsidR="00347825" w:rsidRDefault="00347825" w:rsidP="00347825">
      <w:r>
        <w:t xml:space="preserve">  • Source: </w:t>
      </w:r>
      <w:proofErr w:type="spellStart"/>
      <w:r>
        <w:t>CIHLex</w:t>
      </w:r>
      <w:proofErr w:type="spellEnd"/>
    </w:p>
    <w:p w14:paraId="1A442914" w14:textId="77777777" w:rsidR="00347825" w:rsidRDefault="00347825" w:rsidP="00347825">
      <w:r>
        <w:t xml:space="preserve">  • Source: Natural Medicine</w:t>
      </w:r>
    </w:p>
    <w:p w14:paraId="43E8B3EA" w14:textId="77777777" w:rsidR="00347825" w:rsidRDefault="00347825" w:rsidP="00347825">
      <w:r>
        <w:t>Synonyms:</w:t>
      </w:r>
    </w:p>
    <w:p w14:paraId="514AF511" w14:textId="77777777" w:rsidR="00347825" w:rsidRDefault="00347825" w:rsidP="00347825">
      <w:r>
        <w:t xml:space="preserve">  • N/A</w:t>
      </w:r>
    </w:p>
    <w:p w14:paraId="43A87DF1" w14:textId="77777777" w:rsidR="00347825" w:rsidRDefault="00347825" w:rsidP="00347825">
      <w:pPr>
        <w:pStyle w:val="Heading4"/>
      </w:pPr>
      <w:bookmarkStart w:id="553" w:name="1.2.6.8_Eurythmy"/>
      <w:bookmarkStart w:id="554" w:name="_Toc210656833"/>
      <w:r>
        <w:t>1.2.6.8 Eurythmy</w:t>
      </w:r>
      <w:bookmarkEnd w:id="553"/>
      <w:bookmarkEnd w:id="554"/>
    </w:p>
    <w:p w14:paraId="31F46E8D" w14:textId="77777777" w:rsidR="00347825" w:rsidRDefault="00347825" w:rsidP="00347825">
      <w:r>
        <w:t>Definition:</w:t>
      </w:r>
    </w:p>
    <w:p w14:paraId="0941F590" w14:textId="77777777" w:rsidR="00347825" w:rsidRDefault="00347825" w:rsidP="00347825">
      <w:r>
        <w:t xml:space="preserve">  • N/A</w:t>
      </w:r>
    </w:p>
    <w:p w14:paraId="42763CBA" w14:textId="77777777" w:rsidR="00347825" w:rsidRDefault="00347825" w:rsidP="00347825">
      <w:r>
        <w:t>Provenance:</w:t>
      </w:r>
    </w:p>
    <w:p w14:paraId="4D0473E0" w14:textId="77777777" w:rsidR="00347825" w:rsidRDefault="00347825" w:rsidP="00347825">
      <w:r>
        <w:t xml:space="preserve">  • Source: </w:t>
      </w:r>
      <w:proofErr w:type="spellStart"/>
      <w:r>
        <w:t>CIHLex</w:t>
      </w:r>
      <w:proofErr w:type="spellEnd"/>
    </w:p>
    <w:p w14:paraId="3EDE3D14" w14:textId="77777777" w:rsidR="00347825" w:rsidRDefault="00347825" w:rsidP="00347825">
      <w:r>
        <w:t>Synonyms:</w:t>
      </w:r>
    </w:p>
    <w:p w14:paraId="6EDA06E6" w14:textId="77777777" w:rsidR="00347825" w:rsidRDefault="00347825" w:rsidP="00347825">
      <w:r>
        <w:t xml:space="preserve">  • N/A</w:t>
      </w:r>
    </w:p>
    <w:p w14:paraId="3D478F34" w14:textId="77777777" w:rsidR="00347825" w:rsidRDefault="00347825" w:rsidP="00347825">
      <w:pPr>
        <w:pStyle w:val="Heading4"/>
      </w:pPr>
      <w:bookmarkStart w:id="555" w:name="1.2.6.9_Feldenkrais_Method"/>
      <w:bookmarkStart w:id="556" w:name="_Toc210656834"/>
      <w:r>
        <w:t xml:space="preserve">1.2.6.9 </w:t>
      </w:r>
      <w:proofErr w:type="spellStart"/>
      <w:r>
        <w:t>Feldenkrais_Method</w:t>
      </w:r>
      <w:bookmarkEnd w:id="555"/>
      <w:bookmarkEnd w:id="556"/>
      <w:proofErr w:type="spellEnd"/>
    </w:p>
    <w:p w14:paraId="7D4D9C39" w14:textId="77777777" w:rsidR="00347825" w:rsidRDefault="00347825" w:rsidP="00347825">
      <w:r>
        <w:t>Definition:</w:t>
      </w:r>
    </w:p>
    <w:p w14:paraId="256F2AD9" w14:textId="77777777" w:rsidR="00347825" w:rsidRDefault="00347825" w:rsidP="00347825">
      <w:r>
        <w:t xml:space="preserve">  • N/A</w:t>
      </w:r>
    </w:p>
    <w:p w14:paraId="34CB8F4A" w14:textId="77777777" w:rsidR="00347825" w:rsidRDefault="00347825" w:rsidP="00347825">
      <w:r>
        <w:lastRenderedPageBreak/>
        <w:t>Provenance:</w:t>
      </w:r>
    </w:p>
    <w:p w14:paraId="0044D62A" w14:textId="77777777" w:rsidR="00347825" w:rsidRDefault="00347825" w:rsidP="00347825">
      <w:r>
        <w:t xml:space="preserve">  • Source: </w:t>
      </w:r>
      <w:proofErr w:type="spellStart"/>
      <w:r>
        <w:t>CIHLex</w:t>
      </w:r>
      <w:proofErr w:type="spellEnd"/>
    </w:p>
    <w:p w14:paraId="6BD8B949" w14:textId="77777777" w:rsidR="00347825" w:rsidRDefault="00347825" w:rsidP="00347825">
      <w:r>
        <w:t>Synonyms:</w:t>
      </w:r>
    </w:p>
    <w:p w14:paraId="74490FEB" w14:textId="77777777" w:rsidR="00347825" w:rsidRDefault="00347825" w:rsidP="00347825">
      <w:r>
        <w:t xml:space="preserve">  • Awareness Through Movement</w:t>
      </w:r>
    </w:p>
    <w:p w14:paraId="31F48FE6" w14:textId="77777777" w:rsidR="00347825" w:rsidRDefault="00347825" w:rsidP="00347825">
      <w:r>
        <w:t xml:space="preserve">  • Feldenkrais Bodywork</w:t>
      </w:r>
    </w:p>
    <w:p w14:paraId="0E414931" w14:textId="77777777" w:rsidR="00347825" w:rsidRDefault="00347825" w:rsidP="00347825">
      <w:r>
        <w:t xml:space="preserve">  • Gestalt Synergy</w:t>
      </w:r>
    </w:p>
    <w:p w14:paraId="79A1A015" w14:textId="77777777" w:rsidR="00347825" w:rsidRDefault="00347825" w:rsidP="00347825">
      <w:pPr>
        <w:pStyle w:val="Heading5"/>
      </w:pPr>
      <w:bookmarkStart w:id="557" w:name="1.2.6.9.1_Functional_Integration"/>
      <w:bookmarkStart w:id="558" w:name="_Toc210656835"/>
      <w:r>
        <w:t xml:space="preserve">1.2.6.9.1 </w:t>
      </w:r>
      <w:proofErr w:type="spellStart"/>
      <w:r>
        <w:t>Functional_Integration</w:t>
      </w:r>
      <w:bookmarkEnd w:id="557"/>
      <w:bookmarkEnd w:id="558"/>
      <w:proofErr w:type="spellEnd"/>
    </w:p>
    <w:p w14:paraId="48874A2D" w14:textId="77777777" w:rsidR="00347825" w:rsidRDefault="00347825" w:rsidP="00347825">
      <w:r>
        <w:t>Definition:</w:t>
      </w:r>
    </w:p>
    <w:p w14:paraId="093586A1" w14:textId="77777777" w:rsidR="00347825" w:rsidRDefault="00347825" w:rsidP="00347825">
      <w:r>
        <w:t xml:space="preserve">  • N/A</w:t>
      </w:r>
    </w:p>
    <w:p w14:paraId="657A7FA4" w14:textId="77777777" w:rsidR="00347825" w:rsidRDefault="00347825" w:rsidP="00347825">
      <w:r>
        <w:t>Provenance:</w:t>
      </w:r>
    </w:p>
    <w:p w14:paraId="277F966A" w14:textId="77777777" w:rsidR="00347825" w:rsidRDefault="00347825" w:rsidP="00347825">
      <w:r>
        <w:t xml:space="preserve">  • Source: </w:t>
      </w:r>
      <w:proofErr w:type="spellStart"/>
      <w:r>
        <w:t>CIHLex</w:t>
      </w:r>
      <w:proofErr w:type="spellEnd"/>
    </w:p>
    <w:p w14:paraId="64BA2032" w14:textId="77777777" w:rsidR="00347825" w:rsidRDefault="00347825" w:rsidP="00347825">
      <w:r>
        <w:t xml:space="preserve">  • Source: Natural Medicine</w:t>
      </w:r>
    </w:p>
    <w:p w14:paraId="53720723" w14:textId="77777777" w:rsidR="00347825" w:rsidRDefault="00347825" w:rsidP="00347825">
      <w:r>
        <w:t>Synonyms:</w:t>
      </w:r>
    </w:p>
    <w:p w14:paraId="5888B5E9" w14:textId="77777777" w:rsidR="00347825" w:rsidRDefault="00347825" w:rsidP="00347825">
      <w:r>
        <w:t xml:space="preserve">  • N/A</w:t>
      </w:r>
    </w:p>
    <w:p w14:paraId="0FB79094" w14:textId="77777777" w:rsidR="00347825" w:rsidRDefault="00347825" w:rsidP="00347825">
      <w:pPr>
        <w:pStyle w:val="Heading4"/>
      </w:pPr>
      <w:bookmarkStart w:id="559" w:name="1.2.6.10_Flotation_Therapy"/>
      <w:bookmarkStart w:id="560" w:name="_Toc210656836"/>
      <w:r>
        <w:t xml:space="preserve">1.2.6.10 </w:t>
      </w:r>
      <w:proofErr w:type="spellStart"/>
      <w:r>
        <w:t>Flotation_Therapy</w:t>
      </w:r>
      <w:bookmarkEnd w:id="559"/>
      <w:bookmarkEnd w:id="560"/>
      <w:proofErr w:type="spellEnd"/>
    </w:p>
    <w:p w14:paraId="10322495" w14:textId="77777777" w:rsidR="00347825" w:rsidRDefault="00347825" w:rsidP="00347825">
      <w:r>
        <w:t>Definition:</w:t>
      </w:r>
    </w:p>
    <w:p w14:paraId="6EB21F0C" w14:textId="77777777" w:rsidR="00347825" w:rsidRDefault="00347825" w:rsidP="00347825">
      <w:r>
        <w:t xml:space="preserve">  • N/A</w:t>
      </w:r>
    </w:p>
    <w:p w14:paraId="425E1508" w14:textId="77777777" w:rsidR="00347825" w:rsidRDefault="00347825" w:rsidP="00347825">
      <w:r>
        <w:t>Provenance:</w:t>
      </w:r>
    </w:p>
    <w:p w14:paraId="2E59AF8C" w14:textId="77777777" w:rsidR="00347825" w:rsidRDefault="00347825" w:rsidP="00347825">
      <w:r>
        <w:t xml:space="preserve">  • Source: </w:t>
      </w:r>
      <w:proofErr w:type="spellStart"/>
      <w:r>
        <w:t>CIHLex</w:t>
      </w:r>
      <w:proofErr w:type="spellEnd"/>
    </w:p>
    <w:p w14:paraId="41B046F4" w14:textId="77777777" w:rsidR="00347825" w:rsidRDefault="00347825" w:rsidP="00347825">
      <w:r>
        <w:t>Synonyms:</w:t>
      </w:r>
    </w:p>
    <w:p w14:paraId="229EE837" w14:textId="77777777" w:rsidR="00347825" w:rsidRDefault="00347825" w:rsidP="00347825">
      <w:r>
        <w:t xml:space="preserve">  • N/A</w:t>
      </w:r>
    </w:p>
    <w:p w14:paraId="453F5D32" w14:textId="77777777" w:rsidR="00347825" w:rsidRDefault="00347825" w:rsidP="00347825">
      <w:pPr>
        <w:pStyle w:val="Heading4"/>
      </w:pPr>
      <w:bookmarkStart w:id="561" w:name="1.2.6.11_Sophrology"/>
      <w:bookmarkStart w:id="562" w:name="_Toc210656837"/>
      <w:r>
        <w:t>1.2.6.11 Sophrology</w:t>
      </w:r>
      <w:bookmarkEnd w:id="561"/>
      <w:bookmarkEnd w:id="562"/>
    </w:p>
    <w:p w14:paraId="2AE7317D" w14:textId="77777777" w:rsidR="00347825" w:rsidRDefault="00347825" w:rsidP="00347825">
      <w:r>
        <w:t>Definition:</w:t>
      </w:r>
    </w:p>
    <w:p w14:paraId="02625896" w14:textId="77777777" w:rsidR="00347825" w:rsidRDefault="00347825" w:rsidP="00347825">
      <w:r>
        <w:t xml:space="preserve">  • N/A</w:t>
      </w:r>
    </w:p>
    <w:p w14:paraId="11ED339C" w14:textId="77777777" w:rsidR="00347825" w:rsidRDefault="00347825" w:rsidP="00347825">
      <w:r>
        <w:t>Provenance:</w:t>
      </w:r>
    </w:p>
    <w:p w14:paraId="53E1953B" w14:textId="77777777" w:rsidR="00347825" w:rsidRDefault="00347825" w:rsidP="00347825">
      <w:r>
        <w:t xml:space="preserve">  • Source: </w:t>
      </w:r>
      <w:proofErr w:type="spellStart"/>
      <w:r>
        <w:t>CIHLex</w:t>
      </w:r>
      <w:proofErr w:type="spellEnd"/>
    </w:p>
    <w:p w14:paraId="1026D3B3" w14:textId="77777777" w:rsidR="00347825" w:rsidRDefault="00347825" w:rsidP="00347825">
      <w:r>
        <w:t>Synonyms:</w:t>
      </w:r>
    </w:p>
    <w:p w14:paraId="3C9436A5" w14:textId="77777777" w:rsidR="00347825" w:rsidRDefault="00347825" w:rsidP="00347825">
      <w:r>
        <w:lastRenderedPageBreak/>
        <w:t xml:space="preserve">  • N/A</w:t>
      </w:r>
    </w:p>
    <w:p w14:paraId="1D012FC3" w14:textId="77777777" w:rsidR="00347825" w:rsidRDefault="00347825" w:rsidP="00347825">
      <w:pPr>
        <w:pStyle w:val="Heading3"/>
      </w:pPr>
      <w:bookmarkStart w:id="563" w:name="1.2.7_Movement_Therapy"/>
      <w:bookmarkStart w:id="564" w:name="_Toc210656838"/>
      <w:r>
        <w:t xml:space="preserve">1.2.7 </w:t>
      </w:r>
      <w:proofErr w:type="spellStart"/>
      <w:r>
        <w:t>Movement_Therapy</w:t>
      </w:r>
      <w:bookmarkEnd w:id="563"/>
      <w:bookmarkEnd w:id="564"/>
      <w:proofErr w:type="spellEnd"/>
    </w:p>
    <w:p w14:paraId="5191FAD2" w14:textId="77777777" w:rsidR="00347825" w:rsidRDefault="00347825" w:rsidP="00347825">
      <w:r>
        <w:t>Definition:</w:t>
      </w:r>
    </w:p>
    <w:p w14:paraId="68501FDB" w14:textId="77777777" w:rsidR="00347825" w:rsidRDefault="00347825" w:rsidP="00347825">
      <w:r>
        <w:t xml:space="preserve">  • N/A</w:t>
      </w:r>
    </w:p>
    <w:p w14:paraId="64E2FF08" w14:textId="77777777" w:rsidR="00347825" w:rsidRDefault="00347825" w:rsidP="00347825">
      <w:r>
        <w:t>Provenance:</w:t>
      </w:r>
    </w:p>
    <w:p w14:paraId="735EB403" w14:textId="77777777" w:rsidR="00347825" w:rsidRDefault="00347825" w:rsidP="00347825">
      <w:r>
        <w:t xml:space="preserve">  • Source: </w:t>
      </w:r>
      <w:proofErr w:type="spellStart"/>
      <w:r>
        <w:t>CIHLex</w:t>
      </w:r>
      <w:proofErr w:type="spellEnd"/>
    </w:p>
    <w:p w14:paraId="132CDCB1" w14:textId="77777777" w:rsidR="00347825" w:rsidRDefault="00347825" w:rsidP="00347825">
      <w:r>
        <w:t>Synonyms:</w:t>
      </w:r>
    </w:p>
    <w:p w14:paraId="3B1B20AF" w14:textId="77777777" w:rsidR="00347825" w:rsidRDefault="00347825" w:rsidP="00347825">
      <w:r>
        <w:t xml:space="preserve">  • N/A</w:t>
      </w:r>
    </w:p>
    <w:p w14:paraId="1AC19DC3" w14:textId="77777777" w:rsidR="00347825" w:rsidRDefault="00347825" w:rsidP="00347825">
      <w:pPr>
        <w:pStyle w:val="Heading4"/>
      </w:pPr>
      <w:bookmarkStart w:id="565" w:name="1.2.7.1_Continuous_Passive_Move_6f6e0a31"/>
      <w:bookmarkStart w:id="566" w:name="_Toc210656839"/>
      <w:r>
        <w:t xml:space="preserve">1.2.7.1 </w:t>
      </w:r>
      <w:proofErr w:type="spellStart"/>
      <w:r>
        <w:t>Continuous_Passive_Movement_Therapy</w:t>
      </w:r>
      <w:bookmarkEnd w:id="565"/>
      <w:bookmarkEnd w:id="566"/>
      <w:proofErr w:type="spellEnd"/>
    </w:p>
    <w:p w14:paraId="10CE008F" w14:textId="77777777" w:rsidR="00347825" w:rsidRDefault="00347825" w:rsidP="00347825">
      <w:r>
        <w:t>Definition:</w:t>
      </w:r>
    </w:p>
    <w:p w14:paraId="49F822B3" w14:textId="77777777" w:rsidR="00347825" w:rsidRDefault="00347825" w:rsidP="00347825">
      <w:r>
        <w:t xml:space="preserve">  • [Source: Medical Subject Headings (</w:t>
      </w:r>
      <w:proofErr w:type="spellStart"/>
      <w:r>
        <w:t>MeSH</w:t>
      </w:r>
      <w:proofErr w:type="spellEnd"/>
      <w:r>
        <w:t>)] Movement of a body part initiated and maintained by a mechanical or electrical device to restore normal range of motion to joints, muscles, or tendons after surgery, prosthesis implantation, contracture flexion, or long immobilization.</w:t>
      </w:r>
    </w:p>
    <w:p w14:paraId="4F580212" w14:textId="77777777" w:rsidR="00347825" w:rsidRDefault="00347825" w:rsidP="00347825">
      <w:r>
        <w:t>Provenance:</w:t>
      </w:r>
    </w:p>
    <w:p w14:paraId="7E544C98" w14:textId="77777777" w:rsidR="00347825" w:rsidRDefault="00347825" w:rsidP="00347825">
      <w:r>
        <w:t xml:space="preserve">  • Source: Medical Subject Headings (</w:t>
      </w:r>
      <w:proofErr w:type="spellStart"/>
      <w:r>
        <w:t>MeSH</w:t>
      </w:r>
      <w:proofErr w:type="spellEnd"/>
      <w:r>
        <w:t>)</w:t>
      </w:r>
      <w:r>
        <w:br/>
        <w:t xml:space="preserve"> http://purl.bioontology.org/ontology/MESH/D015915</w:t>
      </w:r>
    </w:p>
    <w:p w14:paraId="030B5E2E" w14:textId="77777777" w:rsidR="00347825" w:rsidRDefault="00347825" w:rsidP="00347825">
      <w:r>
        <w:t>Synonyms:</w:t>
      </w:r>
    </w:p>
    <w:p w14:paraId="6628C108" w14:textId="77777777" w:rsidR="00347825" w:rsidRDefault="00347825" w:rsidP="00347825">
      <w:r>
        <w:t xml:space="preserve">  • CPM Therapies</w:t>
      </w:r>
    </w:p>
    <w:p w14:paraId="44824433" w14:textId="77777777" w:rsidR="00347825" w:rsidRDefault="00347825" w:rsidP="00347825">
      <w:r>
        <w:t xml:space="preserve">  • CPM Therapy</w:t>
      </w:r>
    </w:p>
    <w:p w14:paraId="547F1F69" w14:textId="77777777" w:rsidR="00347825" w:rsidRDefault="00347825" w:rsidP="00347825">
      <w:r>
        <w:t xml:space="preserve">  • Continuous Passive Motion Therapy</w:t>
      </w:r>
    </w:p>
    <w:p w14:paraId="2BE4D28B" w14:textId="77777777" w:rsidR="00347825" w:rsidRDefault="00347825" w:rsidP="00347825">
      <w:pPr>
        <w:pStyle w:val="Heading3"/>
      </w:pPr>
      <w:bookmarkStart w:id="567" w:name="1.2.8_Energy_Based_Therapy"/>
      <w:bookmarkStart w:id="568" w:name="_Toc210656840"/>
      <w:r>
        <w:t xml:space="preserve">1.2.8 </w:t>
      </w:r>
      <w:proofErr w:type="spellStart"/>
      <w:r>
        <w:t>Energy_Based_Therapy</w:t>
      </w:r>
      <w:bookmarkEnd w:id="567"/>
      <w:bookmarkEnd w:id="568"/>
      <w:proofErr w:type="spellEnd"/>
    </w:p>
    <w:p w14:paraId="046DD858" w14:textId="77777777" w:rsidR="00347825" w:rsidRDefault="00347825" w:rsidP="00347825">
      <w:r>
        <w:t>Definition:</w:t>
      </w:r>
    </w:p>
    <w:p w14:paraId="05116424" w14:textId="77777777" w:rsidR="00347825" w:rsidRDefault="00347825" w:rsidP="00347825">
      <w:r>
        <w:t xml:space="preserve">  • N/A</w:t>
      </w:r>
    </w:p>
    <w:p w14:paraId="073B6717" w14:textId="77777777" w:rsidR="00347825" w:rsidRDefault="00347825" w:rsidP="00347825">
      <w:r>
        <w:t>Provenance:</w:t>
      </w:r>
    </w:p>
    <w:p w14:paraId="0CEE7EB4" w14:textId="77777777" w:rsidR="00347825" w:rsidRDefault="00347825" w:rsidP="00347825">
      <w:r>
        <w:t xml:space="preserve">  • Source: Physician Data Query (PDQ) Terminology</w:t>
      </w:r>
      <w:r>
        <w:br/>
        <w:t xml:space="preserve"> http://purl.bioontology.org/ontology/PDQ/CDR0000372897</w:t>
      </w:r>
    </w:p>
    <w:p w14:paraId="347F6C59" w14:textId="77777777" w:rsidR="00347825" w:rsidRDefault="00347825" w:rsidP="00347825">
      <w:r>
        <w:t>Synonyms:</w:t>
      </w:r>
    </w:p>
    <w:p w14:paraId="176C6B93" w14:textId="77777777" w:rsidR="00347825" w:rsidRDefault="00347825" w:rsidP="00347825">
      <w:r>
        <w:t xml:space="preserve">  • Energy medicine</w:t>
      </w:r>
    </w:p>
    <w:p w14:paraId="3567A6B1" w14:textId="77777777" w:rsidR="00347825" w:rsidRDefault="00347825" w:rsidP="00347825">
      <w:r>
        <w:lastRenderedPageBreak/>
        <w:t xml:space="preserve">  • energy filed work</w:t>
      </w:r>
    </w:p>
    <w:p w14:paraId="6472A84B" w14:textId="77777777" w:rsidR="00347825" w:rsidRDefault="00347825" w:rsidP="00347825">
      <w:r>
        <w:t xml:space="preserve">  • energy healing</w:t>
      </w:r>
    </w:p>
    <w:p w14:paraId="1DAF36D7" w14:textId="77777777" w:rsidR="00347825" w:rsidRDefault="00347825" w:rsidP="00347825">
      <w:r>
        <w:t xml:space="preserve">  • energy therapies</w:t>
      </w:r>
    </w:p>
    <w:p w14:paraId="65D797AA" w14:textId="77777777" w:rsidR="00347825" w:rsidRDefault="00347825" w:rsidP="00347825">
      <w:r>
        <w:t xml:space="preserve">  • energy therapy</w:t>
      </w:r>
    </w:p>
    <w:p w14:paraId="1AE2527D" w14:textId="77777777" w:rsidR="00347825" w:rsidRDefault="00347825" w:rsidP="00347825">
      <w:r>
        <w:t xml:space="preserve">  • energy work</w:t>
      </w:r>
    </w:p>
    <w:p w14:paraId="7783574E" w14:textId="77777777" w:rsidR="00347825" w:rsidRDefault="00347825" w:rsidP="00347825">
      <w:pPr>
        <w:pStyle w:val="Heading4"/>
      </w:pPr>
      <w:bookmarkStart w:id="569" w:name="1.2.8.1_Putative_Energy_Therapy"/>
      <w:bookmarkStart w:id="570" w:name="_Toc210656841"/>
      <w:r>
        <w:t xml:space="preserve">1.2.8.1 </w:t>
      </w:r>
      <w:proofErr w:type="spellStart"/>
      <w:r>
        <w:t>Putative_Energy_Therapy</w:t>
      </w:r>
      <w:bookmarkEnd w:id="569"/>
      <w:bookmarkEnd w:id="570"/>
      <w:proofErr w:type="spellEnd"/>
    </w:p>
    <w:p w14:paraId="04B939A2" w14:textId="77777777" w:rsidR="00347825" w:rsidRDefault="00347825" w:rsidP="00347825">
      <w:r>
        <w:t>Definition:</w:t>
      </w:r>
    </w:p>
    <w:p w14:paraId="50E4BDB6" w14:textId="77777777" w:rsidR="00347825" w:rsidRDefault="00347825" w:rsidP="00347825">
      <w:r>
        <w:t xml:space="preserve">  • N/A</w:t>
      </w:r>
    </w:p>
    <w:p w14:paraId="724EE25B" w14:textId="77777777" w:rsidR="00347825" w:rsidRDefault="00347825" w:rsidP="00347825">
      <w:r>
        <w:t>Provenance:</w:t>
      </w:r>
    </w:p>
    <w:p w14:paraId="574EA4D5" w14:textId="77777777" w:rsidR="00347825" w:rsidRDefault="00347825" w:rsidP="00347825">
      <w:r>
        <w:t xml:space="preserve">  • Source: </w:t>
      </w:r>
      <w:proofErr w:type="spellStart"/>
      <w:r>
        <w:t>CIHLex</w:t>
      </w:r>
      <w:proofErr w:type="spellEnd"/>
    </w:p>
    <w:p w14:paraId="7F166F3E" w14:textId="77777777" w:rsidR="00347825" w:rsidRDefault="00347825" w:rsidP="00347825">
      <w:r>
        <w:t xml:space="preserve">  • Source: Natural Medicine</w:t>
      </w:r>
    </w:p>
    <w:p w14:paraId="1AB6A4FF" w14:textId="77777777" w:rsidR="00347825" w:rsidRDefault="00347825" w:rsidP="00347825">
      <w:r>
        <w:t>Synonyms:</w:t>
      </w:r>
    </w:p>
    <w:p w14:paraId="6BE48DB2" w14:textId="77777777" w:rsidR="00347825" w:rsidRDefault="00347825" w:rsidP="00347825">
      <w:r>
        <w:t xml:space="preserve">  • N/A</w:t>
      </w:r>
    </w:p>
    <w:p w14:paraId="3A1CD54F" w14:textId="77777777" w:rsidR="00347825" w:rsidRDefault="00347825" w:rsidP="00347825">
      <w:pPr>
        <w:pStyle w:val="Heading5"/>
      </w:pPr>
      <w:bookmarkStart w:id="571" w:name="1.2.8.1.1_Tai_Chi"/>
      <w:bookmarkStart w:id="572" w:name="_Toc210656842"/>
      <w:r>
        <w:t xml:space="preserve">1.2.8.1.1 </w:t>
      </w:r>
      <w:proofErr w:type="spellStart"/>
      <w:r>
        <w:t>Tai_Chi</w:t>
      </w:r>
      <w:bookmarkEnd w:id="571"/>
      <w:bookmarkEnd w:id="572"/>
      <w:proofErr w:type="spellEnd"/>
    </w:p>
    <w:p w14:paraId="7F30040C" w14:textId="779D4739" w:rsidR="00347825" w:rsidRDefault="00347825" w:rsidP="00347825">
      <w:r>
        <w:t xml:space="preserve">Refer to section </w:t>
      </w:r>
      <w:r>
        <w:rPr>
          <w:color w:val="0000FF"/>
          <w:u w:val="single"/>
        </w:rPr>
        <w:t>1.2.6.4.2</w:t>
      </w:r>
    </w:p>
    <w:p w14:paraId="70184415" w14:textId="77777777" w:rsidR="00347825" w:rsidRDefault="00347825" w:rsidP="00347825">
      <w:pPr>
        <w:pStyle w:val="Heading5"/>
      </w:pPr>
      <w:bookmarkStart w:id="573" w:name="1.2.8.1.2_Biofield_Therapy"/>
      <w:bookmarkStart w:id="574" w:name="_Toc210656843"/>
      <w:r>
        <w:t xml:space="preserve">1.2.8.1.2 </w:t>
      </w:r>
      <w:proofErr w:type="spellStart"/>
      <w:r>
        <w:t>Biofield_Therapy</w:t>
      </w:r>
      <w:bookmarkEnd w:id="573"/>
      <w:bookmarkEnd w:id="574"/>
      <w:proofErr w:type="spellEnd"/>
    </w:p>
    <w:p w14:paraId="6DF8C00E" w14:textId="77777777" w:rsidR="00347825" w:rsidRDefault="00347825" w:rsidP="00347825">
      <w:r>
        <w:t>Definition:</w:t>
      </w:r>
    </w:p>
    <w:p w14:paraId="7AECBE9C" w14:textId="77777777" w:rsidR="00347825" w:rsidRDefault="00347825" w:rsidP="00347825">
      <w:r>
        <w:t xml:space="preserve">  • [Source: Physician Data Query (PDQ) Terminology] A form of therapy which involves systems that use "subtle energy" fields in and around the body for medical purposes. Examples include Therapeutic Touch, Reiki, Hunna, laying-on-of-hands, external </w:t>
      </w:r>
      <w:proofErr w:type="gramStart"/>
      <w:r>
        <w:t>Qi-Gong</w:t>
      </w:r>
      <w:proofErr w:type="gramEnd"/>
      <w:r>
        <w:t xml:space="preserve">, etc. Included are: Therapeutic Touch, Healing Science, Healing touch, Natural healing, SHEN, Mariuel, Reiki, Huna, External </w:t>
      </w:r>
      <w:proofErr w:type="spellStart"/>
      <w:r>
        <w:t>QiGong</w:t>
      </w:r>
      <w:proofErr w:type="spellEnd"/>
      <w:r>
        <w:t xml:space="preserve">, </w:t>
      </w:r>
      <w:proofErr w:type="spellStart"/>
      <w:r>
        <w:t>Biorelax</w:t>
      </w:r>
      <w:proofErr w:type="spellEnd"/>
      <w:r>
        <w:t>. Check for "https://www.cancer.gov/about-cancer/treatment/clinical-trials/intervention/C15910" active clinical trials using this agent. ("http://ncit.nci.nih.gov/ncitbrowser/ConceptReport.jsp?dictionary=NCI%20Thesaurus&amp;code=C15910" NCI Thesaurus)</w:t>
      </w:r>
    </w:p>
    <w:p w14:paraId="67596BAB" w14:textId="77777777" w:rsidR="00347825" w:rsidRDefault="00347825" w:rsidP="00347825">
      <w:r>
        <w:t>Provenance:</w:t>
      </w:r>
    </w:p>
    <w:p w14:paraId="6C8468D8" w14:textId="77777777" w:rsidR="00347825" w:rsidRDefault="00347825" w:rsidP="00347825">
      <w:r>
        <w:t xml:space="preserve">  • Source: </w:t>
      </w:r>
      <w:proofErr w:type="spellStart"/>
      <w:r>
        <w:t>CIHLex</w:t>
      </w:r>
      <w:proofErr w:type="spellEnd"/>
    </w:p>
    <w:p w14:paraId="2EB70BA0" w14:textId="77777777" w:rsidR="00347825" w:rsidRDefault="00347825" w:rsidP="00347825">
      <w:r>
        <w:t xml:space="preserve">  • Source: Physician Data Query (PDQ) Terminology</w:t>
      </w:r>
      <w:r>
        <w:br/>
        <w:t xml:space="preserve"> http://purl.bioontology.org/ontology/PDQ/CDR0000574167</w:t>
      </w:r>
    </w:p>
    <w:p w14:paraId="3F45B4FE" w14:textId="77777777" w:rsidR="00347825" w:rsidRDefault="00347825" w:rsidP="00347825">
      <w:r>
        <w:t>Synonyms:</w:t>
      </w:r>
    </w:p>
    <w:p w14:paraId="703D5321" w14:textId="77777777" w:rsidR="00347825" w:rsidRDefault="00347825" w:rsidP="00347825">
      <w:r>
        <w:lastRenderedPageBreak/>
        <w:t xml:space="preserve">  • Bioenergy Healing</w:t>
      </w:r>
    </w:p>
    <w:p w14:paraId="7BAB178A" w14:textId="77777777" w:rsidR="00347825" w:rsidRDefault="00347825" w:rsidP="00347825">
      <w:r>
        <w:t xml:space="preserve">  • Biofield Energy Therapy</w:t>
      </w:r>
    </w:p>
    <w:p w14:paraId="6DB30164" w14:textId="77777777" w:rsidR="00347825" w:rsidRDefault="00347825" w:rsidP="00347825">
      <w:r>
        <w:t xml:space="preserve">  • Biofield Medicine</w:t>
      </w:r>
    </w:p>
    <w:p w14:paraId="074947B4" w14:textId="77777777" w:rsidR="00347825" w:rsidRDefault="00347825" w:rsidP="00347825">
      <w:r>
        <w:t xml:space="preserve">  • Biofields</w:t>
      </w:r>
    </w:p>
    <w:p w14:paraId="215066EF" w14:textId="77777777" w:rsidR="00347825" w:rsidRDefault="00347825" w:rsidP="00347825">
      <w:pPr>
        <w:pStyle w:val="Heading6"/>
      </w:pPr>
      <w:bookmarkStart w:id="575" w:name="1.2.8.1.2.1_Reiki_Therapy"/>
      <w:bookmarkStart w:id="576" w:name="_Toc210656844"/>
      <w:r>
        <w:t xml:space="preserve">1.2.8.1.2.1 </w:t>
      </w:r>
      <w:proofErr w:type="spellStart"/>
      <w:r>
        <w:t>Reiki_Therapy</w:t>
      </w:r>
      <w:bookmarkEnd w:id="575"/>
      <w:bookmarkEnd w:id="576"/>
      <w:proofErr w:type="spellEnd"/>
    </w:p>
    <w:p w14:paraId="2489AE8D" w14:textId="77777777" w:rsidR="00347825" w:rsidRDefault="00347825" w:rsidP="00347825">
      <w:r>
        <w:t>Definition:</w:t>
      </w:r>
    </w:p>
    <w:p w14:paraId="50FA14E3" w14:textId="77777777" w:rsidR="00347825" w:rsidRDefault="00347825" w:rsidP="00347825">
      <w:r>
        <w:t xml:space="preserve">  • [Source: National Center for Complementary and Integrative Health (NCCIH)] Reiki is a complementary health approach in which practitioners place their hands lightly on or just above a person, with the goal of directing energy to help facilitate the person’s own healing response. It’s based on an Eastern belief in an energy that supports the body’s innate or natural healing abilities.</w:t>
      </w:r>
    </w:p>
    <w:p w14:paraId="2500351D" w14:textId="77777777" w:rsidR="00347825" w:rsidRDefault="00347825" w:rsidP="00347825">
      <w:r>
        <w:t xml:space="preserve">  • [Source: Physician Data Query (PDQ) Terminology] An alternative medical practice. The practitioners of reiki believe that health and disease are a matter of the life force being disrupted. Reiki healers claim to channel reiki into "diseased" individuals for "rebalancing." (from Skeptic's Dictionary) Check for "https://www.cancer.gov/about-cancer/treatment/clinical-trials/intervention/C15728" active clinical trials using this agent. ("http://ncit.nci.nih.gov/ncitbrowser/ConceptReport.jsp?dictionary=NCI%20Thesaurus&amp;code=C15728" NCI Thesaurus)</w:t>
      </w:r>
    </w:p>
    <w:p w14:paraId="14025B8D" w14:textId="77777777" w:rsidR="00347825" w:rsidRDefault="00347825" w:rsidP="00347825">
      <w:r>
        <w:t>Provenance:</w:t>
      </w:r>
    </w:p>
    <w:p w14:paraId="397EE4AC" w14:textId="77777777" w:rsidR="00347825" w:rsidRDefault="00347825" w:rsidP="00347825">
      <w:r>
        <w:t xml:space="preserve">  • Source: </w:t>
      </w:r>
      <w:proofErr w:type="spellStart"/>
      <w:r>
        <w:t>CIHLex</w:t>
      </w:r>
      <w:proofErr w:type="spellEnd"/>
    </w:p>
    <w:p w14:paraId="54177A04" w14:textId="77777777" w:rsidR="00347825" w:rsidRDefault="00347825" w:rsidP="00347825">
      <w:r>
        <w:t xml:space="preserve">  • Source: National Center for Complementary and Integrative Health (NCCIH)</w:t>
      </w:r>
      <w:r>
        <w:br/>
        <w:t xml:space="preserve"> https://www.nccih.nih.gov/health/reiki</w:t>
      </w:r>
    </w:p>
    <w:p w14:paraId="23B0DBFF" w14:textId="77777777" w:rsidR="00347825" w:rsidRDefault="00347825" w:rsidP="00347825">
      <w:r>
        <w:t xml:space="preserve">  • Source: Natural Medicine</w:t>
      </w:r>
    </w:p>
    <w:p w14:paraId="52F498BB" w14:textId="77777777" w:rsidR="00347825" w:rsidRDefault="00347825" w:rsidP="00347825">
      <w:r>
        <w:t xml:space="preserve">  • Source: Physician Data Query (PDQ) Terminology</w:t>
      </w:r>
      <w:r>
        <w:br/>
        <w:t xml:space="preserve"> http://purl.bioontology.org/ontology/PDQ/CDR0000574168</w:t>
      </w:r>
    </w:p>
    <w:p w14:paraId="0C9428A3" w14:textId="77777777" w:rsidR="00347825" w:rsidRDefault="00347825" w:rsidP="00347825">
      <w:r>
        <w:t xml:space="preserve">  • Source: Read Clinical Terminology Version 2 (RCTV2) http://purl.bioontology.org/ontology/RCTV2/8BF5.00</w:t>
      </w:r>
    </w:p>
    <w:p w14:paraId="2AE79B81" w14:textId="77777777" w:rsidR="00347825" w:rsidRDefault="00347825" w:rsidP="00347825">
      <w:r>
        <w:t>Synonyms:</w:t>
      </w:r>
    </w:p>
    <w:p w14:paraId="124576BD" w14:textId="77777777" w:rsidR="00347825" w:rsidRDefault="00347825" w:rsidP="00347825">
      <w:r>
        <w:t xml:space="preserve">  • Reiki</w:t>
      </w:r>
    </w:p>
    <w:p w14:paraId="0DE8E018" w14:textId="77777777" w:rsidR="00347825" w:rsidRDefault="00347825" w:rsidP="00347825">
      <w:pPr>
        <w:pStyle w:val="Heading7"/>
      </w:pPr>
      <w:bookmarkStart w:id="577" w:name="1.2.8.1.2.1.1_Japanese_Reiki"/>
      <w:bookmarkStart w:id="578" w:name="_Toc210656845"/>
      <w:r>
        <w:t xml:space="preserve">1.2.8.1.2.1.1 </w:t>
      </w:r>
      <w:proofErr w:type="spellStart"/>
      <w:r>
        <w:t>Japanese_Reiki</w:t>
      </w:r>
      <w:bookmarkEnd w:id="577"/>
      <w:bookmarkEnd w:id="578"/>
      <w:proofErr w:type="spellEnd"/>
    </w:p>
    <w:p w14:paraId="39E9AB5F" w14:textId="77777777" w:rsidR="00347825" w:rsidRDefault="00347825" w:rsidP="00347825">
      <w:r>
        <w:t>Definition:</w:t>
      </w:r>
    </w:p>
    <w:p w14:paraId="54602D42" w14:textId="77777777" w:rsidR="00347825" w:rsidRDefault="00347825" w:rsidP="00347825">
      <w:r>
        <w:lastRenderedPageBreak/>
        <w:t xml:space="preserve">  • N/A</w:t>
      </w:r>
    </w:p>
    <w:p w14:paraId="08B51D57" w14:textId="77777777" w:rsidR="00347825" w:rsidRDefault="00347825" w:rsidP="00347825">
      <w:r>
        <w:t>Provenance:</w:t>
      </w:r>
    </w:p>
    <w:p w14:paraId="27333659" w14:textId="77777777" w:rsidR="00347825" w:rsidRDefault="00347825" w:rsidP="00347825">
      <w:r>
        <w:t xml:space="preserve">  • Source: </w:t>
      </w:r>
      <w:proofErr w:type="spellStart"/>
      <w:r>
        <w:t>CIHLex</w:t>
      </w:r>
      <w:proofErr w:type="spellEnd"/>
    </w:p>
    <w:p w14:paraId="72B8C075" w14:textId="77777777" w:rsidR="00347825" w:rsidRDefault="00347825" w:rsidP="00347825">
      <w:r>
        <w:t xml:space="preserve">  • Source: Natural Medicine</w:t>
      </w:r>
    </w:p>
    <w:p w14:paraId="34BC3753" w14:textId="77777777" w:rsidR="00347825" w:rsidRDefault="00347825" w:rsidP="00347825">
      <w:r>
        <w:t>Synonyms:</w:t>
      </w:r>
    </w:p>
    <w:p w14:paraId="33A33781" w14:textId="77777777" w:rsidR="00347825" w:rsidRDefault="00347825" w:rsidP="00347825">
      <w:r>
        <w:t xml:space="preserve">  • N/A</w:t>
      </w:r>
    </w:p>
    <w:p w14:paraId="17952D3A" w14:textId="77777777" w:rsidR="00347825" w:rsidRDefault="00347825" w:rsidP="00347825">
      <w:pPr>
        <w:pStyle w:val="Heading7"/>
      </w:pPr>
      <w:bookmarkStart w:id="579" w:name="1.2.8.1.2.1.2_Buddhist_Reiki"/>
      <w:bookmarkStart w:id="580" w:name="_Toc210656846"/>
      <w:r>
        <w:t xml:space="preserve">1.2.8.1.2.1.2 </w:t>
      </w:r>
      <w:proofErr w:type="spellStart"/>
      <w:r>
        <w:t>Buddhist_Reiki</w:t>
      </w:r>
      <w:bookmarkEnd w:id="579"/>
      <w:bookmarkEnd w:id="580"/>
      <w:proofErr w:type="spellEnd"/>
    </w:p>
    <w:p w14:paraId="50F4C9FC" w14:textId="77777777" w:rsidR="00347825" w:rsidRDefault="00347825" w:rsidP="00347825">
      <w:r>
        <w:t>Definition:</w:t>
      </w:r>
    </w:p>
    <w:p w14:paraId="59F5A010" w14:textId="77777777" w:rsidR="00347825" w:rsidRDefault="00347825" w:rsidP="00347825">
      <w:r>
        <w:t xml:space="preserve">  • N/A</w:t>
      </w:r>
    </w:p>
    <w:p w14:paraId="3F0A65A5" w14:textId="77777777" w:rsidR="00347825" w:rsidRDefault="00347825" w:rsidP="00347825">
      <w:r>
        <w:t>Provenance:</w:t>
      </w:r>
    </w:p>
    <w:p w14:paraId="0CEA50FF" w14:textId="77777777" w:rsidR="00347825" w:rsidRDefault="00347825" w:rsidP="00347825">
      <w:r>
        <w:t xml:space="preserve">  • Source: </w:t>
      </w:r>
      <w:proofErr w:type="spellStart"/>
      <w:r>
        <w:t>CIHLex</w:t>
      </w:r>
      <w:proofErr w:type="spellEnd"/>
    </w:p>
    <w:p w14:paraId="14320940" w14:textId="77777777" w:rsidR="00347825" w:rsidRDefault="00347825" w:rsidP="00347825">
      <w:r>
        <w:t xml:space="preserve">  • Source: Natural Medicine</w:t>
      </w:r>
    </w:p>
    <w:p w14:paraId="5E99A215" w14:textId="77777777" w:rsidR="00347825" w:rsidRDefault="00347825" w:rsidP="00347825">
      <w:r>
        <w:t>Synonyms:</w:t>
      </w:r>
    </w:p>
    <w:p w14:paraId="46EBE48F" w14:textId="77777777" w:rsidR="00347825" w:rsidRDefault="00347825" w:rsidP="00347825">
      <w:r>
        <w:t xml:space="preserve">  • N/A</w:t>
      </w:r>
    </w:p>
    <w:p w14:paraId="62AC0F20" w14:textId="77777777" w:rsidR="00347825" w:rsidRDefault="00347825" w:rsidP="00347825">
      <w:pPr>
        <w:pStyle w:val="Heading6"/>
      </w:pPr>
      <w:bookmarkStart w:id="581" w:name="1.2.8.1.2.2_Therapeutic_Touch"/>
      <w:bookmarkStart w:id="582" w:name="_Toc210656847"/>
      <w:r>
        <w:t xml:space="preserve">1.2.8.1.2.2 </w:t>
      </w:r>
      <w:proofErr w:type="spellStart"/>
      <w:r>
        <w:t>Therapeutic_Touch</w:t>
      </w:r>
      <w:bookmarkEnd w:id="581"/>
      <w:bookmarkEnd w:id="582"/>
      <w:proofErr w:type="spellEnd"/>
    </w:p>
    <w:p w14:paraId="7DCD1BE8" w14:textId="77777777" w:rsidR="00347825" w:rsidRDefault="00347825" w:rsidP="00347825">
      <w:r>
        <w:t>Definition:</w:t>
      </w:r>
    </w:p>
    <w:p w14:paraId="40B498F4" w14:textId="77777777" w:rsidR="00347825" w:rsidRDefault="00347825" w:rsidP="00347825">
      <w:r>
        <w:t xml:space="preserve">  • [Source: Medical Subject Headings (</w:t>
      </w:r>
      <w:proofErr w:type="spellStart"/>
      <w:r>
        <w:t>MeSH</w:t>
      </w:r>
      <w:proofErr w:type="spellEnd"/>
      <w:r>
        <w:t>)] Placing of the hands of the healer upon the person to be cured with the intent of spiritual energetic healing.</w:t>
      </w:r>
    </w:p>
    <w:p w14:paraId="6B5CA447" w14:textId="77777777" w:rsidR="00347825" w:rsidRDefault="00347825" w:rsidP="00347825">
      <w:r>
        <w:t>Provenance:</w:t>
      </w:r>
    </w:p>
    <w:p w14:paraId="5C171740" w14:textId="77777777" w:rsidR="00347825" w:rsidRDefault="00347825" w:rsidP="00347825">
      <w:r>
        <w:t xml:space="preserve">  • Source: Medical Subject Headings (</w:t>
      </w:r>
      <w:proofErr w:type="spellStart"/>
      <w:r>
        <w:t>MeSH</w:t>
      </w:r>
      <w:proofErr w:type="spellEnd"/>
      <w:r>
        <w:t>)</w:t>
      </w:r>
      <w:r>
        <w:br/>
        <w:t xml:space="preserve"> http://purl.bioontology.org/ontology/MESH/D019124</w:t>
      </w:r>
    </w:p>
    <w:p w14:paraId="7CE3DBF8" w14:textId="77777777" w:rsidR="00347825" w:rsidRDefault="00347825" w:rsidP="00347825">
      <w:r>
        <w:t xml:space="preserve">  • Source: Physician Data Query (PDQ) Terminology</w:t>
      </w:r>
      <w:r>
        <w:br/>
        <w:t xml:space="preserve"> http://purl.bioontology.org/ontology/PDQ/CDR0000470290</w:t>
      </w:r>
    </w:p>
    <w:p w14:paraId="4C7AC49C" w14:textId="77777777" w:rsidR="00347825" w:rsidRDefault="00347825" w:rsidP="00347825">
      <w:r>
        <w:t>Synonyms:</w:t>
      </w:r>
    </w:p>
    <w:p w14:paraId="1CD576E8" w14:textId="77777777" w:rsidR="00347825" w:rsidRDefault="00347825" w:rsidP="00347825">
      <w:r>
        <w:t xml:space="preserve">  • Laying-on-of-Hands</w:t>
      </w:r>
    </w:p>
    <w:p w14:paraId="443F5AC7" w14:textId="77777777" w:rsidR="00347825" w:rsidRDefault="00347825" w:rsidP="00347825">
      <w:pPr>
        <w:pStyle w:val="Heading6"/>
      </w:pPr>
      <w:bookmarkStart w:id="583" w:name="1.2.8.1.2.3_Healing_Touch"/>
      <w:bookmarkStart w:id="584" w:name="_Toc210656848"/>
      <w:r>
        <w:t xml:space="preserve">1.2.8.1.2.3 </w:t>
      </w:r>
      <w:proofErr w:type="spellStart"/>
      <w:r>
        <w:t>Healing_Touch</w:t>
      </w:r>
      <w:bookmarkEnd w:id="583"/>
      <w:bookmarkEnd w:id="584"/>
      <w:proofErr w:type="spellEnd"/>
    </w:p>
    <w:p w14:paraId="4D8A5C7C" w14:textId="77777777" w:rsidR="00347825" w:rsidRDefault="00347825" w:rsidP="00347825">
      <w:r>
        <w:t>Definition:</w:t>
      </w:r>
    </w:p>
    <w:p w14:paraId="500AD2DE" w14:textId="77777777" w:rsidR="00347825" w:rsidRDefault="00347825" w:rsidP="00347825">
      <w:r>
        <w:t xml:space="preserve">  • N/A</w:t>
      </w:r>
    </w:p>
    <w:p w14:paraId="4A4875F9" w14:textId="77777777" w:rsidR="00347825" w:rsidRDefault="00347825" w:rsidP="00347825">
      <w:r>
        <w:lastRenderedPageBreak/>
        <w:t>Provenance:</w:t>
      </w:r>
    </w:p>
    <w:p w14:paraId="58E2BDCD" w14:textId="77777777" w:rsidR="00347825" w:rsidRDefault="00347825" w:rsidP="00347825">
      <w:r>
        <w:t xml:space="preserve">  • Source: </w:t>
      </w:r>
      <w:proofErr w:type="spellStart"/>
      <w:r>
        <w:t>CIHLex</w:t>
      </w:r>
      <w:proofErr w:type="spellEnd"/>
    </w:p>
    <w:p w14:paraId="0D985457" w14:textId="77777777" w:rsidR="00347825" w:rsidRDefault="00347825" w:rsidP="00347825">
      <w:r>
        <w:t xml:space="preserve">  • Source: NCCIH</w:t>
      </w:r>
    </w:p>
    <w:p w14:paraId="27E8528B" w14:textId="77777777" w:rsidR="00347825" w:rsidRDefault="00347825" w:rsidP="00347825">
      <w:r>
        <w:t xml:space="preserve">  • [Source: Natural Medicines] </w:t>
      </w:r>
      <w:r>
        <w:br/>
        <w:t xml:space="preserve"> https://naturalmedicines.therapeuticresearch.com/databases/health-wellness/professional.aspx?productid=1448</w:t>
      </w:r>
    </w:p>
    <w:p w14:paraId="16B3562C" w14:textId="77777777" w:rsidR="00347825" w:rsidRDefault="00347825" w:rsidP="00347825">
      <w:r>
        <w:t>Synonyms:</w:t>
      </w:r>
    </w:p>
    <w:p w14:paraId="78FD87E2" w14:textId="77777777" w:rsidR="00347825" w:rsidRDefault="00347825" w:rsidP="00347825">
      <w:r>
        <w:t xml:space="preserve">  • N/A</w:t>
      </w:r>
    </w:p>
    <w:p w14:paraId="3152E842" w14:textId="77777777" w:rsidR="00347825" w:rsidRDefault="00347825" w:rsidP="00347825">
      <w:pPr>
        <w:pStyle w:val="Heading6"/>
      </w:pPr>
      <w:bookmarkStart w:id="585" w:name="1.2.8.1.2.4_Zero_Balancing"/>
      <w:bookmarkStart w:id="586" w:name="_Toc210656849"/>
      <w:r>
        <w:t xml:space="preserve">1.2.8.1.2.4 </w:t>
      </w:r>
      <w:proofErr w:type="spellStart"/>
      <w:r>
        <w:t>Zero_Balancing</w:t>
      </w:r>
      <w:bookmarkEnd w:id="585"/>
      <w:bookmarkEnd w:id="586"/>
      <w:proofErr w:type="spellEnd"/>
    </w:p>
    <w:p w14:paraId="54A4E8E4" w14:textId="77777777" w:rsidR="00347825" w:rsidRDefault="00347825" w:rsidP="00347825">
      <w:r>
        <w:t>Definition:</w:t>
      </w:r>
    </w:p>
    <w:p w14:paraId="55876684" w14:textId="77777777" w:rsidR="00347825" w:rsidRDefault="00347825" w:rsidP="00347825">
      <w:r>
        <w:t xml:space="preserve">  • [Source: Natural Medicines] Zero balancing is a type of bodywork that originated in the 1970s from an osteopath, medical doctor, and acupuncturist named Frederick Fritz Smith. Zero balancing is said to be different from other types of bodywork because it is designed to focus on both body structure and energy flow at the same time. Zero balancing incorporates both Eastern and Western approaches to integrate and balance "body energy," or life force, with the body's physical structure. Smith claims that his methods and theories are rooted in modern physics and firm scientific data.</w:t>
      </w:r>
    </w:p>
    <w:p w14:paraId="4674C12D" w14:textId="77777777" w:rsidR="00347825" w:rsidRDefault="00347825" w:rsidP="00347825">
      <w:r>
        <w:t>Provenance:</w:t>
      </w:r>
    </w:p>
    <w:p w14:paraId="0823B26B" w14:textId="77777777" w:rsidR="00347825" w:rsidRDefault="00347825" w:rsidP="00347825">
      <w:r>
        <w:t xml:space="preserve">  • Source: </w:t>
      </w:r>
      <w:proofErr w:type="spellStart"/>
      <w:r>
        <w:t>CIHLex</w:t>
      </w:r>
      <w:proofErr w:type="spellEnd"/>
    </w:p>
    <w:p w14:paraId="5C8068E5" w14:textId="77777777" w:rsidR="00347825" w:rsidRDefault="00347825" w:rsidP="00347825">
      <w:r>
        <w:t xml:space="preserve">  • [Source: Natural </w:t>
      </w:r>
      <w:proofErr w:type="gramStart"/>
      <w:r>
        <w:t>Medicines]  https://naturalmedicines.therapeuticresearch.com/databases/health-wellness/professional.aspx?productid=1421</w:t>
      </w:r>
      <w:proofErr w:type="gramEnd"/>
    </w:p>
    <w:p w14:paraId="4544F19B" w14:textId="77777777" w:rsidR="00347825" w:rsidRDefault="00347825" w:rsidP="00347825">
      <w:r>
        <w:t>Synonyms:</w:t>
      </w:r>
    </w:p>
    <w:p w14:paraId="00F5AE0A" w14:textId="77777777" w:rsidR="00347825" w:rsidRDefault="00347825" w:rsidP="00347825">
      <w:r>
        <w:t xml:space="preserve">  • Core Zero Balancing</w:t>
      </w:r>
    </w:p>
    <w:p w14:paraId="6C226A3B" w14:textId="77777777" w:rsidR="00347825" w:rsidRDefault="00347825" w:rsidP="00347825">
      <w:pPr>
        <w:pStyle w:val="Heading6"/>
      </w:pPr>
      <w:bookmarkStart w:id="587" w:name="1.2.8.1.2.5_Polarity_Therapy"/>
      <w:bookmarkStart w:id="588" w:name="_Toc210656850"/>
      <w:r>
        <w:t xml:space="preserve">1.2.8.1.2.5 </w:t>
      </w:r>
      <w:proofErr w:type="spellStart"/>
      <w:r>
        <w:t>Polarity_Therapy</w:t>
      </w:r>
      <w:bookmarkEnd w:id="587"/>
      <w:bookmarkEnd w:id="588"/>
      <w:proofErr w:type="spellEnd"/>
    </w:p>
    <w:p w14:paraId="7F5246E7" w14:textId="77777777" w:rsidR="00347825" w:rsidRDefault="00347825" w:rsidP="00347825">
      <w:r>
        <w:t>Definition:</w:t>
      </w:r>
    </w:p>
    <w:p w14:paraId="1276FFD6" w14:textId="77777777" w:rsidR="00347825" w:rsidRDefault="00347825" w:rsidP="00347825">
      <w:r>
        <w:t xml:space="preserve">  • [Source: Natural </w:t>
      </w:r>
      <w:proofErr w:type="gramStart"/>
      <w:r>
        <w:t>Medicines ]</w:t>
      </w:r>
      <w:proofErr w:type="gramEnd"/>
      <w:r>
        <w:t xml:space="preserve"> Polarity therapy, a form of energy medicine, uses several techniques to manipulate energy flow and energy balance in the body. The most common technique involves touch or physical manipulation of patient-specific trigger points. Additional techniques might sometimes include movement and exercise, nutritional changes, counseling, and other methods.</w:t>
      </w:r>
    </w:p>
    <w:p w14:paraId="7A416837" w14:textId="77777777" w:rsidR="00347825" w:rsidRDefault="00347825" w:rsidP="00347825">
      <w:r>
        <w:t>Provenance:</w:t>
      </w:r>
    </w:p>
    <w:p w14:paraId="3A47FE04" w14:textId="77777777" w:rsidR="00347825" w:rsidRDefault="00347825" w:rsidP="00347825">
      <w:r>
        <w:lastRenderedPageBreak/>
        <w:t xml:space="preserve">  • Source: </w:t>
      </w:r>
      <w:proofErr w:type="spellStart"/>
      <w:r>
        <w:t>CIHLex</w:t>
      </w:r>
      <w:proofErr w:type="spellEnd"/>
    </w:p>
    <w:p w14:paraId="76E8B8FD" w14:textId="77777777" w:rsidR="00347825" w:rsidRDefault="00347825" w:rsidP="00347825">
      <w:r>
        <w:t xml:space="preserve">  • Source: Natural Medicine</w:t>
      </w:r>
    </w:p>
    <w:p w14:paraId="590DC46F" w14:textId="77777777" w:rsidR="00347825" w:rsidRDefault="00347825" w:rsidP="00347825">
      <w:r>
        <w:t>Synonyms:</w:t>
      </w:r>
    </w:p>
    <w:p w14:paraId="0035C05A" w14:textId="77777777" w:rsidR="00347825" w:rsidRDefault="00347825" w:rsidP="00347825">
      <w:r>
        <w:t xml:space="preserve">  • N/A</w:t>
      </w:r>
    </w:p>
    <w:p w14:paraId="2920F0FF" w14:textId="77777777" w:rsidR="00347825" w:rsidRDefault="00347825" w:rsidP="00347825">
      <w:pPr>
        <w:pStyle w:val="Heading5"/>
      </w:pPr>
      <w:bookmarkStart w:id="589" w:name="1.2.8.1.3_Qigong_Therapy"/>
      <w:bookmarkStart w:id="590" w:name="_Toc210656851"/>
      <w:r>
        <w:t xml:space="preserve">1.2.8.1.3 </w:t>
      </w:r>
      <w:proofErr w:type="spellStart"/>
      <w:r>
        <w:t>Qigong_Therapy</w:t>
      </w:r>
      <w:bookmarkEnd w:id="589"/>
      <w:bookmarkEnd w:id="590"/>
      <w:proofErr w:type="spellEnd"/>
    </w:p>
    <w:p w14:paraId="6FCA383C" w14:textId="77777777" w:rsidR="00347825" w:rsidRDefault="00347825" w:rsidP="00347825">
      <w:r>
        <w:t>Definition:</w:t>
      </w:r>
    </w:p>
    <w:p w14:paraId="3BDC369B" w14:textId="77777777" w:rsidR="00347825" w:rsidRDefault="00347825" w:rsidP="00347825">
      <w:r>
        <w:t xml:space="preserve">  • [Source: Medical Subject Headings (</w:t>
      </w:r>
      <w:proofErr w:type="spellStart"/>
      <w:r>
        <w:t>MeSH</w:t>
      </w:r>
      <w:proofErr w:type="spellEnd"/>
      <w:r>
        <w:t>)] An ancient Chinese system of postures, exercises, breathing techniques, and meditations designed to improve and enhance the body's QI.</w:t>
      </w:r>
    </w:p>
    <w:p w14:paraId="0A27A5DD" w14:textId="77777777" w:rsidR="00347825" w:rsidRDefault="00347825" w:rsidP="00347825">
      <w:r>
        <w:t xml:space="preserve">  • [Source: National Center for Complementary and Integrative Health (NCCIH)] Qigong, pronounced “chi gong,” was developed in China thousands of years ago as part of traditional Chinese medicine. It involves using exercises to optimize energy within the body, mind, and spirit, with the goal of improving and maintaining health and well-being. Qigong has both psychological and physical components and involves the regulation of the mind, breath, and body’s movement and posture.</w:t>
      </w:r>
    </w:p>
    <w:p w14:paraId="2E12C2B0" w14:textId="77777777" w:rsidR="00347825" w:rsidRDefault="00347825" w:rsidP="00347825">
      <w:r>
        <w:t>Provenance:</w:t>
      </w:r>
    </w:p>
    <w:p w14:paraId="20C3A4A5" w14:textId="77777777" w:rsidR="00347825" w:rsidRDefault="00347825" w:rsidP="00347825">
      <w:r>
        <w:t xml:space="preserve">  • Source: </w:t>
      </w:r>
      <w:proofErr w:type="spellStart"/>
      <w:r>
        <w:t>CIHLex</w:t>
      </w:r>
      <w:proofErr w:type="spellEnd"/>
    </w:p>
    <w:p w14:paraId="0C900518" w14:textId="77777777" w:rsidR="00347825" w:rsidRDefault="00347825" w:rsidP="00347825">
      <w:r>
        <w:t xml:space="preserve">  • Source: Medical Subject Headings (</w:t>
      </w:r>
      <w:proofErr w:type="spellStart"/>
      <w:r>
        <w:t>MeSH</w:t>
      </w:r>
      <w:proofErr w:type="spellEnd"/>
      <w:r>
        <w:t>)</w:t>
      </w:r>
      <w:r>
        <w:br/>
        <w:t xml:space="preserve"> http://purl.bioontology.org/ontology/MESH/D064906</w:t>
      </w:r>
    </w:p>
    <w:p w14:paraId="0C201136" w14:textId="77777777" w:rsidR="00347825" w:rsidRDefault="00347825" w:rsidP="00347825">
      <w:r>
        <w:t xml:space="preserve">  • Source: National Center for Complementary and Integrative Health (NCCIH)</w:t>
      </w:r>
      <w:r>
        <w:br/>
        <w:t xml:space="preserve"> https://www.nccih.nih.gov/health/qigong-what-you-need-to-know</w:t>
      </w:r>
    </w:p>
    <w:p w14:paraId="4540ED87" w14:textId="77777777" w:rsidR="00347825" w:rsidRDefault="00347825" w:rsidP="00347825">
      <w:r>
        <w:t>Synonyms:</w:t>
      </w:r>
    </w:p>
    <w:p w14:paraId="66E534A0" w14:textId="77777777" w:rsidR="00347825" w:rsidRDefault="00347825" w:rsidP="00347825">
      <w:r>
        <w:t xml:space="preserve">  • Ch'i Kung</w:t>
      </w:r>
    </w:p>
    <w:p w14:paraId="0220BD23" w14:textId="77777777" w:rsidR="00347825" w:rsidRDefault="00347825" w:rsidP="00347825">
      <w:r>
        <w:t xml:space="preserve">  • Chi Kung</w:t>
      </w:r>
    </w:p>
    <w:p w14:paraId="3D04A77B" w14:textId="77777777" w:rsidR="00347825" w:rsidRDefault="00347825" w:rsidP="00347825">
      <w:r>
        <w:t xml:space="preserve">  • Qi Gong</w:t>
      </w:r>
    </w:p>
    <w:p w14:paraId="7699E343" w14:textId="77777777" w:rsidR="00347825" w:rsidRDefault="00347825" w:rsidP="00347825">
      <w:r>
        <w:t xml:space="preserve">  • Qi Gong Therapy</w:t>
      </w:r>
    </w:p>
    <w:p w14:paraId="08B0806C" w14:textId="77777777" w:rsidR="00347825" w:rsidRDefault="00347825" w:rsidP="00347825">
      <w:r>
        <w:t xml:space="preserve">  • Qigong</w:t>
      </w:r>
    </w:p>
    <w:p w14:paraId="763B651B" w14:textId="77777777" w:rsidR="00347825" w:rsidRDefault="00347825" w:rsidP="00347825">
      <w:pPr>
        <w:pStyle w:val="Heading6"/>
      </w:pPr>
      <w:bookmarkStart w:id="591" w:name="1.2.8.1.3.1_Hua_Gong"/>
      <w:bookmarkStart w:id="592" w:name="_Toc210656852"/>
      <w:r>
        <w:t xml:space="preserve">1.2.8.1.3.1 </w:t>
      </w:r>
      <w:proofErr w:type="spellStart"/>
      <w:r>
        <w:t>Hua_Gong</w:t>
      </w:r>
      <w:bookmarkEnd w:id="591"/>
      <w:bookmarkEnd w:id="592"/>
      <w:proofErr w:type="spellEnd"/>
    </w:p>
    <w:p w14:paraId="5FA2ADA6" w14:textId="77777777" w:rsidR="00347825" w:rsidRDefault="00347825" w:rsidP="00347825">
      <w:r>
        <w:t>Definition:</w:t>
      </w:r>
    </w:p>
    <w:p w14:paraId="7EECA86B" w14:textId="77777777" w:rsidR="00347825" w:rsidRDefault="00347825" w:rsidP="00347825">
      <w:r>
        <w:t xml:space="preserve">  • N/A</w:t>
      </w:r>
    </w:p>
    <w:p w14:paraId="58061F62" w14:textId="77777777" w:rsidR="00347825" w:rsidRDefault="00347825" w:rsidP="00347825">
      <w:r>
        <w:lastRenderedPageBreak/>
        <w:t>Provenance:</w:t>
      </w:r>
    </w:p>
    <w:p w14:paraId="7DEEDF05" w14:textId="77777777" w:rsidR="00347825" w:rsidRDefault="00347825" w:rsidP="00347825">
      <w:r>
        <w:t xml:space="preserve">  • Source: </w:t>
      </w:r>
      <w:proofErr w:type="spellStart"/>
      <w:r>
        <w:t>CIHLex</w:t>
      </w:r>
      <w:proofErr w:type="spellEnd"/>
    </w:p>
    <w:p w14:paraId="4FEEBCA6" w14:textId="77777777" w:rsidR="00347825" w:rsidRDefault="00347825" w:rsidP="00347825">
      <w:r>
        <w:t xml:space="preserve">  • Source: Natural Medicine</w:t>
      </w:r>
    </w:p>
    <w:p w14:paraId="14C813A2" w14:textId="77777777" w:rsidR="00347825" w:rsidRDefault="00347825" w:rsidP="00347825">
      <w:r>
        <w:t>Synonyms:</w:t>
      </w:r>
    </w:p>
    <w:p w14:paraId="5AA5F3D5" w14:textId="77777777" w:rsidR="00347825" w:rsidRDefault="00347825" w:rsidP="00347825">
      <w:r>
        <w:t xml:space="preserve">  • N/A</w:t>
      </w:r>
    </w:p>
    <w:p w14:paraId="2B88253F" w14:textId="77777777" w:rsidR="00347825" w:rsidRDefault="00347825" w:rsidP="00347825">
      <w:pPr>
        <w:pStyle w:val="Heading6"/>
      </w:pPr>
      <w:bookmarkStart w:id="593" w:name="1.2.8.1.3.2_Medical_Qigong"/>
      <w:bookmarkStart w:id="594" w:name="_Toc210656853"/>
      <w:r>
        <w:t xml:space="preserve">1.2.8.1.3.2 </w:t>
      </w:r>
      <w:proofErr w:type="spellStart"/>
      <w:r>
        <w:t>Medical_Qigong</w:t>
      </w:r>
      <w:bookmarkEnd w:id="593"/>
      <w:bookmarkEnd w:id="594"/>
      <w:proofErr w:type="spellEnd"/>
    </w:p>
    <w:p w14:paraId="2109A6D3" w14:textId="77777777" w:rsidR="00347825" w:rsidRDefault="00347825" w:rsidP="00347825">
      <w:r>
        <w:t>Definition:</w:t>
      </w:r>
    </w:p>
    <w:p w14:paraId="0A51A454" w14:textId="77777777" w:rsidR="00347825" w:rsidRDefault="00347825" w:rsidP="00347825">
      <w:r>
        <w:t xml:space="preserve">  • N/A</w:t>
      </w:r>
    </w:p>
    <w:p w14:paraId="7919DC6A" w14:textId="77777777" w:rsidR="00347825" w:rsidRDefault="00347825" w:rsidP="00347825">
      <w:r>
        <w:t>Provenance:</w:t>
      </w:r>
    </w:p>
    <w:p w14:paraId="7029CDA9" w14:textId="77777777" w:rsidR="00347825" w:rsidRDefault="00347825" w:rsidP="00347825">
      <w:r>
        <w:t xml:space="preserve">  • Source: </w:t>
      </w:r>
      <w:proofErr w:type="spellStart"/>
      <w:r>
        <w:t>CIHLex</w:t>
      </w:r>
      <w:proofErr w:type="spellEnd"/>
    </w:p>
    <w:p w14:paraId="0EC3AFAE" w14:textId="77777777" w:rsidR="00347825" w:rsidRDefault="00347825" w:rsidP="00347825">
      <w:r>
        <w:t xml:space="preserve">  • Source: Natural Medicine</w:t>
      </w:r>
    </w:p>
    <w:p w14:paraId="04374D41" w14:textId="77777777" w:rsidR="00347825" w:rsidRDefault="00347825" w:rsidP="00347825">
      <w:r>
        <w:t>Synonyms:</w:t>
      </w:r>
    </w:p>
    <w:p w14:paraId="589B5C14" w14:textId="77777777" w:rsidR="00347825" w:rsidRDefault="00347825" w:rsidP="00347825">
      <w:r>
        <w:t xml:space="preserve">  • N/A</w:t>
      </w:r>
    </w:p>
    <w:p w14:paraId="5B283E36" w14:textId="77777777" w:rsidR="00347825" w:rsidRDefault="00347825" w:rsidP="00347825">
      <w:pPr>
        <w:pStyle w:val="Heading7"/>
      </w:pPr>
      <w:bookmarkStart w:id="595" w:name="1.2.8.1.3.2.1_External_Qi_Gong_Therapy"/>
      <w:bookmarkStart w:id="596" w:name="_Toc210656854"/>
      <w:r>
        <w:t xml:space="preserve">1.2.8.1.3.2.1 </w:t>
      </w:r>
      <w:proofErr w:type="spellStart"/>
      <w:r>
        <w:t>External_Qi_Gong_Therapy</w:t>
      </w:r>
      <w:bookmarkEnd w:id="595"/>
      <w:bookmarkEnd w:id="596"/>
      <w:proofErr w:type="spellEnd"/>
    </w:p>
    <w:p w14:paraId="31E77A61" w14:textId="77777777" w:rsidR="00347825" w:rsidRDefault="00347825" w:rsidP="00347825">
      <w:r>
        <w:t>Definition:</w:t>
      </w:r>
    </w:p>
    <w:p w14:paraId="184EB023" w14:textId="77777777" w:rsidR="00347825" w:rsidRDefault="00347825" w:rsidP="00347825">
      <w:r>
        <w:t xml:space="preserve">  • N/A</w:t>
      </w:r>
    </w:p>
    <w:p w14:paraId="1DC7DA7A" w14:textId="77777777" w:rsidR="00347825" w:rsidRDefault="00347825" w:rsidP="00347825">
      <w:r>
        <w:t>Provenance:</w:t>
      </w:r>
    </w:p>
    <w:p w14:paraId="171530CC" w14:textId="77777777" w:rsidR="00347825" w:rsidRDefault="00347825" w:rsidP="00347825">
      <w:r>
        <w:t xml:space="preserve">  • Source: </w:t>
      </w:r>
      <w:proofErr w:type="spellStart"/>
      <w:r>
        <w:t>CIHLex</w:t>
      </w:r>
      <w:proofErr w:type="spellEnd"/>
    </w:p>
    <w:p w14:paraId="22FDB79C" w14:textId="77777777" w:rsidR="00347825" w:rsidRDefault="00347825" w:rsidP="00347825">
      <w:r>
        <w:t xml:space="preserve">  • Source: Natural Medicine</w:t>
      </w:r>
    </w:p>
    <w:p w14:paraId="7A79A9AB" w14:textId="77777777" w:rsidR="00347825" w:rsidRDefault="00347825" w:rsidP="00347825">
      <w:r>
        <w:t>Synonyms:</w:t>
      </w:r>
    </w:p>
    <w:p w14:paraId="286F08B2" w14:textId="77777777" w:rsidR="00347825" w:rsidRDefault="00347825" w:rsidP="00347825">
      <w:r>
        <w:t xml:space="preserve">  • N/A</w:t>
      </w:r>
    </w:p>
    <w:p w14:paraId="46AD6D01" w14:textId="77777777" w:rsidR="00347825" w:rsidRDefault="00347825" w:rsidP="00347825">
      <w:pPr>
        <w:pStyle w:val="Heading7"/>
      </w:pPr>
      <w:bookmarkStart w:id="597" w:name="1.2.8.1.3.2.2_Dongeui_Qigong"/>
      <w:bookmarkStart w:id="598" w:name="_Toc210656855"/>
      <w:r>
        <w:t xml:space="preserve">1.2.8.1.3.2.2 </w:t>
      </w:r>
      <w:proofErr w:type="spellStart"/>
      <w:r>
        <w:t>Dongeui_Qigong</w:t>
      </w:r>
      <w:bookmarkEnd w:id="597"/>
      <w:bookmarkEnd w:id="598"/>
      <w:proofErr w:type="spellEnd"/>
    </w:p>
    <w:p w14:paraId="063B9F20" w14:textId="77777777" w:rsidR="00347825" w:rsidRDefault="00347825" w:rsidP="00347825">
      <w:r>
        <w:t>Definition:</w:t>
      </w:r>
    </w:p>
    <w:p w14:paraId="38544759" w14:textId="77777777" w:rsidR="00347825" w:rsidRDefault="00347825" w:rsidP="00347825">
      <w:r>
        <w:t xml:space="preserve">  • N/A</w:t>
      </w:r>
    </w:p>
    <w:p w14:paraId="1441E811" w14:textId="77777777" w:rsidR="00347825" w:rsidRDefault="00347825" w:rsidP="00347825">
      <w:r>
        <w:t>Provenance:</w:t>
      </w:r>
    </w:p>
    <w:p w14:paraId="3F7099A2" w14:textId="77777777" w:rsidR="00347825" w:rsidRDefault="00347825" w:rsidP="00347825">
      <w:r>
        <w:t xml:space="preserve">  • Source: </w:t>
      </w:r>
      <w:proofErr w:type="spellStart"/>
      <w:r>
        <w:t>CIHLex</w:t>
      </w:r>
      <w:proofErr w:type="spellEnd"/>
    </w:p>
    <w:p w14:paraId="5DC2C44D" w14:textId="77777777" w:rsidR="00347825" w:rsidRDefault="00347825" w:rsidP="00347825">
      <w:r>
        <w:t xml:space="preserve">  • Source: Natural Medicine</w:t>
      </w:r>
    </w:p>
    <w:p w14:paraId="13F19FC2" w14:textId="77777777" w:rsidR="00347825" w:rsidRDefault="00347825" w:rsidP="00347825">
      <w:r>
        <w:lastRenderedPageBreak/>
        <w:t>Synonyms:</w:t>
      </w:r>
    </w:p>
    <w:p w14:paraId="378A8A87" w14:textId="77777777" w:rsidR="00347825" w:rsidRDefault="00347825" w:rsidP="00347825">
      <w:r>
        <w:t xml:space="preserve">  • N/A</w:t>
      </w:r>
    </w:p>
    <w:p w14:paraId="58F12798" w14:textId="77777777" w:rsidR="00347825" w:rsidRDefault="00347825" w:rsidP="00347825">
      <w:pPr>
        <w:pStyle w:val="Heading7"/>
      </w:pPr>
      <w:bookmarkStart w:id="599" w:name="1.2.8.1.3.2.3_Guolin_Qigong"/>
      <w:bookmarkStart w:id="600" w:name="_Toc210656856"/>
      <w:r>
        <w:t xml:space="preserve">1.2.8.1.3.2.3 </w:t>
      </w:r>
      <w:proofErr w:type="spellStart"/>
      <w:r>
        <w:t>Guolin_Qigong</w:t>
      </w:r>
      <w:bookmarkEnd w:id="599"/>
      <w:bookmarkEnd w:id="600"/>
      <w:proofErr w:type="spellEnd"/>
    </w:p>
    <w:p w14:paraId="3688E828" w14:textId="77777777" w:rsidR="00347825" w:rsidRDefault="00347825" w:rsidP="00347825">
      <w:r>
        <w:t>Definition:</w:t>
      </w:r>
    </w:p>
    <w:p w14:paraId="3D3F1CA0" w14:textId="77777777" w:rsidR="00347825" w:rsidRDefault="00347825" w:rsidP="00347825">
      <w:r>
        <w:t xml:space="preserve">  • N/A</w:t>
      </w:r>
    </w:p>
    <w:p w14:paraId="3939F4A7" w14:textId="77777777" w:rsidR="00347825" w:rsidRDefault="00347825" w:rsidP="00347825">
      <w:r>
        <w:t>Provenance:</w:t>
      </w:r>
    </w:p>
    <w:p w14:paraId="7F6B6BED" w14:textId="77777777" w:rsidR="00347825" w:rsidRDefault="00347825" w:rsidP="00347825">
      <w:r>
        <w:t xml:space="preserve">  • Source: </w:t>
      </w:r>
      <w:proofErr w:type="spellStart"/>
      <w:r>
        <w:t>CIHLex</w:t>
      </w:r>
      <w:proofErr w:type="spellEnd"/>
    </w:p>
    <w:p w14:paraId="57186B51" w14:textId="77777777" w:rsidR="00347825" w:rsidRDefault="00347825" w:rsidP="00347825">
      <w:r>
        <w:t xml:space="preserve">  • Source: Natural Medicine</w:t>
      </w:r>
    </w:p>
    <w:p w14:paraId="5ED9E4F4" w14:textId="77777777" w:rsidR="00347825" w:rsidRDefault="00347825" w:rsidP="00347825">
      <w:r>
        <w:t>Synonyms:</w:t>
      </w:r>
    </w:p>
    <w:p w14:paraId="68315F5F" w14:textId="77777777" w:rsidR="00347825" w:rsidRDefault="00347825" w:rsidP="00347825">
      <w:r>
        <w:t xml:space="preserve">  • </w:t>
      </w:r>
      <w:proofErr w:type="spellStart"/>
      <w:r>
        <w:t>Guolin</w:t>
      </w:r>
      <w:proofErr w:type="spellEnd"/>
    </w:p>
    <w:p w14:paraId="4924AD95" w14:textId="77777777" w:rsidR="00347825" w:rsidRDefault="00347825" w:rsidP="00347825">
      <w:pPr>
        <w:pStyle w:val="Heading7"/>
      </w:pPr>
      <w:bookmarkStart w:id="601" w:name="1.2.8.1.3.2.4_Qigong_Healer"/>
      <w:bookmarkStart w:id="602" w:name="_Toc210656857"/>
      <w:r>
        <w:t xml:space="preserve">1.2.8.1.3.2.4 </w:t>
      </w:r>
      <w:proofErr w:type="spellStart"/>
      <w:r>
        <w:t>Qigong_Healer</w:t>
      </w:r>
      <w:bookmarkEnd w:id="601"/>
      <w:bookmarkEnd w:id="602"/>
      <w:proofErr w:type="spellEnd"/>
    </w:p>
    <w:p w14:paraId="1F240074" w14:textId="77777777" w:rsidR="00347825" w:rsidRDefault="00347825" w:rsidP="00347825">
      <w:r>
        <w:t>Definition:</w:t>
      </w:r>
    </w:p>
    <w:p w14:paraId="43321504" w14:textId="77777777" w:rsidR="00347825" w:rsidRDefault="00347825" w:rsidP="00347825">
      <w:r>
        <w:t xml:space="preserve">  • N/A</w:t>
      </w:r>
    </w:p>
    <w:p w14:paraId="735D211A" w14:textId="77777777" w:rsidR="00347825" w:rsidRDefault="00347825" w:rsidP="00347825">
      <w:r>
        <w:t>Provenance:</w:t>
      </w:r>
    </w:p>
    <w:p w14:paraId="56CBDCCD" w14:textId="77777777" w:rsidR="00347825" w:rsidRDefault="00347825" w:rsidP="00347825">
      <w:r>
        <w:t xml:space="preserve">  • Source: </w:t>
      </w:r>
      <w:proofErr w:type="spellStart"/>
      <w:r>
        <w:t>CIHLex</w:t>
      </w:r>
      <w:proofErr w:type="spellEnd"/>
    </w:p>
    <w:p w14:paraId="65E29623" w14:textId="77777777" w:rsidR="00347825" w:rsidRDefault="00347825" w:rsidP="00347825">
      <w:r>
        <w:t xml:space="preserve">  • Source: Natural Medicine</w:t>
      </w:r>
    </w:p>
    <w:p w14:paraId="40A6AB9C" w14:textId="77777777" w:rsidR="00347825" w:rsidRDefault="00347825" w:rsidP="00347825">
      <w:r>
        <w:t>Synonyms:</w:t>
      </w:r>
    </w:p>
    <w:p w14:paraId="551252EB" w14:textId="77777777" w:rsidR="00347825" w:rsidRDefault="00347825" w:rsidP="00347825">
      <w:r>
        <w:t xml:space="preserve">  • N/A</w:t>
      </w:r>
    </w:p>
    <w:p w14:paraId="3B03D3A5" w14:textId="77777777" w:rsidR="00347825" w:rsidRDefault="00347825" w:rsidP="00347825">
      <w:pPr>
        <w:pStyle w:val="Heading6"/>
      </w:pPr>
      <w:bookmarkStart w:id="603" w:name="1.2.8.1.3.3_Chan_Mi_Gong"/>
      <w:bookmarkStart w:id="604" w:name="_Toc210656858"/>
      <w:r>
        <w:t xml:space="preserve">1.2.8.1.3.3 </w:t>
      </w:r>
      <w:proofErr w:type="spellStart"/>
      <w:r>
        <w:t>Chan_Mi_Gong</w:t>
      </w:r>
      <w:bookmarkEnd w:id="603"/>
      <w:bookmarkEnd w:id="604"/>
      <w:proofErr w:type="spellEnd"/>
    </w:p>
    <w:p w14:paraId="1CDB255A" w14:textId="77777777" w:rsidR="00347825" w:rsidRDefault="00347825" w:rsidP="00347825">
      <w:r>
        <w:t>Definition:</w:t>
      </w:r>
    </w:p>
    <w:p w14:paraId="1E34C151" w14:textId="77777777" w:rsidR="00347825" w:rsidRDefault="00347825" w:rsidP="00347825">
      <w:r>
        <w:t xml:space="preserve">  • N/A</w:t>
      </w:r>
    </w:p>
    <w:p w14:paraId="68E90F2C" w14:textId="77777777" w:rsidR="00347825" w:rsidRDefault="00347825" w:rsidP="00347825">
      <w:r>
        <w:t>Provenance:</w:t>
      </w:r>
    </w:p>
    <w:p w14:paraId="4FF80784" w14:textId="77777777" w:rsidR="00347825" w:rsidRDefault="00347825" w:rsidP="00347825">
      <w:r>
        <w:t xml:space="preserve">  • Source: </w:t>
      </w:r>
      <w:proofErr w:type="spellStart"/>
      <w:r>
        <w:t>CIHLex</w:t>
      </w:r>
      <w:proofErr w:type="spellEnd"/>
    </w:p>
    <w:p w14:paraId="79452871" w14:textId="77777777" w:rsidR="00347825" w:rsidRDefault="00347825" w:rsidP="00347825">
      <w:r>
        <w:t xml:space="preserve">  • Source: Natural Medicine</w:t>
      </w:r>
    </w:p>
    <w:p w14:paraId="6D2D80EB" w14:textId="77777777" w:rsidR="00347825" w:rsidRDefault="00347825" w:rsidP="00347825">
      <w:r>
        <w:t>Synonyms:</w:t>
      </w:r>
    </w:p>
    <w:p w14:paraId="05B7999B" w14:textId="77777777" w:rsidR="00347825" w:rsidRDefault="00347825" w:rsidP="00347825">
      <w:r>
        <w:t xml:space="preserve">  • N/A</w:t>
      </w:r>
    </w:p>
    <w:p w14:paraId="6F8C87E0" w14:textId="77777777" w:rsidR="00347825" w:rsidRDefault="00347825" w:rsidP="00347825">
      <w:pPr>
        <w:pStyle w:val="Heading6"/>
      </w:pPr>
      <w:bookmarkStart w:id="605" w:name="1.2.8.1.3.4_Yi_Jia_Gong"/>
      <w:bookmarkStart w:id="606" w:name="_Toc210656859"/>
      <w:r>
        <w:t xml:space="preserve">1.2.8.1.3.4 </w:t>
      </w:r>
      <w:proofErr w:type="spellStart"/>
      <w:r>
        <w:t>Yi_Jia_Gong</w:t>
      </w:r>
      <w:bookmarkEnd w:id="605"/>
      <w:bookmarkEnd w:id="606"/>
      <w:proofErr w:type="spellEnd"/>
    </w:p>
    <w:p w14:paraId="7D45A1E5" w14:textId="77777777" w:rsidR="00347825" w:rsidRDefault="00347825" w:rsidP="00347825">
      <w:r>
        <w:t>Definition:</w:t>
      </w:r>
    </w:p>
    <w:p w14:paraId="7360C267" w14:textId="77777777" w:rsidR="00347825" w:rsidRDefault="00347825" w:rsidP="00347825">
      <w:r>
        <w:lastRenderedPageBreak/>
        <w:t xml:space="preserve">  • N/A</w:t>
      </w:r>
    </w:p>
    <w:p w14:paraId="620EDF21" w14:textId="77777777" w:rsidR="00347825" w:rsidRDefault="00347825" w:rsidP="00347825">
      <w:r>
        <w:t>Provenance:</w:t>
      </w:r>
    </w:p>
    <w:p w14:paraId="6F92DC9D" w14:textId="77777777" w:rsidR="00347825" w:rsidRDefault="00347825" w:rsidP="00347825">
      <w:r>
        <w:t xml:space="preserve">  • Source: </w:t>
      </w:r>
      <w:proofErr w:type="spellStart"/>
      <w:r>
        <w:t>CIHLex</w:t>
      </w:r>
      <w:proofErr w:type="spellEnd"/>
    </w:p>
    <w:p w14:paraId="702654E4" w14:textId="77777777" w:rsidR="00347825" w:rsidRDefault="00347825" w:rsidP="00347825">
      <w:r>
        <w:t xml:space="preserve">  • Source: Natural Medicine</w:t>
      </w:r>
    </w:p>
    <w:p w14:paraId="0993915D" w14:textId="77777777" w:rsidR="00347825" w:rsidRDefault="00347825" w:rsidP="00347825">
      <w:r>
        <w:t>Synonyms:</w:t>
      </w:r>
    </w:p>
    <w:p w14:paraId="7D3C4ADD" w14:textId="77777777" w:rsidR="00347825" w:rsidRDefault="00347825" w:rsidP="00347825">
      <w:r>
        <w:t xml:space="preserve">  • N/A</w:t>
      </w:r>
    </w:p>
    <w:p w14:paraId="0D10F554" w14:textId="77777777" w:rsidR="00347825" w:rsidRDefault="00347825" w:rsidP="00347825">
      <w:pPr>
        <w:pStyle w:val="Heading6"/>
      </w:pPr>
      <w:bookmarkStart w:id="607" w:name="1.2.8.1.3.5_Biyun_Qi_Gong"/>
      <w:bookmarkStart w:id="608" w:name="_Toc210656860"/>
      <w:r>
        <w:t xml:space="preserve">1.2.8.1.3.5 </w:t>
      </w:r>
      <w:proofErr w:type="spellStart"/>
      <w:r>
        <w:t>Biyun_Qi_Gong</w:t>
      </w:r>
      <w:bookmarkEnd w:id="607"/>
      <w:bookmarkEnd w:id="608"/>
      <w:proofErr w:type="spellEnd"/>
    </w:p>
    <w:p w14:paraId="5EA04080" w14:textId="77777777" w:rsidR="00347825" w:rsidRDefault="00347825" w:rsidP="00347825">
      <w:r>
        <w:t>Definition:</w:t>
      </w:r>
    </w:p>
    <w:p w14:paraId="44D7560D" w14:textId="77777777" w:rsidR="00347825" w:rsidRDefault="00347825" w:rsidP="00347825">
      <w:r>
        <w:t xml:space="preserve">  • N/A</w:t>
      </w:r>
    </w:p>
    <w:p w14:paraId="140D0B9D" w14:textId="77777777" w:rsidR="00347825" w:rsidRDefault="00347825" w:rsidP="00347825">
      <w:r>
        <w:t>Provenance:</w:t>
      </w:r>
    </w:p>
    <w:p w14:paraId="5383462C" w14:textId="77777777" w:rsidR="00347825" w:rsidRDefault="00347825" w:rsidP="00347825">
      <w:r>
        <w:t xml:space="preserve">  • Source: </w:t>
      </w:r>
      <w:proofErr w:type="spellStart"/>
      <w:r>
        <w:t>CIHLex</w:t>
      </w:r>
      <w:proofErr w:type="spellEnd"/>
    </w:p>
    <w:p w14:paraId="6E27F267" w14:textId="77777777" w:rsidR="00347825" w:rsidRDefault="00347825" w:rsidP="00347825">
      <w:r>
        <w:t xml:space="preserve">  • Source: Natural Medicine</w:t>
      </w:r>
    </w:p>
    <w:p w14:paraId="0D8B5341" w14:textId="77777777" w:rsidR="00347825" w:rsidRDefault="00347825" w:rsidP="00347825">
      <w:r>
        <w:t>Synonyms:</w:t>
      </w:r>
    </w:p>
    <w:p w14:paraId="3505A594" w14:textId="77777777" w:rsidR="00347825" w:rsidRDefault="00347825" w:rsidP="00347825">
      <w:r>
        <w:t xml:space="preserve">  • N/A</w:t>
      </w:r>
    </w:p>
    <w:p w14:paraId="34ADE4C0" w14:textId="77777777" w:rsidR="00347825" w:rsidRDefault="00347825" w:rsidP="00347825">
      <w:pPr>
        <w:pStyle w:val="Heading6"/>
      </w:pPr>
      <w:bookmarkStart w:id="609" w:name="1.2.8.1.3.6_Daoyin_Qi_Gong"/>
      <w:bookmarkStart w:id="610" w:name="_Toc210656861"/>
      <w:r>
        <w:t xml:space="preserve">1.2.8.1.3.6 </w:t>
      </w:r>
      <w:proofErr w:type="spellStart"/>
      <w:r>
        <w:t>Daoyin_Qi_Gong</w:t>
      </w:r>
      <w:bookmarkEnd w:id="609"/>
      <w:bookmarkEnd w:id="610"/>
      <w:proofErr w:type="spellEnd"/>
    </w:p>
    <w:p w14:paraId="0E2D6641" w14:textId="77777777" w:rsidR="00347825" w:rsidRDefault="00347825" w:rsidP="00347825">
      <w:r>
        <w:t>Definition:</w:t>
      </w:r>
    </w:p>
    <w:p w14:paraId="7EB8908B" w14:textId="77777777" w:rsidR="00347825" w:rsidRDefault="00347825" w:rsidP="00347825">
      <w:r>
        <w:t xml:space="preserve">  • N/A</w:t>
      </w:r>
    </w:p>
    <w:p w14:paraId="098E28E6" w14:textId="77777777" w:rsidR="00347825" w:rsidRDefault="00347825" w:rsidP="00347825">
      <w:r>
        <w:t>Provenance:</w:t>
      </w:r>
    </w:p>
    <w:p w14:paraId="2DC3B189" w14:textId="77777777" w:rsidR="00347825" w:rsidRDefault="00347825" w:rsidP="00347825">
      <w:r>
        <w:t xml:space="preserve">  • Source: </w:t>
      </w:r>
      <w:proofErr w:type="spellStart"/>
      <w:r>
        <w:t>CIHLex</w:t>
      </w:r>
      <w:proofErr w:type="spellEnd"/>
    </w:p>
    <w:p w14:paraId="477E8E2A" w14:textId="77777777" w:rsidR="00347825" w:rsidRDefault="00347825" w:rsidP="00347825">
      <w:r>
        <w:t xml:space="preserve">  • Source: Natural Medicine</w:t>
      </w:r>
    </w:p>
    <w:p w14:paraId="5D20C057" w14:textId="77777777" w:rsidR="00347825" w:rsidRDefault="00347825" w:rsidP="00347825">
      <w:r>
        <w:t>Synonyms:</w:t>
      </w:r>
    </w:p>
    <w:p w14:paraId="4C7FB6B3" w14:textId="77777777" w:rsidR="00347825" w:rsidRDefault="00347825" w:rsidP="00347825">
      <w:r>
        <w:t xml:space="preserve">  • N/A</w:t>
      </w:r>
    </w:p>
    <w:p w14:paraId="5A90DCD9" w14:textId="77777777" w:rsidR="00347825" w:rsidRDefault="00347825" w:rsidP="00347825">
      <w:pPr>
        <w:pStyle w:val="Heading6"/>
      </w:pPr>
      <w:bookmarkStart w:id="611" w:name="1.2.8.1.3.7_Qi_Gong_Yangsheng"/>
      <w:bookmarkStart w:id="612" w:name="_Toc210656862"/>
      <w:r>
        <w:t xml:space="preserve">1.2.8.1.3.7 </w:t>
      </w:r>
      <w:proofErr w:type="spellStart"/>
      <w:r>
        <w:t>Qi_Gong_Yangsheng</w:t>
      </w:r>
      <w:bookmarkEnd w:id="611"/>
      <w:bookmarkEnd w:id="612"/>
      <w:proofErr w:type="spellEnd"/>
    </w:p>
    <w:p w14:paraId="02755949" w14:textId="77777777" w:rsidR="00347825" w:rsidRDefault="00347825" w:rsidP="00347825">
      <w:r>
        <w:t>Definition:</w:t>
      </w:r>
    </w:p>
    <w:p w14:paraId="6AEF00EF" w14:textId="77777777" w:rsidR="00347825" w:rsidRDefault="00347825" w:rsidP="00347825">
      <w:r>
        <w:t xml:space="preserve">  • N/A</w:t>
      </w:r>
    </w:p>
    <w:p w14:paraId="6E03D29A" w14:textId="77777777" w:rsidR="00347825" w:rsidRDefault="00347825" w:rsidP="00347825">
      <w:r>
        <w:t>Provenance:</w:t>
      </w:r>
    </w:p>
    <w:p w14:paraId="23B33F94" w14:textId="77777777" w:rsidR="00347825" w:rsidRDefault="00347825" w:rsidP="00347825">
      <w:r>
        <w:t xml:space="preserve">  • Source: </w:t>
      </w:r>
      <w:proofErr w:type="spellStart"/>
      <w:r>
        <w:t>CIHLex</w:t>
      </w:r>
      <w:proofErr w:type="spellEnd"/>
    </w:p>
    <w:p w14:paraId="2E9ADE51" w14:textId="77777777" w:rsidR="00347825" w:rsidRDefault="00347825" w:rsidP="00347825">
      <w:r>
        <w:lastRenderedPageBreak/>
        <w:t xml:space="preserve">  • Source: Natural Medicine</w:t>
      </w:r>
    </w:p>
    <w:p w14:paraId="064FA332" w14:textId="77777777" w:rsidR="00347825" w:rsidRDefault="00347825" w:rsidP="00347825">
      <w:r>
        <w:t>Synonyms:</w:t>
      </w:r>
    </w:p>
    <w:p w14:paraId="38345981" w14:textId="77777777" w:rsidR="00347825" w:rsidRDefault="00347825" w:rsidP="00347825">
      <w:r>
        <w:t xml:space="preserve">  • N/A</w:t>
      </w:r>
    </w:p>
    <w:p w14:paraId="4B5A8760" w14:textId="77777777" w:rsidR="00347825" w:rsidRDefault="00347825" w:rsidP="00347825">
      <w:pPr>
        <w:pStyle w:val="Heading6"/>
      </w:pPr>
      <w:bookmarkStart w:id="613" w:name="1.2.8.1.3.8_Baduanjin_Qi_Gong"/>
      <w:bookmarkStart w:id="614" w:name="_Toc210656863"/>
      <w:r>
        <w:t xml:space="preserve">1.2.8.1.3.8 </w:t>
      </w:r>
      <w:proofErr w:type="spellStart"/>
      <w:r>
        <w:t>Baduanjin_Qi_Gong</w:t>
      </w:r>
      <w:bookmarkEnd w:id="613"/>
      <w:bookmarkEnd w:id="614"/>
      <w:proofErr w:type="spellEnd"/>
    </w:p>
    <w:p w14:paraId="6B083BB9" w14:textId="77777777" w:rsidR="00347825" w:rsidRDefault="00347825" w:rsidP="00347825">
      <w:r>
        <w:t>Definition:</w:t>
      </w:r>
    </w:p>
    <w:p w14:paraId="35E81DD8" w14:textId="77777777" w:rsidR="00347825" w:rsidRDefault="00347825" w:rsidP="00347825">
      <w:r>
        <w:t xml:space="preserve">  • N/A</w:t>
      </w:r>
    </w:p>
    <w:p w14:paraId="24CDC834" w14:textId="77777777" w:rsidR="00347825" w:rsidRDefault="00347825" w:rsidP="00347825">
      <w:r>
        <w:t>Provenance:</w:t>
      </w:r>
    </w:p>
    <w:p w14:paraId="0586397A" w14:textId="77777777" w:rsidR="00347825" w:rsidRDefault="00347825" w:rsidP="00347825">
      <w:r>
        <w:t xml:space="preserve">  • Source: </w:t>
      </w:r>
      <w:proofErr w:type="spellStart"/>
      <w:r>
        <w:t>CIHLex</w:t>
      </w:r>
      <w:proofErr w:type="spellEnd"/>
    </w:p>
    <w:p w14:paraId="0957B4D9" w14:textId="77777777" w:rsidR="00347825" w:rsidRDefault="00347825" w:rsidP="00347825">
      <w:r>
        <w:t xml:space="preserve">  • Source: Natural Medicine</w:t>
      </w:r>
    </w:p>
    <w:p w14:paraId="04C18CCD" w14:textId="77777777" w:rsidR="00347825" w:rsidRDefault="00347825" w:rsidP="00347825">
      <w:r>
        <w:t>Synonyms:</w:t>
      </w:r>
    </w:p>
    <w:p w14:paraId="10434F25" w14:textId="77777777" w:rsidR="00347825" w:rsidRDefault="00347825" w:rsidP="00347825">
      <w:r>
        <w:t xml:space="preserve">  • </w:t>
      </w:r>
      <w:proofErr w:type="spellStart"/>
      <w:r>
        <w:t>Baduanjin</w:t>
      </w:r>
      <w:proofErr w:type="spellEnd"/>
    </w:p>
    <w:p w14:paraId="013FFA8A" w14:textId="77777777" w:rsidR="00347825" w:rsidRDefault="00347825" w:rsidP="00347825">
      <w:r>
        <w:t xml:space="preserve">  • Eight-Section Brocades Qi Gong</w:t>
      </w:r>
    </w:p>
    <w:p w14:paraId="0E7B272C" w14:textId="77777777" w:rsidR="00347825" w:rsidRDefault="00347825" w:rsidP="00347825">
      <w:pPr>
        <w:pStyle w:val="Heading6"/>
      </w:pPr>
      <w:bookmarkStart w:id="615" w:name="1.2.8.1.3.9_Five_Animals_Qi_Gong"/>
      <w:bookmarkStart w:id="616" w:name="_Toc210656864"/>
      <w:r>
        <w:t xml:space="preserve">1.2.8.1.3.9 </w:t>
      </w:r>
      <w:proofErr w:type="spellStart"/>
      <w:r>
        <w:t>Five_Animals_Qi_Gong</w:t>
      </w:r>
      <w:bookmarkEnd w:id="615"/>
      <w:bookmarkEnd w:id="616"/>
      <w:proofErr w:type="spellEnd"/>
    </w:p>
    <w:p w14:paraId="259A8ED1" w14:textId="77777777" w:rsidR="00347825" w:rsidRDefault="00347825" w:rsidP="00347825">
      <w:r>
        <w:t>Definition:</w:t>
      </w:r>
    </w:p>
    <w:p w14:paraId="3565A003" w14:textId="77777777" w:rsidR="00347825" w:rsidRDefault="00347825" w:rsidP="00347825">
      <w:r>
        <w:t xml:space="preserve">  • N/A</w:t>
      </w:r>
    </w:p>
    <w:p w14:paraId="16B85824" w14:textId="77777777" w:rsidR="00347825" w:rsidRDefault="00347825" w:rsidP="00347825">
      <w:r>
        <w:t>Provenance:</w:t>
      </w:r>
    </w:p>
    <w:p w14:paraId="391A0BFC" w14:textId="77777777" w:rsidR="00347825" w:rsidRDefault="00347825" w:rsidP="00347825">
      <w:r>
        <w:t xml:space="preserve">  • Source: </w:t>
      </w:r>
      <w:proofErr w:type="spellStart"/>
      <w:r>
        <w:t>CIHLex</w:t>
      </w:r>
      <w:proofErr w:type="spellEnd"/>
    </w:p>
    <w:p w14:paraId="374A9126" w14:textId="77777777" w:rsidR="00347825" w:rsidRDefault="00347825" w:rsidP="00347825">
      <w:r>
        <w:t xml:space="preserve">  • Source: Natural Medicine</w:t>
      </w:r>
    </w:p>
    <w:p w14:paraId="42AF2709" w14:textId="77777777" w:rsidR="00347825" w:rsidRDefault="00347825" w:rsidP="00347825">
      <w:r>
        <w:t>Synonyms:</w:t>
      </w:r>
    </w:p>
    <w:p w14:paraId="54796201" w14:textId="77777777" w:rsidR="00347825" w:rsidRDefault="00347825" w:rsidP="00347825">
      <w:r>
        <w:t xml:space="preserve">  • N/A</w:t>
      </w:r>
    </w:p>
    <w:p w14:paraId="4FB1A31E" w14:textId="77777777" w:rsidR="00347825" w:rsidRDefault="00347825" w:rsidP="00347825">
      <w:pPr>
        <w:pStyle w:val="Heading5"/>
      </w:pPr>
      <w:bookmarkStart w:id="617" w:name="1.2.8.1.4_Color_Therapy"/>
      <w:bookmarkStart w:id="618" w:name="_Toc210656865"/>
      <w:r>
        <w:t xml:space="preserve">1.2.8.1.4 </w:t>
      </w:r>
      <w:proofErr w:type="spellStart"/>
      <w:r>
        <w:t>Color_Therapy</w:t>
      </w:r>
      <w:bookmarkEnd w:id="617"/>
      <w:bookmarkEnd w:id="618"/>
      <w:proofErr w:type="spellEnd"/>
    </w:p>
    <w:p w14:paraId="6CCB9F2C" w14:textId="77777777" w:rsidR="00347825" w:rsidRDefault="00347825" w:rsidP="00347825">
      <w:r>
        <w:t>Definition:</w:t>
      </w:r>
    </w:p>
    <w:p w14:paraId="5AA63CB1" w14:textId="77777777" w:rsidR="00347825" w:rsidRDefault="00347825" w:rsidP="00347825">
      <w:r>
        <w:t xml:space="preserve">  • [Source: Medical Subject Headings (</w:t>
      </w:r>
      <w:proofErr w:type="spellStart"/>
      <w:r>
        <w:t>MeSH</w:t>
      </w:r>
      <w:proofErr w:type="spellEnd"/>
      <w:r>
        <w:t>)] A form of phototherapy using color to influence health and to treat various physical or mental disorders. The color rays may be in the visible or invisible spectrum and can be administered through colored lights or applied mentally through suggestion.</w:t>
      </w:r>
    </w:p>
    <w:p w14:paraId="367326BF" w14:textId="77777777" w:rsidR="00347825" w:rsidRDefault="00347825" w:rsidP="00347825">
      <w:r>
        <w:t>Provenance:</w:t>
      </w:r>
    </w:p>
    <w:p w14:paraId="7AA23C0F" w14:textId="77777777" w:rsidR="00347825" w:rsidRDefault="00347825" w:rsidP="00347825">
      <w:r>
        <w:t xml:space="preserve">  • Source: </w:t>
      </w:r>
      <w:proofErr w:type="spellStart"/>
      <w:r>
        <w:t>CIHLex</w:t>
      </w:r>
      <w:proofErr w:type="spellEnd"/>
    </w:p>
    <w:p w14:paraId="3CE70103" w14:textId="77777777" w:rsidR="00347825" w:rsidRDefault="00347825" w:rsidP="00347825">
      <w:r>
        <w:lastRenderedPageBreak/>
        <w:t xml:space="preserve">  • Source: Medical Subject Headings (</w:t>
      </w:r>
      <w:proofErr w:type="spellStart"/>
      <w:r>
        <w:t>MeSH</w:t>
      </w:r>
      <w:proofErr w:type="spellEnd"/>
      <w:r>
        <w:t>)</w:t>
      </w:r>
      <w:r>
        <w:br/>
        <w:t xml:space="preserve"> http://purl.bioontology.org/ontology/MESH/D016500</w:t>
      </w:r>
    </w:p>
    <w:p w14:paraId="051EA9C8" w14:textId="77777777" w:rsidR="00347825" w:rsidRDefault="00347825" w:rsidP="00347825">
      <w:r>
        <w:t xml:space="preserve">  • [Source: Natural Medicines] </w:t>
      </w:r>
      <w:r>
        <w:br/>
        <w:t xml:space="preserve"> https://naturalmedicines.therapeuticresearch.com/databases/health-wellness/professional.aspx?productid=1213</w:t>
      </w:r>
    </w:p>
    <w:p w14:paraId="04642165" w14:textId="77777777" w:rsidR="00347825" w:rsidRDefault="00347825" w:rsidP="00347825">
      <w:r>
        <w:t>Synonyms:</w:t>
      </w:r>
    </w:p>
    <w:p w14:paraId="1061DAF7" w14:textId="77777777" w:rsidR="00347825" w:rsidRDefault="00347825" w:rsidP="00347825">
      <w:r>
        <w:t xml:space="preserve">  • </w:t>
      </w:r>
      <w:proofErr w:type="spellStart"/>
      <w:r>
        <w:t>Chromatotherapy</w:t>
      </w:r>
      <w:proofErr w:type="spellEnd"/>
    </w:p>
    <w:p w14:paraId="1519DCD9" w14:textId="77777777" w:rsidR="00347825" w:rsidRDefault="00347825" w:rsidP="00347825">
      <w:r>
        <w:t xml:space="preserve">  • Chromotherapy</w:t>
      </w:r>
    </w:p>
    <w:p w14:paraId="1C3A1D44" w14:textId="77777777" w:rsidR="00347825" w:rsidRDefault="00347825" w:rsidP="00347825">
      <w:r>
        <w:t xml:space="preserve">  • Color Medicine</w:t>
      </w:r>
    </w:p>
    <w:p w14:paraId="7C818886" w14:textId="77777777" w:rsidR="00347825" w:rsidRDefault="00347825" w:rsidP="00347825">
      <w:r>
        <w:t xml:space="preserve">  • Colorology</w:t>
      </w:r>
    </w:p>
    <w:p w14:paraId="105F802F" w14:textId="77777777" w:rsidR="00347825" w:rsidRDefault="00347825" w:rsidP="00347825">
      <w:pPr>
        <w:pStyle w:val="Heading6"/>
      </w:pPr>
      <w:bookmarkStart w:id="619" w:name="1.2.8.1.4.1_Aura_Soma_Therapy"/>
      <w:bookmarkStart w:id="620" w:name="_Toc210656866"/>
      <w:r>
        <w:t xml:space="preserve">1.2.8.1.4.1 </w:t>
      </w:r>
      <w:proofErr w:type="spellStart"/>
      <w:r>
        <w:t>Aura_Soma_Therapy</w:t>
      </w:r>
      <w:bookmarkEnd w:id="619"/>
      <w:bookmarkEnd w:id="620"/>
      <w:proofErr w:type="spellEnd"/>
    </w:p>
    <w:p w14:paraId="3AC53629" w14:textId="77777777" w:rsidR="00347825" w:rsidRDefault="00347825" w:rsidP="00347825">
      <w:r>
        <w:t>Definition:</w:t>
      </w:r>
    </w:p>
    <w:p w14:paraId="3ABB8761" w14:textId="77777777" w:rsidR="00347825" w:rsidRDefault="00347825" w:rsidP="00347825">
      <w:r>
        <w:t xml:space="preserve">  • N/A</w:t>
      </w:r>
    </w:p>
    <w:p w14:paraId="47456ED4" w14:textId="77777777" w:rsidR="00347825" w:rsidRDefault="00347825" w:rsidP="00347825">
      <w:r>
        <w:t>Provenance:</w:t>
      </w:r>
    </w:p>
    <w:p w14:paraId="4DB985A5" w14:textId="77777777" w:rsidR="00347825" w:rsidRDefault="00347825" w:rsidP="00347825">
      <w:r>
        <w:t xml:space="preserve">  • Source: </w:t>
      </w:r>
      <w:proofErr w:type="spellStart"/>
      <w:r>
        <w:t>CIHLex</w:t>
      </w:r>
      <w:proofErr w:type="spellEnd"/>
    </w:p>
    <w:p w14:paraId="6148E17B" w14:textId="77777777" w:rsidR="00347825" w:rsidRDefault="00347825" w:rsidP="00347825">
      <w:r>
        <w:t>Synonyms:</w:t>
      </w:r>
    </w:p>
    <w:p w14:paraId="43FF2405" w14:textId="77777777" w:rsidR="00347825" w:rsidRDefault="00347825" w:rsidP="00347825">
      <w:r>
        <w:t xml:space="preserve">  • N/A</w:t>
      </w:r>
    </w:p>
    <w:p w14:paraId="2E15A2B8" w14:textId="77777777" w:rsidR="00347825" w:rsidRDefault="00347825" w:rsidP="00347825">
      <w:pPr>
        <w:pStyle w:val="Heading5"/>
      </w:pPr>
      <w:bookmarkStart w:id="621" w:name="1.2.8.1.5_Crystal_Therapy"/>
      <w:bookmarkStart w:id="622" w:name="_Toc210656867"/>
      <w:r>
        <w:t xml:space="preserve">1.2.8.1.5 </w:t>
      </w:r>
      <w:proofErr w:type="spellStart"/>
      <w:r>
        <w:t>Crystal_Therapy</w:t>
      </w:r>
      <w:bookmarkEnd w:id="621"/>
      <w:bookmarkEnd w:id="622"/>
      <w:proofErr w:type="spellEnd"/>
    </w:p>
    <w:p w14:paraId="0F102A97" w14:textId="77777777" w:rsidR="00347825" w:rsidRDefault="00347825" w:rsidP="00347825">
      <w:r>
        <w:t>Definition:</w:t>
      </w:r>
    </w:p>
    <w:p w14:paraId="7A3E89BD" w14:textId="77777777" w:rsidR="00347825" w:rsidRDefault="00347825" w:rsidP="00347825">
      <w:r>
        <w:t xml:space="preserve">  • N/A</w:t>
      </w:r>
    </w:p>
    <w:p w14:paraId="4C372247" w14:textId="77777777" w:rsidR="00347825" w:rsidRDefault="00347825" w:rsidP="00347825">
      <w:r>
        <w:t>Provenance:</w:t>
      </w:r>
    </w:p>
    <w:p w14:paraId="7A2AD921" w14:textId="77777777" w:rsidR="00347825" w:rsidRDefault="00347825" w:rsidP="00347825">
      <w:r>
        <w:t xml:space="preserve">  • Source: </w:t>
      </w:r>
      <w:proofErr w:type="spellStart"/>
      <w:r>
        <w:t>CIHLex</w:t>
      </w:r>
      <w:proofErr w:type="spellEnd"/>
    </w:p>
    <w:p w14:paraId="58D8B0F0" w14:textId="77777777" w:rsidR="00347825" w:rsidRDefault="00347825" w:rsidP="00347825">
      <w:r>
        <w:t xml:space="preserve">  • [Source: Natural Medicines] </w:t>
      </w:r>
      <w:r>
        <w:br/>
        <w:t xml:space="preserve"> https://naturalmedicines.therapeuticresearch.com/databases/health-wellness/professional.aspx?productid=1228</w:t>
      </w:r>
    </w:p>
    <w:p w14:paraId="0C08BB09" w14:textId="77777777" w:rsidR="00347825" w:rsidRDefault="00347825" w:rsidP="00347825">
      <w:r>
        <w:t>Synonyms:</w:t>
      </w:r>
    </w:p>
    <w:p w14:paraId="45FC0590" w14:textId="77777777" w:rsidR="00347825" w:rsidRDefault="00347825" w:rsidP="00347825">
      <w:r>
        <w:t xml:space="preserve">  • Crystal Healing</w:t>
      </w:r>
    </w:p>
    <w:p w14:paraId="706E2F1D" w14:textId="77777777" w:rsidR="00347825" w:rsidRDefault="00347825" w:rsidP="00347825">
      <w:pPr>
        <w:pStyle w:val="Heading6"/>
      </w:pPr>
      <w:bookmarkStart w:id="623" w:name="1.2.8.1.5.1_Electrocrystal_Therapy"/>
      <w:bookmarkStart w:id="624" w:name="_Toc210656868"/>
      <w:r>
        <w:t xml:space="preserve">1.2.8.1.5.1 </w:t>
      </w:r>
      <w:proofErr w:type="spellStart"/>
      <w:r>
        <w:t>Electrocrystal_Therapy</w:t>
      </w:r>
      <w:bookmarkEnd w:id="623"/>
      <w:bookmarkEnd w:id="624"/>
      <w:proofErr w:type="spellEnd"/>
    </w:p>
    <w:p w14:paraId="4E126884" w14:textId="77777777" w:rsidR="00347825" w:rsidRDefault="00347825" w:rsidP="00347825">
      <w:r>
        <w:t>Definition:</w:t>
      </w:r>
    </w:p>
    <w:p w14:paraId="334068E5" w14:textId="77777777" w:rsidR="00347825" w:rsidRDefault="00347825" w:rsidP="00347825">
      <w:r>
        <w:lastRenderedPageBreak/>
        <w:t xml:space="preserve">  • N/A</w:t>
      </w:r>
    </w:p>
    <w:p w14:paraId="4904E3F8" w14:textId="77777777" w:rsidR="00347825" w:rsidRDefault="00347825" w:rsidP="00347825">
      <w:r>
        <w:t>Provenance:</w:t>
      </w:r>
    </w:p>
    <w:p w14:paraId="5BAA8592" w14:textId="77777777" w:rsidR="00347825" w:rsidRDefault="00347825" w:rsidP="00347825">
      <w:r>
        <w:t xml:space="preserve">  • Source: </w:t>
      </w:r>
      <w:proofErr w:type="spellStart"/>
      <w:r>
        <w:t>CIHLex</w:t>
      </w:r>
      <w:proofErr w:type="spellEnd"/>
    </w:p>
    <w:p w14:paraId="37D32222" w14:textId="77777777" w:rsidR="00347825" w:rsidRDefault="00347825" w:rsidP="00347825">
      <w:r>
        <w:t xml:space="preserve">  • Source: Natural Medicine</w:t>
      </w:r>
    </w:p>
    <w:p w14:paraId="39D14200" w14:textId="77777777" w:rsidR="00347825" w:rsidRDefault="00347825" w:rsidP="00347825">
      <w:r>
        <w:t>Synonyms:</w:t>
      </w:r>
    </w:p>
    <w:p w14:paraId="2BDDD710" w14:textId="77777777" w:rsidR="00347825" w:rsidRDefault="00347825" w:rsidP="00347825">
      <w:r>
        <w:t xml:space="preserve">  • N/A</w:t>
      </w:r>
    </w:p>
    <w:p w14:paraId="78904B37" w14:textId="77777777" w:rsidR="00347825" w:rsidRDefault="00347825" w:rsidP="00347825">
      <w:pPr>
        <w:pStyle w:val="Heading6"/>
      </w:pPr>
      <w:bookmarkStart w:id="625" w:name="1.2.8.1.5.2_Gemstone_Therapy"/>
      <w:bookmarkStart w:id="626" w:name="_Toc210656869"/>
      <w:r>
        <w:t xml:space="preserve">1.2.8.1.5.2 </w:t>
      </w:r>
      <w:proofErr w:type="spellStart"/>
      <w:r>
        <w:t>Gemstone_Therapy</w:t>
      </w:r>
      <w:bookmarkEnd w:id="625"/>
      <w:bookmarkEnd w:id="626"/>
      <w:proofErr w:type="spellEnd"/>
    </w:p>
    <w:p w14:paraId="52A264FB" w14:textId="77777777" w:rsidR="00347825" w:rsidRDefault="00347825" w:rsidP="00347825">
      <w:r>
        <w:t>Definition:</w:t>
      </w:r>
    </w:p>
    <w:p w14:paraId="3B08CF85" w14:textId="77777777" w:rsidR="00347825" w:rsidRDefault="00347825" w:rsidP="00347825">
      <w:r>
        <w:t xml:space="preserve">  • N/A</w:t>
      </w:r>
    </w:p>
    <w:p w14:paraId="5C0DEF17" w14:textId="77777777" w:rsidR="00347825" w:rsidRDefault="00347825" w:rsidP="00347825">
      <w:r>
        <w:t>Provenance:</w:t>
      </w:r>
    </w:p>
    <w:p w14:paraId="1D9A3407" w14:textId="77777777" w:rsidR="00347825" w:rsidRDefault="00347825" w:rsidP="00347825">
      <w:r>
        <w:t xml:space="preserve">  • Source: </w:t>
      </w:r>
      <w:proofErr w:type="spellStart"/>
      <w:r>
        <w:t>CIHLex</w:t>
      </w:r>
      <w:proofErr w:type="spellEnd"/>
    </w:p>
    <w:p w14:paraId="3FCAAEE2" w14:textId="77777777" w:rsidR="00347825" w:rsidRDefault="00347825" w:rsidP="00347825">
      <w:r>
        <w:t xml:space="preserve">  • Source: Natural Medicine</w:t>
      </w:r>
    </w:p>
    <w:p w14:paraId="5DA3F2BC" w14:textId="77777777" w:rsidR="00347825" w:rsidRDefault="00347825" w:rsidP="00347825">
      <w:r>
        <w:t>Synonyms:</w:t>
      </w:r>
    </w:p>
    <w:p w14:paraId="75A3FFF1" w14:textId="77777777" w:rsidR="00347825" w:rsidRDefault="00347825" w:rsidP="00347825">
      <w:r>
        <w:t xml:space="preserve">  • Gem Therapy</w:t>
      </w:r>
    </w:p>
    <w:p w14:paraId="2F9EC51A" w14:textId="77777777" w:rsidR="00347825" w:rsidRDefault="00347825" w:rsidP="00347825">
      <w:pPr>
        <w:pStyle w:val="Heading5"/>
      </w:pPr>
      <w:bookmarkStart w:id="627" w:name="1.2.8.1.6_Chakra_Balancing"/>
      <w:bookmarkStart w:id="628" w:name="_Toc210656870"/>
      <w:r>
        <w:t xml:space="preserve">1.2.8.1.6 </w:t>
      </w:r>
      <w:proofErr w:type="spellStart"/>
      <w:r>
        <w:t>Chakra_Balancing</w:t>
      </w:r>
      <w:bookmarkEnd w:id="627"/>
      <w:bookmarkEnd w:id="628"/>
      <w:proofErr w:type="spellEnd"/>
    </w:p>
    <w:p w14:paraId="78FC365B" w14:textId="77777777" w:rsidR="00347825" w:rsidRDefault="00347825" w:rsidP="00347825">
      <w:r>
        <w:t>Definition:</w:t>
      </w:r>
    </w:p>
    <w:p w14:paraId="7EBE3EEF" w14:textId="77777777" w:rsidR="00347825" w:rsidRDefault="00347825" w:rsidP="00347825">
      <w:r>
        <w:t xml:space="preserve">  • N/A</w:t>
      </w:r>
    </w:p>
    <w:p w14:paraId="63815D05" w14:textId="77777777" w:rsidR="00347825" w:rsidRDefault="00347825" w:rsidP="00347825">
      <w:r>
        <w:t>Provenance:</w:t>
      </w:r>
    </w:p>
    <w:p w14:paraId="74DA6EF1" w14:textId="77777777" w:rsidR="00347825" w:rsidRDefault="00347825" w:rsidP="00347825">
      <w:r>
        <w:t xml:space="preserve">  • Source: </w:t>
      </w:r>
      <w:proofErr w:type="spellStart"/>
      <w:r>
        <w:t>CIHLex</w:t>
      </w:r>
      <w:proofErr w:type="spellEnd"/>
    </w:p>
    <w:p w14:paraId="7ADF037E" w14:textId="77777777" w:rsidR="00347825" w:rsidRDefault="00347825" w:rsidP="00347825">
      <w:r>
        <w:t>Synonyms:</w:t>
      </w:r>
    </w:p>
    <w:p w14:paraId="5895E0FF" w14:textId="77777777" w:rsidR="00347825" w:rsidRDefault="00347825" w:rsidP="00347825">
      <w:r>
        <w:t xml:space="preserve">  • N/A</w:t>
      </w:r>
    </w:p>
    <w:p w14:paraId="08E589F4" w14:textId="77777777" w:rsidR="00347825" w:rsidRDefault="00347825" w:rsidP="00347825">
      <w:pPr>
        <w:pStyle w:val="Heading5"/>
      </w:pPr>
      <w:bookmarkStart w:id="629" w:name="1.2.8.1.7_Jin_Shin_Jyutsu"/>
      <w:bookmarkStart w:id="630" w:name="_Toc210656871"/>
      <w:r>
        <w:t xml:space="preserve">1.2.8.1.7 </w:t>
      </w:r>
      <w:proofErr w:type="spellStart"/>
      <w:r>
        <w:t>Jin_Shin_Jyutsu</w:t>
      </w:r>
      <w:bookmarkEnd w:id="629"/>
      <w:bookmarkEnd w:id="630"/>
      <w:proofErr w:type="spellEnd"/>
    </w:p>
    <w:p w14:paraId="68EA1E05" w14:textId="77777777" w:rsidR="00347825" w:rsidRDefault="00347825" w:rsidP="00347825">
      <w:r>
        <w:t>Definition:</w:t>
      </w:r>
    </w:p>
    <w:p w14:paraId="788E917C" w14:textId="77777777" w:rsidR="00347825" w:rsidRDefault="00347825" w:rsidP="00347825">
      <w:r>
        <w:t xml:space="preserve">  • N/A</w:t>
      </w:r>
    </w:p>
    <w:p w14:paraId="107042ED" w14:textId="77777777" w:rsidR="00347825" w:rsidRDefault="00347825" w:rsidP="00347825">
      <w:r>
        <w:t>Provenance:</w:t>
      </w:r>
    </w:p>
    <w:p w14:paraId="3DC441C2" w14:textId="77777777" w:rsidR="00347825" w:rsidRDefault="00347825" w:rsidP="00347825">
      <w:r>
        <w:t xml:space="preserve">  • Source: </w:t>
      </w:r>
      <w:proofErr w:type="spellStart"/>
      <w:r>
        <w:t>CIHLex</w:t>
      </w:r>
      <w:proofErr w:type="spellEnd"/>
    </w:p>
    <w:p w14:paraId="2D1B8A24" w14:textId="77777777" w:rsidR="00347825" w:rsidRDefault="00347825" w:rsidP="00347825">
      <w:r>
        <w:t>Synonyms:</w:t>
      </w:r>
    </w:p>
    <w:p w14:paraId="148F58AE" w14:textId="77777777" w:rsidR="00347825" w:rsidRDefault="00347825" w:rsidP="00347825">
      <w:r>
        <w:lastRenderedPageBreak/>
        <w:t xml:space="preserve">  • N/A</w:t>
      </w:r>
    </w:p>
    <w:p w14:paraId="5A49B744" w14:textId="77777777" w:rsidR="00347825" w:rsidRDefault="00347825" w:rsidP="00347825">
      <w:pPr>
        <w:pStyle w:val="Heading5"/>
      </w:pPr>
      <w:bookmarkStart w:id="631" w:name="1.2.8.1.8_Radionics"/>
      <w:bookmarkStart w:id="632" w:name="_Toc210656872"/>
      <w:r>
        <w:t>1.2.8.1.8 Radionics</w:t>
      </w:r>
      <w:bookmarkEnd w:id="631"/>
      <w:bookmarkEnd w:id="632"/>
    </w:p>
    <w:p w14:paraId="5908A469" w14:textId="77777777" w:rsidR="00347825" w:rsidRDefault="00347825" w:rsidP="00347825">
      <w:r>
        <w:t>Definition:</w:t>
      </w:r>
    </w:p>
    <w:p w14:paraId="3B9841E3" w14:textId="77777777" w:rsidR="00347825" w:rsidRDefault="00347825" w:rsidP="00347825">
      <w:r>
        <w:t xml:space="preserve">  • N/A</w:t>
      </w:r>
    </w:p>
    <w:p w14:paraId="5B2470F6" w14:textId="77777777" w:rsidR="00347825" w:rsidRDefault="00347825" w:rsidP="00347825">
      <w:r>
        <w:t>Provenance:</w:t>
      </w:r>
    </w:p>
    <w:p w14:paraId="200E82DB" w14:textId="77777777" w:rsidR="00347825" w:rsidRDefault="00347825" w:rsidP="00347825">
      <w:r>
        <w:t xml:space="preserve">  • Source: </w:t>
      </w:r>
      <w:proofErr w:type="spellStart"/>
      <w:r>
        <w:t>CIHLex</w:t>
      </w:r>
      <w:proofErr w:type="spellEnd"/>
    </w:p>
    <w:p w14:paraId="67BEDE34" w14:textId="77777777" w:rsidR="00347825" w:rsidRDefault="00347825" w:rsidP="00347825">
      <w:r>
        <w:t>Synonyms:</w:t>
      </w:r>
    </w:p>
    <w:p w14:paraId="205F5825" w14:textId="77777777" w:rsidR="00347825" w:rsidRDefault="00347825" w:rsidP="00347825">
      <w:r>
        <w:t xml:space="preserve">  • N/A</w:t>
      </w:r>
    </w:p>
    <w:p w14:paraId="04C54276" w14:textId="77777777" w:rsidR="00347825" w:rsidRDefault="00347825" w:rsidP="00347825">
      <w:pPr>
        <w:pStyle w:val="Heading4"/>
      </w:pPr>
      <w:bookmarkStart w:id="633" w:name="1.2.8.2_Veritable_Energy_Therapy"/>
      <w:bookmarkStart w:id="634" w:name="_Toc210656873"/>
      <w:r>
        <w:t xml:space="preserve">1.2.8.2 </w:t>
      </w:r>
      <w:proofErr w:type="spellStart"/>
      <w:r>
        <w:t>Veritable_Energy_Therapy</w:t>
      </w:r>
      <w:bookmarkEnd w:id="633"/>
      <w:bookmarkEnd w:id="634"/>
      <w:proofErr w:type="spellEnd"/>
    </w:p>
    <w:p w14:paraId="1E935321" w14:textId="77777777" w:rsidR="00347825" w:rsidRDefault="00347825" w:rsidP="00347825">
      <w:r>
        <w:t>Definition:</w:t>
      </w:r>
    </w:p>
    <w:p w14:paraId="14E8DD8D" w14:textId="77777777" w:rsidR="00347825" w:rsidRDefault="00347825" w:rsidP="00347825">
      <w:r>
        <w:t xml:space="preserve">  • N/A</w:t>
      </w:r>
    </w:p>
    <w:p w14:paraId="4488256B" w14:textId="77777777" w:rsidR="00347825" w:rsidRDefault="00347825" w:rsidP="00347825">
      <w:r>
        <w:t>Provenance:</w:t>
      </w:r>
    </w:p>
    <w:p w14:paraId="36104061" w14:textId="77777777" w:rsidR="00347825" w:rsidRDefault="00347825" w:rsidP="00347825">
      <w:r>
        <w:t xml:space="preserve">  • Source: </w:t>
      </w:r>
      <w:proofErr w:type="spellStart"/>
      <w:r>
        <w:t>CIHLex</w:t>
      </w:r>
      <w:proofErr w:type="spellEnd"/>
    </w:p>
    <w:p w14:paraId="2882A028" w14:textId="77777777" w:rsidR="00347825" w:rsidRDefault="00347825" w:rsidP="00347825">
      <w:r>
        <w:t xml:space="preserve">  • Source: Natural Medicine</w:t>
      </w:r>
    </w:p>
    <w:p w14:paraId="3646ECFB" w14:textId="77777777" w:rsidR="00347825" w:rsidRDefault="00347825" w:rsidP="00347825">
      <w:r>
        <w:t>Synonyms:</w:t>
      </w:r>
    </w:p>
    <w:p w14:paraId="59FE39D7" w14:textId="77777777" w:rsidR="00347825" w:rsidRDefault="00347825" w:rsidP="00347825">
      <w:r>
        <w:t xml:space="preserve">  • N/A</w:t>
      </w:r>
    </w:p>
    <w:p w14:paraId="08FDD316" w14:textId="77777777" w:rsidR="00347825" w:rsidRDefault="00347825" w:rsidP="00347825">
      <w:pPr>
        <w:pStyle w:val="Heading5"/>
      </w:pPr>
      <w:bookmarkStart w:id="635" w:name="1.2.8.2.1_Bioresonance"/>
      <w:bookmarkStart w:id="636" w:name="_Toc210656874"/>
      <w:r>
        <w:t xml:space="preserve">1.2.8.2.1 </w:t>
      </w:r>
      <w:proofErr w:type="spellStart"/>
      <w:r>
        <w:t>Bioresonance</w:t>
      </w:r>
      <w:bookmarkEnd w:id="635"/>
      <w:bookmarkEnd w:id="636"/>
      <w:proofErr w:type="spellEnd"/>
    </w:p>
    <w:p w14:paraId="0C97AEA3" w14:textId="77777777" w:rsidR="00347825" w:rsidRDefault="00347825" w:rsidP="00347825">
      <w:r>
        <w:t>Definition:</w:t>
      </w:r>
    </w:p>
    <w:p w14:paraId="32136D2C" w14:textId="77777777" w:rsidR="00347825" w:rsidRDefault="00347825" w:rsidP="00347825">
      <w:r>
        <w:t xml:space="preserve">  • [Source: Medical Subject Headings (</w:t>
      </w:r>
      <w:proofErr w:type="spellStart"/>
      <w:r>
        <w:t>MeSH</w:t>
      </w:r>
      <w:proofErr w:type="spellEnd"/>
      <w:r>
        <w:t>)] A form of holistic medicine in which ELECTROMAGNETIC WAVES are used to diagnose and treat human and animal illness via manipulation of endogenous electromagnetic oscillations corresponding to the patient's current physiological condition.</w:t>
      </w:r>
    </w:p>
    <w:p w14:paraId="2E4FEF2D" w14:textId="77777777" w:rsidR="00347825" w:rsidRDefault="00347825" w:rsidP="00347825">
      <w:r>
        <w:t>Provenance:</w:t>
      </w:r>
    </w:p>
    <w:p w14:paraId="4B97620C" w14:textId="77777777" w:rsidR="00347825" w:rsidRDefault="00347825" w:rsidP="00347825">
      <w:r>
        <w:t xml:space="preserve">  • Source: </w:t>
      </w:r>
      <w:proofErr w:type="spellStart"/>
      <w:r>
        <w:t>CIHLex</w:t>
      </w:r>
      <w:proofErr w:type="spellEnd"/>
    </w:p>
    <w:p w14:paraId="099931E4" w14:textId="77777777" w:rsidR="00347825" w:rsidRDefault="00347825" w:rsidP="00347825">
      <w:r>
        <w:t xml:space="preserve">  • Source: Medical Subject Headings (</w:t>
      </w:r>
      <w:proofErr w:type="spellStart"/>
      <w:r>
        <w:t>MeSH</w:t>
      </w:r>
      <w:proofErr w:type="spellEnd"/>
      <w:r>
        <w:t>)</w:t>
      </w:r>
      <w:r>
        <w:br/>
        <w:t xml:space="preserve"> http://purl.bioontology.org/ontology/MESH/D066236</w:t>
      </w:r>
    </w:p>
    <w:p w14:paraId="551BAEE6" w14:textId="77777777" w:rsidR="00347825" w:rsidRDefault="00347825" w:rsidP="00347825">
      <w:r>
        <w:t>Synonyms:</w:t>
      </w:r>
    </w:p>
    <w:p w14:paraId="22119ACD" w14:textId="77777777" w:rsidR="00347825" w:rsidRDefault="00347825" w:rsidP="00347825">
      <w:r>
        <w:t xml:space="preserve">  • Bio-Physical Information Therapy</w:t>
      </w:r>
    </w:p>
    <w:p w14:paraId="186C7DDF" w14:textId="77777777" w:rsidR="00347825" w:rsidRDefault="00347825" w:rsidP="00347825">
      <w:r>
        <w:t xml:space="preserve">  • Bio-Resonance Therapy</w:t>
      </w:r>
    </w:p>
    <w:p w14:paraId="15258DDC" w14:textId="77777777" w:rsidR="00347825" w:rsidRDefault="00347825" w:rsidP="00347825">
      <w:r>
        <w:lastRenderedPageBreak/>
        <w:t xml:space="preserve">  • </w:t>
      </w:r>
      <w:proofErr w:type="spellStart"/>
      <w:r>
        <w:t>Bioresonance</w:t>
      </w:r>
      <w:proofErr w:type="spellEnd"/>
      <w:r>
        <w:t xml:space="preserve"> Therapy</w:t>
      </w:r>
    </w:p>
    <w:p w14:paraId="5CBFED16" w14:textId="77777777" w:rsidR="00347825" w:rsidRDefault="00347825" w:rsidP="00347825">
      <w:r>
        <w:t xml:space="preserve">  • MORA Therapy</w:t>
      </w:r>
    </w:p>
    <w:p w14:paraId="49F75FB9" w14:textId="77777777" w:rsidR="00347825" w:rsidRDefault="00347825" w:rsidP="00347825">
      <w:pPr>
        <w:pStyle w:val="Heading5"/>
      </w:pPr>
      <w:bookmarkStart w:id="637" w:name="1.2.8.2.2_Cranial_Electrical_Stimulation"/>
      <w:bookmarkStart w:id="638" w:name="_Toc210656875"/>
      <w:r>
        <w:t xml:space="preserve">1.2.8.2.2 </w:t>
      </w:r>
      <w:proofErr w:type="spellStart"/>
      <w:r>
        <w:t>Cranial_Electrical_Stimulation</w:t>
      </w:r>
      <w:bookmarkEnd w:id="637"/>
      <w:bookmarkEnd w:id="638"/>
      <w:proofErr w:type="spellEnd"/>
    </w:p>
    <w:p w14:paraId="32202A47" w14:textId="77777777" w:rsidR="00347825" w:rsidRDefault="00347825" w:rsidP="00347825">
      <w:r>
        <w:t>Definition:</w:t>
      </w:r>
    </w:p>
    <w:p w14:paraId="1702B91E" w14:textId="77777777" w:rsidR="00347825" w:rsidRDefault="00347825" w:rsidP="00347825">
      <w:r>
        <w:t xml:space="preserve">  • N/A</w:t>
      </w:r>
    </w:p>
    <w:p w14:paraId="5E8466C6" w14:textId="77777777" w:rsidR="00347825" w:rsidRDefault="00347825" w:rsidP="00347825">
      <w:r>
        <w:t>Provenance:</w:t>
      </w:r>
    </w:p>
    <w:p w14:paraId="1867A096" w14:textId="77777777" w:rsidR="00347825" w:rsidRDefault="00347825" w:rsidP="00347825">
      <w:r>
        <w:t xml:space="preserve">  • Source: Physician Data Query (PDQ) Terminology</w:t>
      </w:r>
      <w:r>
        <w:br/>
        <w:t xml:space="preserve"> http://purl.bioontology.org/ontology/PDQ/CDR0000643527</w:t>
      </w:r>
    </w:p>
    <w:p w14:paraId="5A88481F" w14:textId="77777777" w:rsidR="00347825" w:rsidRDefault="00347825" w:rsidP="00347825">
      <w:r>
        <w:t>Synonyms:</w:t>
      </w:r>
    </w:p>
    <w:p w14:paraId="3943BEDB" w14:textId="77777777" w:rsidR="00347825" w:rsidRDefault="00347825" w:rsidP="00347825">
      <w:r>
        <w:t xml:space="preserve">  • CES</w:t>
      </w:r>
    </w:p>
    <w:p w14:paraId="76FD991E" w14:textId="77777777" w:rsidR="00347825" w:rsidRDefault="00347825" w:rsidP="00347825">
      <w:pPr>
        <w:pStyle w:val="Heading5"/>
      </w:pPr>
      <w:bookmarkStart w:id="639" w:name="1.2.8.2.3_Magnet_Therapy"/>
      <w:bookmarkStart w:id="640" w:name="_Toc210656876"/>
      <w:r>
        <w:t xml:space="preserve">1.2.8.2.3 </w:t>
      </w:r>
      <w:proofErr w:type="spellStart"/>
      <w:r>
        <w:t>Magnet_Therapy</w:t>
      </w:r>
      <w:bookmarkEnd w:id="639"/>
      <w:bookmarkEnd w:id="640"/>
      <w:proofErr w:type="spellEnd"/>
    </w:p>
    <w:p w14:paraId="79E811A0" w14:textId="77777777" w:rsidR="00347825" w:rsidRDefault="00347825" w:rsidP="00347825">
      <w:r>
        <w:t>Definition:</w:t>
      </w:r>
    </w:p>
    <w:p w14:paraId="56F91F89" w14:textId="77777777" w:rsidR="00347825" w:rsidRDefault="00347825" w:rsidP="00347825">
      <w:r>
        <w:t xml:space="preserve">  • N/A</w:t>
      </w:r>
    </w:p>
    <w:p w14:paraId="2E3BA0B7" w14:textId="77777777" w:rsidR="00347825" w:rsidRDefault="00347825" w:rsidP="00347825">
      <w:r>
        <w:t>Provenance:</w:t>
      </w:r>
    </w:p>
    <w:p w14:paraId="40914D12" w14:textId="77777777" w:rsidR="00347825" w:rsidRDefault="00347825" w:rsidP="00347825">
      <w:r>
        <w:t xml:space="preserve">  • Source: </w:t>
      </w:r>
      <w:proofErr w:type="spellStart"/>
      <w:r>
        <w:t>CIHLEx</w:t>
      </w:r>
      <w:proofErr w:type="spellEnd"/>
    </w:p>
    <w:p w14:paraId="2146750C" w14:textId="77777777" w:rsidR="00347825" w:rsidRDefault="00347825" w:rsidP="00347825">
      <w:r>
        <w:t xml:space="preserve">  • Source: National Center for Complementary and Integrative Health (NCCIH)</w:t>
      </w:r>
      <w:r>
        <w:br/>
        <w:t xml:space="preserve"> https://www.nccih.nih.gov/health/magnets-for-pain-what-you-need-to-know</w:t>
      </w:r>
    </w:p>
    <w:p w14:paraId="2705081B" w14:textId="77777777" w:rsidR="00347825" w:rsidRDefault="00347825" w:rsidP="00347825">
      <w:r>
        <w:t xml:space="preserve">  • Source: Physician Data Query (PDQ) Terminology</w:t>
      </w:r>
      <w:r>
        <w:br/>
        <w:t xml:space="preserve"> http://purl.bioontology.org/ontology/PDQ/CDR0000574171</w:t>
      </w:r>
    </w:p>
    <w:p w14:paraId="0714B6E0" w14:textId="77777777" w:rsidR="00347825" w:rsidRDefault="00347825" w:rsidP="00347825">
      <w:r>
        <w:t>Synonyms:</w:t>
      </w:r>
    </w:p>
    <w:p w14:paraId="40B8524B" w14:textId="77777777" w:rsidR="00347825" w:rsidRDefault="00347825" w:rsidP="00347825">
      <w:r>
        <w:t xml:space="preserve">  • magnetic therapy</w:t>
      </w:r>
    </w:p>
    <w:p w14:paraId="7A39D372" w14:textId="77777777" w:rsidR="00347825" w:rsidRDefault="00347825" w:rsidP="00347825">
      <w:pPr>
        <w:pStyle w:val="Heading6"/>
      </w:pPr>
      <w:bookmarkStart w:id="641" w:name="1.2.8.2.3.1_Static_Magnet_Therapy"/>
      <w:bookmarkStart w:id="642" w:name="_Toc210656877"/>
      <w:r>
        <w:t xml:space="preserve">1.2.8.2.3.1 </w:t>
      </w:r>
      <w:proofErr w:type="spellStart"/>
      <w:r>
        <w:t>Static_Magnet_Therapy</w:t>
      </w:r>
      <w:bookmarkEnd w:id="641"/>
      <w:bookmarkEnd w:id="642"/>
      <w:proofErr w:type="spellEnd"/>
    </w:p>
    <w:p w14:paraId="1771B234" w14:textId="77777777" w:rsidR="00347825" w:rsidRDefault="00347825" w:rsidP="00347825">
      <w:r>
        <w:t>Definition:</w:t>
      </w:r>
    </w:p>
    <w:p w14:paraId="7FCE3D0B" w14:textId="77777777" w:rsidR="00347825" w:rsidRDefault="00347825" w:rsidP="00347825">
      <w:r>
        <w:t xml:space="preserve">  • N/A</w:t>
      </w:r>
    </w:p>
    <w:p w14:paraId="2608CC21" w14:textId="77777777" w:rsidR="00347825" w:rsidRDefault="00347825" w:rsidP="00347825">
      <w:r>
        <w:t>Provenance:</w:t>
      </w:r>
    </w:p>
    <w:p w14:paraId="3A8BCEA7" w14:textId="77777777" w:rsidR="00347825" w:rsidRDefault="00347825" w:rsidP="00347825">
      <w:r>
        <w:t xml:space="preserve">  • Source: </w:t>
      </w:r>
      <w:proofErr w:type="spellStart"/>
      <w:r>
        <w:t>CIHLex</w:t>
      </w:r>
      <w:proofErr w:type="spellEnd"/>
    </w:p>
    <w:p w14:paraId="2083AD25" w14:textId="77777777" w:rsidR="00347825" w:rsidRDefault="00347825" w:rsidP="00347825">
      <w:r>
        <w:t xml:space="preserve">  • Source: Natural Medicine</w:t>
      </w:r>
    </w:p>
    <w:p w14:paraId="76961B10" w14:textId="77777777" w:rsidR="00347825" w:rsidRDefault="00347825" w:rsidP="00347825">
      <w:r>
        <w:t>Synonyms:</w:t>
      </w:r>
    </w:p>
    <w:p w14:paraId="77991E9C" w14:textId="77777777" w:rsidR="00347825" w:rsidRDefault="00347825" w:rsidP="00347825">
      <w:r>
        <w:lastRenderedPageBreak/>
        <w:t xml:space="preserve">  • N/A</w:t>
      </w:r>
    </w:p>
    <w:p w14:paraId="483832CB" w14:textId="77777777" w:rsidR="00347825" w:rsidRDefault="00347825" w:rsidP="00347825">
      <w:pPr>
        <w:pStyle w:val="Heading7"/>
      </w:pPr>
      <w:bookmarkStart w:id="643" w:name="1.2.8.2.3.1.1_Biomagnetic_Therapy"/>
      <w:bookmarkStart w:id="644" w:name="_Toc210656878"/>
      <w:r>
        <w:t xml:space="preserve">1.2.8.2.3.1.1 </w:t>
      </w:r>
      <w:proofErr w:type="spellStart"/>
      <w:r>
        <w:t>Biomagnetic_Therapy</w:t>
      </w:r>
      <w:bookmarkEnd w:id="643"/>
      <w:bookmarkEnd w:id="644"/>
      <w:proofErr w:type="spellEnd"/>
    </w:p>
    <w:p w14:paraId="2F0173C8" w14:textId="77777777" w:rsidR="00347825" w:rsidRDefault="00347825" w:rsidP="00347825">
      <w:r>
        <w:t>Definition:</w:t>
      </w:r>
    </w:p>
    <w:p w14:paraId="65C397EB" w14:textId="77777777" w:rsidR="00347825" w:rsidRDefault="00347825" w:rsidP="00347825">
      <w:r>
        <w:t xml:space="preserve">  • N/A</w:t>
      </w:r>
    </w:p>
    <w:p w14:paraId="1BA81187" w14:textId="77777777" w:rsidR="00347825" w:rsidRDefault="00347825" w:rsidP="00347825">
      <w:r>
        <w:t>Provenance:</w:t>
      </w:r>
    </w:p>
    <w:p w14:paraId="19B524E3" w14:textId="77777777" w:rsidR="00347825" w:rsidRDefault="00347825" w:rsidP="00347825">
      <w:r>
        <w:t xml:space="preserve">  • Source: </w:t>
      </w:r>
      <w:proofErr w:type="spellStart"/>
      <w:r>
        <w:t>CIHLex</w:t>
      </w:r>
      <w:proofErr w:type="spellEnd"/>
    </w:p>
    <w:p w14:paraId="5554DED2" w14:textId="77777777" w:rsidR="00347825" w:rsidRDefault="00347825" w:rsidP="00347825">
      <w:r>
        <w:t xml:space="preserve">  • Source: Natural Medicine</w:t>
      </w:r>
    </w:p>
    <w:p w14:paraId="33F50DA2" w14:textId="77777777" w:rsidR="00347825" w:rsidRDefault="00347825" w:rsidP="00347825">
      <w:r>
        <w:t>Synonyms:</w:t>
      </w:r>
    </w:p>
    <w:p w14:paraId="5B18D68B" w14:textId="77777777" w:rsidR="00347825" w:rsidRDefault="00347825" w:rsidP="00347825">
      <w:r>
        <w:t xml:space="preserve">  • N/A</w:t>
      </w:r>
    </w:p>
    <w:p w14:paraId="62EB7267" w14:textId="77777777" w:rsidR="00347825" w:rsidRDefault="00347825" w:rsidP="00347825">
      <w:pPr>
        <w:pStyle w:val="Heading6"/>
      </w:pPr>
      <w:bookmarkStart w:id="645" w:name="1.2.8.2.3.2_Electromagnetic_Bas_9b295684"/>
      <w:bookmarkStart w:id="646" w:name="_Toc210656879"/>
      <w:r>
        <w:t xml:space="preserve">1.2.8.2.3.2 </w:t>
      </w:r>
      <w:proofErr w:type="spellStart"/>
      <w:r>
        <w:t>Electromagnetic_Based_Therapy</w:t>
      </w:r>
      <w:bookmarkEnd w:id="645"/>
      <w:bookmarkEnd w:id="646"/>
      <w:proofErr w:type="spellEnd"/>
    </w:p>
    <w:p w14:paraId="7D90C66F" w14:textId="77777777" w:rsidR="00347825" w:rsidRDefault="00347825" w:rsidP="00347825">
      <w:r>
        <w:t>Definition:</w:t>
      </w:r>
    </w:p>
    <w:p w14:paraId="36199B8B" w14:textId="77777777" w:rsidR="00347825" w:rsidRDefault="00347825" w:rsidP="00347825">
      <w:r>
        <w:t xml:space="preserve">  • [Source: Physician Data Query (PDQ) Terminology] The unconventional use of electromagnetic fields for medical purposes. Check for "https://www.cancer.gov/about-cancer/treatment/clinical-trials/intervention/C16207" active clinical trials using this agent. ("http://ncit.nci.nih.gov/ncitbrowser/ConceptReport.jsp?dictionary=NCI%20Thesaurus&amp;code=C16207" NCI Thesaurus)</w:t>
      </w:r>
    </w:p>
    <w:p w14:paraId="0F70E9DB" w14:textId="77777777" w:rsidR="00347825" w:rsidRDefault="00347825" w:rsidP="00347825">
      <w:r>
        <w:t>Provenance:</w:t>
      </w:r>
    </w:p>
    <w:p w14:paraId="79C83F89" w14:textId="77777777" w:rsidR="00347825" w:rsidRDefault="00347825" w:rsidP="00347825">
      <w:r>
        <w:t xml:space="preserve">  • Source: Physician Data Query (PDQ) Terminology</w:t>
      </w:r>
      <w:r>
        <w:br/>
        <w:t xml:space="preserve"> http://purl.bioontology.org/ontology/PDQ/CDR0000574169</w:t>
      </w:r>
    </w:p>
    <w:p w14:paraId="123A67D4" w14:textId="77777777" w:rsidR="00347825" w:rsidRDefault="00347825" w:rsidP="00347825">
      <w:r>
        <w:t>Synonyms:</w:t>
      </w:r>
    </w:p>
    <w:p w14:paraId="65ADE9A2" w14:textId="77777777" w:rsidR="00347825" w:rsidRDefault="00347825" w:rsidP="00347825">
      <w:r>
        <w:t xml:space="preserve">  • </w:t>
      </w:r>
      <w:proofErr w:type="spellStart"/>
      <w:r>
        <w:t>Bioelectro</w:t>
      </w:r>
      <w:proofErr w:type="spellEnd"/>
      <w:r>
        <w:t>-Magnetics</w:t>
      </w:r>
    </w:p>
    <w:p w14:paraId="5BE8DFD7" w14:textId="77777777" w:rsidR="00347825" w:rsidRDefault="00347825" w:rsidP="00347825">
      <w:r>
        <w:t xml:space="preserve">  • Bioelectromagnetic Therapies</w:t>
      </w:r>
    </w:p>
    <w:p w14:paraId="0FE01BD7" w14:textId="77777777" w:rsidR="00347825" w:rsidRDefault="00347825" w:rsidP="00347825">
      <w:r>
        <w:t xml:space="preserve">  • Bioelectromagnetic-Based Therapy</w:t>
      </w:r>
    </w:p>
    <w:p w14:paraId="2398CDB1" w14:textId="77777777" w:rsidR="00347825" w:rsidRDefault="00347825" w:rsidP="00347825">
      <w:r>
        <w:t xml:space="preserve">  • </w:t>
      </w:r>
      <w:proofErr w:type="spellStart"/>
      <w:r>
        <w:t>Bioelectromagnetics</w:t>
      </w:r>
      <w:proofErr w:type="spellEnd"/>
    </w:p>
    <w:p w14:paraId="3817B6D3" w14:textId="77777777" w:rsidR="00347825" w:rsidRDefault="00347825" w:rsidP="00347825">
      <w:r>
        <w:t xml:space="preserve">  • Electromagnetic Therapy</w:t>
      </w:r>
    </w:p>
    <w:p w14:paraId="00CD86FC" w14:textId="77777777" w:rsidR="00347825" w:rsidRDefault="00347825" w:rsidP="00347825">
      <w:pPr>
        <w:pStyle w:val="Heading7"/>
      </w:pPr>
      <w:bookmarkStart w:id="647" w:name="1.2.8.2.3.2.1_Pulsed_Electromag_09a27de6"/>
      <w:bookmarkStart w:id="648" w:name="_Toc210656880"/>
      <w:r>
        <w:t xml:space="preserve">1.2.8.2.3.2.1 </w:t>
      </w:r>
      <w:proofErr w:type="spellStart"/>
      <w:r>
        <w:t>Pulsed_Electromagnetic_Fields_Therapy</w:t>
      </w:r>
      <w:bookmarkEnd w:id="647"/>
      <w:bookmarkEnd w:id="648"/>
      <w:proofErr w:type="spellEnd"/>
    </w:p>
    <w:p w14:paraId="67C02C37" w14:textId="77777777" w:rsidR="00347825" w:rsidRDefault="00347825" w:rsidP="00347825">
      <w:r>
        <w:t>Definition:</w:t>
      </w:r>
    </w:p>
    <w:p w14:paraId="526D1C70" w14:textId="77777777" w:rsidR="00347825" w:rsidRDefault="00347825" w:rsidP="00347825">
      <w:r>
        <w:t xml:space="preserve">  • N/A</w:t>
      </w:r>
    </w:p>
    <w:p w14:paraId="3EE8CD8E" w14:textId="77777777" w:rsidR="00347825" w:rsidRDefault="00347825" w:rsidP="00347825">
      <w:r>
        <w:t>Provenance:</w:t>
      </w:r>
    </w:p>
    <w:p w14:paraId="04228466" w14:textId="77777777" w:rsidR="00347825" w:rsidRDefault="00347825" w:rsidP="00347825">
      <w:r>
        <w:lastRenderedPageBreak/>
        <w:t xml:space="preserve">  • Source: </w:t>
      </w:r>
      <w:proofErr w:type="spellStart"/>
      <w:r>
        <w:t>CIHLex</w:t>
      </w:r>
      <w:proofErr w:type="spellEnd"/>
    </w:p>
    <w:p w14:paraId="3B3DFF4B" w14:textId="77777777" w:rsidR="00347825" w:rsidRDefault="00347825" w:rsidP="00347825">
      <w:r>
        <w:t xml:space="preserve">  • Source: Physician Data Query (PDQ) Terminology</w:t>
      </w:r>
      <w:r>
        <w:br/>
        <w:t xml:space="preserve"> http://purl.bioontology.org/ontology/PDQ/CDR0000574172</w:t>
      </w:r>
    </w:p>
    <w:p w14:paraId="5477A99A" w14:textId="77777777" w:rsidR="00347825" w:rsidRDefault="00347825" w:rsidP="00347825">
      <w:r>
        <w:t>Synonyms:</w:t>
      </w:r>
    </w:p>
    <w:p w14:paraId="0DB24C1E" w14:textId="77777777" w:rsidR="00347825" w:rsidRDefault="00347825" w:rsidP="00347825">
      <w:r>
        <w:t xml:space="preserve">  • Pulsed Electromagnetic Therapy</w:t>
      </w:r>
    </w:p>
    <w:p w14:paraId="0C1EE634" w14:textId="77777777" w:rsidR="00347825" w:rsidRDefault="00347825" w:rsidP="00347825">
      <w:pPr>
        <w:pStyle w:val="Heading7"/>
      </w:pPr>
      <w:bookmarkStart w:id="649" w:name="1.2.8.2.3.2.2_Transcranial_Magn_e6f62049"/>
      <w:bookmarkStart w:id="650" w:name="_Toc210656881"/>
      <w:r>
        <w:t xml:space="preserve">1.2.8.2.3.2.2 </w:t>
      </w:r>
      <w:proofErr w:type="spellStart"/>
      <w:r>
        <w:t>Transcranial_Magnetic_Stimulation</w:t>
      </w:r>
      <w:bookmarkEnd w:id="649"/>
      <w:bookmarkEnd w:id="650"/>
      <w:proofErr w:type="spellEnd"/>
    </w:p>
    <w:p w14:paraId="1872216D" w14:textId="77777777" w:rsidR="00347825" w:rsidRDefault="00347825" w:rsidP="00347825">
      <w:r>
        <w:t>Definition:</w:t>
      </w:r>
    </w:p>
    <w:p w14:paraId="6D78FF7A" w14:textId="77777777" w:rsidR="00347825" w:rsidRDefault="00347825" w:rsidP="00347825">
      <w:r>
        <w:t xml:space="preserve">  • N/A</w:t>
      </w:r>
    </w:p>
    <w:p w14:paraId="55EDE3F4" w14:textId="77777777" w:rsidR="00347825" w:rsidRDefault="00347825" w:rsidP="00347825">
      <w:r>
        <w:t>Provenance:</w:t>
      </w:r>
    </w:p>
    <w:p w14:paraId="224EF291" w14:textId="77777777" w:rsidR="00347825" w:rsidRDefault="00347825" w:rsidP="00347825">
      <w:r>
        <w:t xml:space="preserve">  • Source: </w:t>
      </w:r>
      <w:proofErr w:type="spellStart"/>
      <w:r>
        <w:t>CIHLex</w:t>
      </w:r>
      <w:proofErr w:type="spellEnd"/>
    </w:p>
    <w:p w14:paraId="49BC5FDE" w14:textId="77777777" w:rsidR="00347825" w:rsidRDefault="00347825" w:rsidP="00347825">
      <w:r>
        <w:t>Synonyms:</w:t>
      </w:r>
    </w:p>
    <w:p w14:paraId="5AB6B485" w14:textId="77777777" w:rsidR="00347825" w:rsidRDefault="00347825" w:rsidP="00347825">
      <w:r>
        <w:t xml:space="preserve">  • TMS</w:t>
      </w:r>
    </w:p>
    <w:p w14:paraId="2E38293C" w14:textId="77777777" w:rsidR="00347825" w:rsidRDefault="00347825" w:rsidP="00347825">
      <w:pPr>
        <w:pStyle w:val="Heading8"/>
      </w:pPr>
      <w:bookmarkStart w:id="651" w:name="1.2.8.2.3.2.2.1_Repetitive_Tran_9cee1063"/>
      <w:bookmarkStart w:id="652" w:name="_Toc210656882"/>
      <w:r>
        <w:t xml:space="preserve">1.2.8.2.3.2.2.1 </w:t>
      </w:r>
      <w:proofErr w:type="spellStart"/>
      <w:r>
        <w:t>Repetitive_Transcranial_Magnetic_Stimulation</w:t>
      </w:r>
      <w:bookmarkEnd w:id="651"/>
      <w:bookmarkEnd w:id="652"/>
      <w:proofErr w:type="spellEnd"/>
    </w:p>
    <w:p w14:paraId="3B92B13F" w14:textId="77777777" w:rsidR="00347825" w:rsidRDefault="00347825" w:rsidP="00347825">
      <w:r>
        <w:t>Definition:</w:t>
      </w:r>
    </w:p>
    <w:p w14:paraId="05A69E8C" w14:textId="77777777" w:rsidR="00347825" w:rsidRDefault="00347825" w:rsidP="00347825">
      <w:r>
        <w:t xml:space="preserve">  • N/A</w:t>
      </w:r>
    </w:p>
    <w:p w14:paraId="641D2079" w14:textId="77777777" w:rsidR="00347825" w:rsidRDefault="00347825" w:rsidP="00347825">
      <w:r>
        <w:t>Provenance:</w:t>
      </w:r>
    </w:p>
    <w:p w14:paraId="4C73A3F6" w14:textId="77777777" w:rsidR="00347825" w:rsidRDefault="00347825" w:rsidP="00347825">
      <w:r>
        <w:t xml:space="preserve">  • Source: </w:t>
      </w:r>
      <w:proofErr w:type="spellStart"/>
      <w:r>
        <w:t>CIHLex</w:t>
      </w:r>
      <w:proofErr w:type="spellEnd"/>
    </w:p>
    <w:p w14:paraId="0B6604B0" w14:textId="77777777" w:rsidR="00347825" w:rsidRDefault="00347825" w:rsidP="00347825">
      <w:r>
        <w:t>Synonyms:</w:t>
      </w:r>
    </w:p>
    <w:p w14:paraId="63CE9220" w14:textId="77777777" w:rsidR="00347825" w:rsidRDefault="00347825" w:rsidP="00347825">
      <w:r>
        <w:t xml:space="preserve">  • </w:t>
      </w:r>
      <w:proofErr w:type="spellStart"/>
      <w:r>
        <w:t>rTMS</w:t>
      </w:r>
      <w:proofErr w:type="spellEnd"/>
    </w:p>
    <w:p w14:paraId="06C8CCB1" w14:textId="77777777" w:rsidR="00347825" w:rsidRDefault="00347825" w:rsidP="00347825">
      <w:pPr>
        <w:pStyle w:val="Heading5"/>
      </w:pPr>
      <w:bookmarkStart w:id="653" w:name="1.2.8.2.4_Electrical_Therapy"/>
      <w:bookmarkStart w:id="654" w:name="_Toc210656883"/>
      <w:r>
        <w:t xml:space="preserve">1.2.8.2.4 </w:t>
      </w:r>
      <w:proofErr w:type="spellStart"/>
      <w:r>
        <w:t>Electrical_Therapy</w:t>
      </w:r>
      <w:bookmarkEnd w:id="653"/>
      <w:bookmarkEnd w:id="654"/>
      <w:proofErr w:type="spellEnd"/>
    </w:p>
    <w:p w14:paraId="60614777" w14:textId="77777777" w:rsidR="00347825" w:rsidRDefault="00347825" w:rsidP="00347825">
      <w:r>
        <w:t>Definition:</w:t>
      </w:r>
    </w:p>
    <w:p w14:paraId="0EFF7DAB" w14:textId="77777777" w:rsidR="00347825" w:rsidRDefault="00347825" w:rsidP="00347825">
      <w:r>
        <w:t xml:space="preserve">  • N/A</w:t>
      </w:r>
    </w:p>
    <w:p w14:paraId="7A84D000" w14:textId="77777777" w:rsidR="00347825" w:rsidRDefault="00347825" w:rsidP="00347825">
      <w:r>
        <w:t>Provenance:</w:t>
      </w:r>
    </w:p>
    <w:p w14:paraId="542C89C2" w14:textId="77777777" w:rsidR="00347825" w:rsidRDefault="00347825" w:rsidP="00347825">
      <w:r>
        <w:t xml:space="preserve">  • Source: </w:t>
      </w:r>
      <w:proofErr w:type="spellStart"/>
      <w:r>
        <w:t>CIHLEx</w:t>
      </w:r>
      <w:proofErr w:type="spellEnd"/>
    </w:p>
    <w:p w14:paraId="4BADB7C2" w14:textId="77777777" w:rsidR="00347825" w:rsidRDefault="00347825" w:rsidP="00347825">
      <w:r>
        <w:t>Synonyms:</w:t>
      </w:r>
    </w:p>
    <w:p w14:paraId="626F76F9" w14:textId="77777777" w:rsidR="00347825" w:rsidRDefault="00347825" w:rsidP="00347825">
      <w:r>
        <w:t xml:space="preserve">  • N/A</w:t>
      </w:r>
    </w:p>
    <w:p w14:paraId="69342511" w14:textId="77777777" w:rsidR="00347825" w:rsidRDefault="00347825" w:rsidP="00347825">
      <w:pPr>
        <w:pStyle w:val="Heading5"/>
      </w:pPr>
      <w:bookmarkStart w:id="655" w:name="1.2.8.2.5_Anodyne_Therapy"/>
      <w:bookmarkStart w:id="656" w:name="_Toc210656884"/>
      <w:r>
        <w:t xml:space="preserve">1.2.8.2.5 </w:t>
      </w:r>
      <w:proofErr w:type="spellStart"/>
      <w:r>
        <w:t>Anodyne_Therapy</w:t>
      </w:r>
      <w:bookmarkEnd w:id="655"/>
      <w:bookmarkEnd w:id="656"/>
      <w:proofErr w:type="spellEnd"/>
    </w:p>
    <w:p w14:paraId="107EEBA0" w14:textId="77777777" w:rsidR="00347825" w:rsidRDefault="00347825" w:rsidP="00347825">
      <w:r>
        <w:t>Definition:</w:t>
      </w:r>
    </w:p>
    <w:p w14:paraId="7022028F" w14:textId="77777777" w:rsidR="00347825" w:rsidRDefault="00347825" w:rsidP="00347825">
      <w:r>
        <w:lastRenderedPageBreak/>
        <w:t xml:space="preserve">  • N/A</w:t>
      </w:r>
    </w:p>
    <w:p w14:paraId="63C912F2" w14:textId="77777777" w:rsidR="00347825" w:rsidRDefault="00347825" w:rsidP="00347825">
      <w:r>
        <w:t>Provenance:</w:t>
      </w:r>
    </w:p>
    <w:p w14:paraId="33E8B671" w14:textId="77777777" w:rsidR="00347825" w:rsidRDefault="00347825" w:rsidP="00347825">
      <w:r>
        <w:t xml:space="preserve">  • Source: </w:t>
      </w:r>
      <w:proofErr w:type="spellStart"/>
      <w:r>
        <w:t>CIHLex</w:t>
      </w:r>
      <w:proofErr w:type="spellEnd"/>
    </w:p>
    <w:p w14:paraId="01ABCF71" w14:textId="77777777" w:rsidR="00347825" w:rsidRDefault="00347825" w:rsidP="00347825">
      <w:r>
        <w:t xml:space="preserve">  • Source: Natural Medicine</w:t>
      </w:r>
    </w:p>
    <w:p w14:paraId="3741D2FB" w14:textId="77777777" w:rsidR="00347825" w:rsidRDefault="00347825" w:rsidP="00347825">
      <w:r>
        <w:t>Synonyms:</w:t>
      </w:r>
    </w:p>
    <w:p w14:paraId="7347B21D" w14:textId="77777777" w:rsidR="00347825" w:rsidRDefault="00347825" w:rsidP="00347825">
      <w:r>
        <w:t xml:space="preserve">  • N/A</w:t>
      </w:r>
    </w:p>
    <w:p w14:paraId="2088E598" w14:textId="77777777" w:rsidR="00347825" w:rsidRDefault="00347825" w:rsidP="00347825">
      <w:pPr>
        <w:pStyle w:val="Heading5"/>
      </w:pPr>
      <w:bookmarkStart w:id="657" w:name="1.2.8.2.6_Bioacoustics_Therapy"/>
      <w:bookmarkStart w:id="658" w:name="_Toc210656885"/>
      <w:r>
        <w:t xml:space="preserve">1.2.8.2.6 </w:t>
      </w:r>
      <w:proofErr w:type="spellStart"/>
      <w:r>
        <w:t>Bioacoustics_Therapy</w:t>
      </w:r>
      <w:bookmarkEnd w:id="657"/>
      <w:bookmarkEnd w:id="658"/>
      <w:proofErr w:type="spellEnd"/>
    </w:p>
    <w:p w14:paraId="3EDCB0CA" w14:textId="77777777" w:rsidR="00347825" w:rsidRDefault="00347825" w:rsidP="00347825">
      <w:r>
        <w:t>Definition:</w:t>
      </w:r>
    </w:p>
    <w:p w14:paraId="3377148B" w14:textId="77777777" w:rsidR="00347825" w:rsidRDefault="00347825" w:rsidP="00347825">
      <w:r>
        <w:t xml:space="preserve">  • N/A</w:t>
      </w:r>
    </w:p>
    <w:p w14:paraId="7A5BE632" w14:textId="77777777" w:rsidR="00347825" w:rsidRDefault="00347825" w:rsidP="00347825">
      <w:r>
        <w:t>Provenance:</w:t>
      </w:r>
    </w:p>
    <w:p w14:paraId="329AF3DE" w14:textId="77777777" w:rsidR="00347825" w:rsidRDefault="00347825" w:rsidP="00347825">
      <w:r>
        <w:t xml:space="preserve">  • Source: </w:t>
      </w:r>
      <w:proofErr w:type="spellStart"/>
      <w:r>
        <w:t>CIHLex</w:t>
      </w:r>
      <w:proofErr w:type="spellEnd"/>
    </w:p>
    <w:p w14:paraId="7D8A4E1B" w14:textId="77777777" w:rsidR="00347825" w:rsidRDefault="00347825" w:rsidP="00347825">
      <w:r>
        <w:t>Synonyms:</w:t>
      </w:r>
    </w:p>
    <w:p w14:paraId="3DE3666F" w14:textId="77777777" w:rsidR="00347825" w:rsidRDefault="00347825" w:rsidP="00347825">
      <w:r>
        <w:t xml:space="preserve">  • N/A</w:t>
      </w:r>
    </w:p>
    <w:p w14:paraId="57DD7748" w14:textId="77777777" w:rsidR="00347825" w:rsidRDefault="00347825" w:rsidP="00347825">
      <w:pPr>
        <w:pStyle w:val="Heading5"/>
      </w:pPr>
      <w:bookmarkStart w:id="659" w:name="1.2.8.2.7_Cellubike"/>
      <w:bookmarkStart w:id="660" w:name="_Toc210656886"/>
      <w:r>
        <w:t xml:space="preserve">1.2.8.2.7 </w:t>
      </w:r>
      <w:proofErr w:type="spellStart"/>
      <w:r>
        <w:t>Cellubike</w:t>
      </w:r>
      <w:bookmarkEnd w:id="659"/>
      <w:bookmarkEnd w:id="660"/>
      <w:proofErr w:type="spellEnd"/>
    </w:p>
    <w:p w14:paraId="6635DF85" w14:textId="77777777" w:rsidR="00347825" w:rsidRDefault="00347825" w:rsidP="00347825">
      <w:r>
        <w:t>Definition:</w:t>
      </w:r>
    </w:p>
    <w:p w14:paraId="3BCCCD67" w14:textId="77777777" w:rsidR="00347825" w:rsidRDefault="00347825" w:rsidP="00347825">
      <w:r>
        <w:t xml:space="preserve">  • N/A</w:t>
      </w:r>
    </w:p>
    <w:p w14:paraId="3AF0CB53" w14:textId="77777777" w:rsidR="00347825" w:rsidRDefault="00347825" w:rsidP="00347825">
      <w:r>
        <w:t>Provenance:</w:t>
      </w:r>
    </w:p>
    <w:p w14:paraId="42B50000" w14:textId="77777777" w:rsidR="00347825" w:rsidRDefault="00347825" w:rsidP="00347825">
      <w:r>
        <w:t xml:space="preserve">  • Source: </w:t>
      </w:r>
      <w:proofErr w:type="spellStart"/>
      <w:r>
        <w:t>CIHLex</w:t>
      </w:r>
      <w:proofErr w:type="spellEnd"/>
    </w:p>
    <w:p w14:paraId="34CDD977" w14:textId="77777777" w:rsidR="00347825" w:rsidRDefault="00347825" w:rsidP="00347825">
      <w:r>
        <w:t>Synonyms:</w:t>
      </w:r>
    </w:p>
    <w:p w14:paraId="581C7F6C" w14:textId="77777777" w:rsidR="00347825" w:rsidRDefault="00347825" w:rsidP="00347825">
      <w:r>
        <w:t xml:space="preserve">  • N/A</w:t>
      </w:r>
    </w:p>
    <w:p w14:paraId="5851403A" w14:textId="77777777" w:rsidR="00347825" w:rsidRDefault="00347825" w:rsidP="00347825">
      <w:pPr>
        <w:pStyle w:val="Heading5"/>
      </w:pPr>
      <w:bookmarkStart w:id="661" w:name="1.2.8.2.8_Light_Therapy"/>
      <w:bookmarkStart w:id="662" w:name="_Toc210656887"/>
      <w:r>
        <w:t xml:space="preserve">1.2.8.2.8 </w:t>
      </w:r>
      <w:proofErr w:type="spellStart"/>
      <w:r>
        <w:t>Light_Therapy</w:t>
      </w:r>
      <w:bookmarkEnd w:id="661"/>
      <w:bookmarkEnd w:id="662"/>
      <w:proofErr w:type="spellEnd"/>
    </w:p>
    <w:p w14:paraId="4019E3C9" w14:textId="77777777" w:rsidR="00347825" w:rsidRDefault="00347825" w:rsidP="00347825">
      <w:r>
        <w:t>Definition:</w:t>
      </w:r>
    </w:p>
    <w:p w14:paraId="3C447361" w14:textId="77777777" w:rsidR="00347825" w:rsidRDefault="00347825" w:rsidP="00347825">
      <w:r>
        <w:t xml:space="preserve">  • N/A</w:t>
      </w:r>
    </w:p>
    <w:p w14:paraId="290B3684" w14:textId="77777777" w:rsidR="00347825" w:rsidRDefault="00347825" w:rsidP="00347825">
      <w:r>
        <w:t>Provenance:</w:t>
      </w:r>
    </w:p>
    <w:p w14:paraId="2E373D79" w14:textId="77777777" w:rsidR="00347825" w:rsidRDefault="00347825" w:rsidP="00347825">
      <w:r>
        <w:t xml:space="preserve">  • Source: </w:t>
      </w:r>
      <w:proofErr w:type="spellStart"/>
      <w:r>
        <w:t>CIHLex</w:t>
      </w:r>
      <w:proofErr w:type="spellEnd"/>
    </w:p>
    <w:p w14:paraId="183E046E" w14:textId="77777777" w:rsidR="00347825" w:rsidRDefault="00347825" w:rsidP="00347825">
      <w:r>
        <w:t>Synonyms:</w:t>
      </w:r>
    </w:p>
    <w:p w14:paraId="1E3CAFA7" w14:textId="77777777" w:rsidR="00347825" w:rsidRDefault="00347825" w:rsidP="00347825">
      <w:r>
        <w:t xml:space="preserve">  • Light Treatment</w:t>
      </w:r>
    </w:p>
    <w:p w14:paraId="192B5C48" w14:textId="77777777" w:rsidR="00347825" w:rsidRDefault="00347825" w:rsidP="00347825">
      <w:r>
        <w:lastRenderedPageBreak/>
        <w:t xml:space="preserve">  • Photomedicine</w:t>
      </w:r>
    </w:p>
    <w:p w14:paraId="2F7FFBFE" w14:textId="77777777" w:rsidR="00347825" w:rsidRDefault="00347825" w:rsidP="00347825">
      <w:r>
        <w:t xml:space="preserve">  • </w:t>
      </w:r>
      <w:proofErr w:type="spellStart"/>
      <w:r>
        <w:t>Photophoresis</w:t>
      </w:r>
      <w:proofErr w:type="spellEnd"/>
    </w:p>
    <w:p w14:paraId="5BF2FDD6" w14:textId="77777777" w:rsidR="00347825" w:rsidRDefault="00347825" w:rsidP="00347825">
      <w:r>
        <w:t xml:space="preserve">  • Phototherapy</w:t>
      </w:r>
    </w:p>
    <w:p w14:paraId="1400EE49" w14:textId="77777777" w:rsidR="00347825" w:rsidRDefault="00347825" w:rsidP="00347825">
      <w:pPr>
        <w:pStyle w:val="Heading6"/>
      </w:pPr>
      <w:bookmarkStart w:id="663" w:name="1.2.8.2.8.1_Ultraviolet_Therapy"/>
      <w:bookmarkStart w:id="664" w:name="_Toc210656888"/>
      <w:r>
        <w:t xml:space="preserve">1.2.8.2.8.1 </w:t>
      </w:r>
      <w:proofErr w:type="spellStart"/>
      <w:r>
        <w:t>Ultraviolet_Therapy</w:t>
      </w:r>
      <w:bookmarkEnd w:id="663"/>
      <w:bookmarkEnd w:id="664"/>
      <w:proofErr w:type="spellEnd"/>
    </w:p>
    <w:p w14:paraId="02C21D72" w14:textId="77777777" w:rsidR="00347825" w:rsidRDefault="00347825" w:rsidP="00347825">
      <w:r>
        <w:t>Definition:</w:t>
      </w:r>
    </w:p>
    <w:p w14:paraId="6BF0575B" w14:textId="77777777" w:rsidR="00347825" w:rsidRDefault="00347825" w:rsidP="00347825">
      <w:r>
        <w:t xml:space="preserve">  • N/A</w:t>
      </w:r>
    </w:p>
    <w:p w14:paraId="7E54400F" w14:textId="77777777" w:rsidR="00347825" w:rsidRDefault="00347825" w:rsidP="00347825">
      <w:r>
        <w:t>Provenance:</w:t>
      </w:r>
    </w:p>
    <w:p w14:paraId="012A75EA" w14:textId="77777777" w:rsidR="00347825" w:rsidRDefault="00347825" w:rsidP="00347825">
      <w:r>
        <w:t xml:space="preserve">  • Source: </w:t>
      </w:r>
      <w:proofErr w:type="spellStart"/>
      <w:r>
        <w:t>CIHLex</w:t>
      </w:r>
      <w:proofErr w:type="spellEnd"/>
    </w:p>
    <w:p w14:paraId="54FA4C3A" w14:textId="77777777" w:rsidR="00347825" w:rsidRDefault="00347825" w:rsidP="00347825">
      <w:r>
        <w:t xml:space="preserve">  • Source: NCCIH</w:t>
      </w:r>
    </w:p>
    <w:p w14:paraId="214B2C15" w14:textId="77777777" w:rsidR="00347825" w:rsidRDefault="00347825" w:rsidP="00347825">
      <w:r>
        <w:t xml:space="preserve">  • Source: Natural Medicine</w:t>
      </w:r>
    </w:p>
    <w:p w14:paraId="5BE6ECDB" w14:textId="77777777" w:rsidR="00347825" w:rsidRDefault="00347825" w:rsidP="00347825">
      <w:r>
        <w:t>Synonyms:</w:t>
      </w:r>
    </w:p>
    <w:p w14:paraId="4519757C" w14:textId="77777777" w:rsidR="00347825" w:rsidRDefault="00347825" w:rsidP="00347825">
      <w:r>
        <w:t xml:space="preserve">  • N/A</w:t>
      </w:r>
    </w:p>
    <w:p w14:paraId="7CBCED69" w14:textId="77777777" w:rsidR="00347825" w:rsidRDefault="00347825" w:rsidP="00347825">
      <w:pPr>
        <w:pStyle w:val="Heading7"/>
      </w:pPr>
      <w:bookmarkStart w:id="665" w:name="1.2.8.2.8.1.1_Bath_Puva"/>
      <w:bookmarkStart w:id="666" w:name="_Toc210656889"/>
      <w:r>
        <w:t xml:space="preserve">1.2.8.2.8.1.1 </w:t>
      </w:r>
      <w:proofErr w:type="spellStart"/>
      <w:r>
        <w:t>Bath_Puva</w:t>
      </w:r>
      <w:bookmarkEnd w:id="665"/>
      <w:bookmarkEnd w:id="666"/>
      <w:proofErr w:type="spellEnd"/>
    </w:p>
    <w:p w14:paraId="76ECCD67" w14:textId="77777777" w:rsidR="00347825" w:rsidRDefault="00347825" w:rsidP="00347825">
      <w:r>
        <w:t>Definition:</w:t>
      </w:r>
    </w:p>
    <w:p w14:paraId="7590D6C9" w14:textId="77777777" w:rsidR="00347825" w:rsidRDefault="00347825" w:rsidP="00347825">
      <w:r>
        <w:t xml:space="preserve">  • N/A</w:t>
      </w:r>
    </w:p>
    <w:p w14:paraId="508CCC4A" w14:textId="77777777" w:rsidR="00347825" w:rsidRDefault="00347825" w:rsidP="00347825">
      <w:r>
        <w:t>Provenance:</w:t>
      </w:r>
    </w:p>
    <w:p w14:paraId="448602AE" w14:textId="77777777" w:rsidR="00347825" w:rsidRDefault="00347825" w:rsidP="00347825">
      <w:r>
        <w:t xml:space="preserve">  • N/A</w:t>
      </w:r>
    </w:p>
    <w:p w14:paraId="6421B835" w14:textId="77777777" w:rsidR="00347825" w:rsidRDefault="00347825" w:rsidP="00347825">
      <w:r>
        <w:t>Synonyms:</w:t>
      </w:r>
    </w:p>
    <w:p w14:paraId="7CA4B1C7" w14:textId="77777777" w:rsidR="00347825" w:rsidRDefault="00347825" w:rsidP="00347825">
      <w:r>
        <w:t xml:space="preserve">  • N/A</w:t>
      </w:r>
    </w:p>
    <w:p w14:paraId="5545080B" w14:textId="77777777" w:rsidR="00347825" w:rsidRDefault="00347825" w:rsidP="00347825">
      <w:pPr>
        <w:pStyle w:val="Heading6"/>
      </w:pPr>
      <w:bookmarkStart w:id="667" w:name="1.2.8.2.8.2_Photodynamic_Therapy"/>
      <w:bookmarkStart w:id="668" w:name="_Toc210656890"/>
      <w:r>
        <w:t xml:space="preserve">1.2.8.2.8.2 </w:t>
      </w:r>
      <w:proofErr w:type="spellStart"/>
      <w:r>
        <w:t>Photodynamic_Therapy</w:t>
      </w:r>
      <w:bookmarkEnd w:id="667"/>
      <w:bookmarkEnd w:id="668"/>
      <w:proofErr w:type="spellEnd"/>
    </w:p>
    <w:p w14:paraId="54526570" w14:textId="77777777" w:rsidR="00347825" w:rsidRDefault="00347825" w:rsidP="00347825">
      <w:r>
        <w:t>Definition:</w:t>
      </w:r>
    </w:p>
    <w:p w14:paraId="780A528D" w14:textId="77777777" w:rsidR="00347825" w:rsidRDefault="00347825" w:rsidP="00347825">
      <w:r>
        <w:t xml:space="preserve">  • N/A</w:t>
      </w:r>
    </w:p>
    <w:p w14:paraId="3F0DD565" w14:textId="77777777" w:rsidR="00347825" w:rsidRDefault="00347825" w:rsidP="00347825">
      <w:r>
        <w:t>Provenance:</w:t>
      </w:r>
    </w:p>
    <w:p w14:paraId="10C06C5F" w14:textId="77777777" w:rsidR="00347825" w:rsidRDefault="00347825" w:rsidP="00347825">
      <w:r>
        <w:t xml:space="preserve">  • Source: </w:t>
      </w:r>
      <w:proofErr w:type="spellStart"/>
      <w:r>
        <w:t>CIHLex</w:t>
      </w:r>
      <w:proofErr w:type="spellEnd"/>
    </w:p>
    <w:p w14:paraId="410A2279" w14:textId="77777777" w:rsidR="00347825" w:rsidRDefault="00347825" w:rsidP="00347825">
      <w:r>
        <w:t xml:space="preserve">  • Source: Natural Medicine</w:t>
      </w:r>
    </w:p>
    <w:p w14:paraId="3CD94B02" w14:textId="77777777" w:rsidR="00347825" w:rsidRDefault="00347825" w:rsidP="00347825">
      <w:r>
        <w:t>Synonyms:</w:t>
      </w:r>
    </w:p>
    <w:p w14:paraId="771F5767" w14:textId="77777777" w:rsidR="00347825" w:rsidRDefault="00347825" w:rsidP="00347825">
      <w:r>
        <w:t xml:space="preserve">  • PDT Photo Therapy</w:t>
      </w:r>
    </w:p>
    <w:p w14:paraId="0868F5CB" w14:textId="77777777" w:rsidR="00347825" w:rsidRDefault="00347825" w:rsidP="00347825">
      <w:pPr>
        <w:pStyle w:val="Heading7"/>
      </w:pPr>
      <w:bookmarkStart w:id="669" w:name="1.2.8.2.8.2.1_Ocular_Light_Therapy"/>
      <w:bookmarkStart w:id="670" w:name="_Toc210656891"/>
      <w:r>
        <w:lastRenderedPageBreak/>
        <w:t xml:space="preserve">1.2.8.2.8.2.1 </w:t>
      </w:r>
      <w:proofErr w:type="spellStart"/>
      <w:r>
        <w:t>Ocular_Light_Therapy</w:t>
      </w:r>
      <w:bookmarkEnd w:id="669"/>
      <w:bookmarkEnd w:id="670"/>
      <w:proofErr w:type="spellEnd"/>
    </w:p>
    <w:p w14:paraId="3DAA2B76" w14:textId="77777777" w:rsidR="00347825" w:rsidRDefault="00347825" w:rsidP="00347825">
      <w:r>
        <w:t>Definition:</w:t>
      </w:r>
    </w:p>
    <w:p w14:paraId="445228FB" w14:textId="77777777" w:rsidR="00347825" w:rsidRDefault="00347825" w:rsidP="00347825">
      <w:r>
        <w:t xml:space="preserve">  • N/A</w:t>
      </w:r>
    </w:p>
    <w:p w14:paraId="1EFAFA3B" w14:textId="77777777" w:rsidR="00347825" w:rsidRDefault="00347825" w:rsidP="00347825">
      <w:r>
        <w:t>Provenance:</w:t>
      </w:r>
    </w:p>
    <w:p w14:paraId="1D5E6321" w14:textId="77777777" w:rsidR="00347825" w:rsidRDefault="00347825" w:rsidP="00347825">
      <w:r>
        <w:t xml:space="preserve">  • Source: </w:t>
      </w:r>
      <w:proofErr w:type="spellStart"/>
      <w:r>
        <w:t>CIHLex</w:t>
      </w:r>
      <w:proofErr w:type="spellEnd"/>
    </w:p>
    <w:p w14:paraId="490DBD95" w14:textId="77777777" w:rsidR="00347825" w:rsidRDefault="00347825" w:rsidP="00347825">
      <w:r>
        <w:t xml:space="preserve">  • Source: Natural Medicine</w:t>
      </w:r>
    </w:p>
    <w:p w14:paraId="2F2ED9BE" w14:textId="77777777" w:rsidR="00347825" w:rsidRDefault="00347825" w:rsidP="00347825">
      <w:r>
        <w:t>Synonyms:</w:t>
      </w:r>
    </w:p>
    <w:p w14:paraId="336414FB" w14:textId="77777777" w:rsidR="00347825" w:rsidRDefault="00347825" w:rsidP="00347825">
      <w:r>
        <w:t xml:space="preserve">  • N/A</w:t>
      </w:r>
    </w:p>
    <w:p w14:paraId="2185BB8D" w14:textId="77777777" w:rsidR="00347825" w:rsidRDefault="00347825" w:rsidP="00347825">
      <w:pPr>
        <w:pStyle w:val="Heading6"/>
      </w:pPr>
      <w:bookmarkStart w:id="671" w:name="1.2.8.2.8.3_Balneophototherapy"/>
      <w:bookmarkStart w:id="672" w:name="_Toc210656892"/>
      <w:r>
        <w:t>1.2.8.2.8.3 Balneophototherapy</w:t>
      </w:r>
      <w:bookmarkEnd w:id="671"/>
      <w:bookmarkEnd w:id="672"/>
    </w:p>
    <w:p w14:paraId="2278C5F3" w14:textId="77777777" w:rsidR="00347825" w:rsidRDefault="00347825" w:rsidP="00347825">
      <w:r>
        <w:t>Definition:</w:t>
      </w:r>
    </w:p>
    <w:p w14:paraId="0E4EB7D3" w14:textId="77777777" w:rsidR="00347825" w:rsidRDefault="00347825" w:rsidP="00347825">
      <w:r>
        <w:t xml:space="preserve">  • N/A</w:t>
      </w:r>
    </w:p>
    <w:p w14:paraId="7CEEC422" w14:textId="77777777" w:rsidR="00347825" w:rsidRDefault="00347825" w:rsidP="00347825">
      <w:r>
        <w:t>Provenance:</w:t>
      </w:r>
    </w:p>
    <w:p w14:paraId="6EE74C2D" w14:textId="77777777" w:rsidR="00347825" w:rsidRDefault="00347825" w:rsidP="00347825">
      <w:r>
        <w:t xml:space="preserve">  • Source: </w:t>
      </w:r>
      <w:proofErr w:type="spellStart"/>
      <w:r>
        <w:t>CIHLex</w:t>
      </w:r>
      <w:proofErr w:type="spellEnd"/>
    </w:p>
    <w:p w14:paraId="3A62560E" w14:textId="77777777" w:rsidR="00347825" w:rsidRDefault="00347825" w:rsidP="00347825">
      <w:r>
        <w:t xml:space="preserve">  • Source: NCCIH</w:t>
      </w:r>
    </w:p>
    <w:p w14:paraId="698C2CBA" w14:textId="77777777" w:rsidR="00347825" w:rsidRDefault="00347825" w:rsidP="00347825">
      <w:r>
        <w:t xml:space="preserve">  • Source: Natural Medicine</w:t>
      </w:r>
    </w:p>
    <w:p w14:paraId="419CCD03" w14:textId="77777777" w:rsidR="00347825" w:rsidRDefault="00347825" w:rsidP="00347825">
      <w:r>
        <w:t>Synonyms:</w:t>
      </w:r>
    </w:p>
    <w:p w14:paraId="3771C614" w14:textId="77777777" w:rsidR="00347825" w:rsidRDefault="00347825" w:rsidP="00347825">
      <w:r>
        <w:t xml:space="preserve">  • N/A</w:t>
      </w:r>
    </w:p>
    <w:p w14:paraId="22C8CCE0" w14:textId="77777777" w:rsidR="00347825" w:rsidRDefault="00347825" w:rsidP="00347825">
      <w:pPr>
        <w:pStyle w:val="Heading7"/>
      </w:pPr>
      <w:bookmarkStart w:id="673" w:name="1.2.8.2.8.3.1_Dead_Sea_Climatotherapy"/>
      <w:bookmarkStart w:id="674" w:name="_Toc210656893"/>
      <w:r>
        <w:t xml:space="preserve">1.2.8.2.8.3.1 </w:t>
      </w:r>
      <w:proofErr w:type="spellStart"/>
      <w:r>
        <w:t>Dead_Sea_Climatotherapy</w:t>
      </w:r>
      <w:bookmarkEnd w:id="673"/>
      <w:bookmarkEnd w:id="674"/>
      <w:proofErr w:type="spellEnd"/>
    </w:p>
    <w:p w14:paraId="0C687E87" w14:textId="77777777" w:rsidR="00347825" w:rsidRDefault="00347825" w:rsidP="00347825">
      <w:r>
        <w:t>Definition:</w:t>
      </w:r>
    </w:p>
    <w:p w14:paraId="1FCAA9A8" w14:textId="77777777" w:rsidR="00347825" w:rsidRDefault="00347825" w:rsidP="00347825">
      <w:r>
        <w:t xml:space="preserve">  • N/A</w:t>
      </w:r>
    </w:p>
    <w:p w14:paraId="3CDB56BE" w14:textId="77777777" w:rsidR="00347825" w:rsidRDefault="00347825" w:rsidP="00347825">
      <w:r>
        <w:t>Provenance:</w:t>
      </w:r>
    </w:p>
    <w:p w14:paraId="459B8027" w14:textId="77777777" w:rsidR="00347825" w:rsidRDefault="00347825" w:rsidP="00347825">
      <w:r>
        <w:t xml:space="preserve">  • Source: </w:t>
      </w:r>
      <w:proofErr w:type="spellStart"/>
      <w:r>
        <w:t>CIHLex</w:t>
      </w:r>
      <w:proofErr w:type="spellEnd"/>
    </w:p>
    <w:p w14:paraId="79903CCB" w14:textId="77777777" w:rsidR="00347825" w:rsidRDefault="00347825" w:rsidP="00347825">
      <w:r>
        <w:t xml:space="preserve">  • Source: Natural Medicine</w:t>
      </w:r>
    </w:p>
    <w:p w14:paraId="2D7935C7" w14:textId="77777777" w:rsidR="00347825" w:rsidRDefault="00347825" w:rsidP="00347825">
      <w:r>
        <w:t>Synonyms:</w:t>
      </w:r>
    </w:p>
    <w:p w14:paraId="1E10DADA" w14:textId="77777777" w:rsidR="00347825" w:rsidRDefault="00347825" w:rsidP="00347825">
      <w:r>
        <w:t xml:space="preserve">  • N/A</w:t>
      </w:r>
    </w:p>
    <w:p w14:paraId="07A8A295" w14:textId="77777777" w:rsidR="00347825" w:rsidRDefault="00347825" w:rsidP="00347825">
      <w:pPr>
        <w:pStyle w:val="Heading6"/>
      </w:pPr>
      <w:bookmarkStart w:id="675" w:name="1.2.8.2.8.4_Led_Phototherapy"/>
      <w:bookmarkStart w:id="676" w:name="_Toc210656894"/>
      <w:r>
        <w:t xml:space="preserve">1.2.8.2.8.4 </w:t>
      </w:r>
      <w:proofErr w:type="spellStart"/>
      <w:r>
        <w:t>Led_Phototherapy</w:t>
      </w:r>
      <w:bookmarkEnd w:id="675"/>
      <w:bookmarkEnd w:id="676"/>
      <w:proofErr w:type="spellEnd"/>
    </w:p>
    <w:p w14:paraId="6B71E93F" w14:textId="77777777" w:rsidR="00347825" w:rsidRDefault="00347825" w:rsidP="00347825">
      <w:r>
        <w:t>Definition:</w:t>
      </w:r>
    </w:p>
    <w:p w14:paraId="0C0DFBCB" w14:textId="77777777" w:rsidR="00347825" w:rsidRDefault="00347825" w:rsidP="00347825">
      <w:r>
        <w:t xml:space="preserve">  • N/A</w:t>
      </w:r>
    </w:p>
    <w:p w14:paraId="0F814F6D" w14:textId="77777777" w:rsidR="00347825" w:rsidRDefault="00347825" w:rsidP="00347825">
      <w:r>
        <w:lastRenderedPageBreak/>
        <w:t>Provenance:</w:t>
      </w:r>
    </w:p>
    <w:p w14:paraId="6ED0B04F" w14:textId="77777777" w:rsidR="00347825" w:rsidRDefault="00347825" w:rsidP="00347825">
      <w:r>
        <w:t xml:space="preserve">  • Source: </w:t>
      </w:r>
      <w:proofErr w:type="spellStart"/>
      <w:r>
        <w:t>CIHLex</w:t>
      </w:r>
      <w:proofErr w:type="spellEnd"/>
    </w:p>
    <w:p w14:paraId="5708AAE1" w14:textId="77777777" w:rsidR="00347825" w:rsidRDefault="00347825" w:rsidP="00347825">
      <w:r>
        <w:t xml:space="preserve">  • Source: Natural Medicine</w:t>
      </w:r>
    </w:p>
    <w:p w14:paraId="02904E09" w14:textId="77777777" w:rsidR="00347825" w:rsidRDefault="00347825" w:rsidP="00347825">
      <w:r>
        <w:t>Synonyms:</w:t>
      </w:r>
    </w:p>
    <w:p w14:paraId="750E7001" w14:textId="77777777" w:rsidR="00347825" w:rsidRDefault="00347825" w:rsidP="00347825">
      <w:r>
        <w:t xml:space="preserve">  • N/A</w:t>
      </w:r>
    </w:p>
    <w:p w14:paraId="45EBD42C" w14:textId="77777777" w:rsidR="00347825" w:rsidRDefault="00347825" w:rsidP="00347825">
      <w:pPr>
        <w:pStyle w:val="Heading7"/>
      </w:pPr>
      <w:bookmarkStart w:id="677" w:name="1.2.8.2.8.4.1_Light_Emitting_Di_955b163a"/>
      <w:bookmarkStart w:id="678" w:name="_Toc210656895"/>
      <w:r>
        <w:t xml:space="preserve">1.2.8.2.8.4.1 </w:t>
      </w:r>
      <w:proofErr w:type="spellStart"/>
      <w:r>
        <w:t>Light_Emitting_Diode_Phototherapy</w:t>
      </w:r>
      <w:bookmarkEnd w:id="677"/>
      <w:bookmarkEnd w:id="678"/>
      <w:proofErr w:type="spellEnd"/>
    </w:p>
    <w:p w14:paraId="0337657E" w14:textId="77777777" w:rsidR="00347825" w:rsidRDefault="00347825" w:rsidP="00347825">
      <w:r>
        <w:t>Definition:</w:t>
      </w:r>
    </w:p>
    <w:p w14:paraId="7F3D4D84" w14:textId="77777777" w:rsidR="00347825" w:rsidRDefault="00347825" w:rsidP="00347825">
      <w:r>
        <w:t xml:space="preserve">  • N/A</w:t>
      </w:r>
    </w:p>
    <w:p w14:paraId="6DD3AA61" w14:textId="77777777" w:rsidR="00347825" w:rsidRDefault="00347825" w:rsidP="00347825">
      <w:r>
        <w:t>Provenance:</w:t>
      </w:r>
    </w:p>
    <w:p w14:paraId="6C3C2B85" w14:textId="77777777" w:rsidR="00347825" w:rsidRDefault="00347825" w:rsidP="00347825">
      <w:r>
        <w:t xml:space="preserve">  • Source: </w:t>
      </w:r>
      <w:proofErr w:type="spellStart"/>
      <w:r>
        <w:t>CIHLex</w:t>
      </w:r>
      <w:proofErr w:type="spellEnd"/>
    </w:p>
    <w:p w14:paraId="5B5E76E4" w14:textId="77777777" w:rsidR="00347825" w:rsidRDefault="00347825" w:rsidP="00347825">
      <w:r>
        <w:t xml:space="preserve">  • Source: Natural Medicine</w:t>
      </w:r>
    </w:p>
    <w:p w14:paraId="5203E01E" w14:textId="77777777" w:rsidR="00347825" w:rsidRDefault="00347825" w:rsidP="00347825">
      <w:r>
        <w:t>Synonyms:</w:t>
      </w:r>
    </w:p>
    <w:p w14:paraId="79B9D030" w14:textId="77777777" w:rsidR="00347825" w:rsidRDefault="00347825" w:rsidP="00347825">
      <w:r>
        <w:t xml:space="preserve">  • N/A</w:t>
      </w:r>
    </w:p>
    <w:p w14:paraId="6874B3DA" w14:textId="77777777" w:rsidR="00347825" w:rsidRDefault="00347825" w:rsidP="00347825">
      <w:pPr>
        <w:pStyle w:val="Heading7"/>
      </w:pPr>
      <w:bookmarkStart w:id="679" w:name="1.2.8.2.8.4.2_Bright_Light_Therapy"/>
      <w:bookmarkStart w:id="680" w:name="_Toc210656896"/>
      <w:r>
        <w:t xml:space="preserve">1.2.8.2.8.4.2 </w:t>
      </w:r>
      <w:proofErr w:type="spellStart"/>
      <w:r>
        <w:t>Bright_Light_Therapy</w:t>
      </w:r>
      <w:bookmarkEnd w:id="679"/>
      <w:bookmarkEnd w:id="680"/>
      <w:proofErr w:type="spellEnd"/>
    </w:p>
    <w:p w14:paraId="60249A1F" w14:textId="77777777" w:rsidR="00347825" w:rsidRDefault="00347825" w:rsidP="00347825">
      <w:r>
        <w:t>Definition:</w:t>
      </w:r>
    </w:p>
    <w:p w14:paraId="77396EA0" w14:textId="77777777" w:rsidR="00347825" w:rsidRDefault="00347825" w:rsidP="00347825">
      <w:r>
        <w:t xml:space="preserve">  • N/A</w:t>
      </w:r>
    </w:p>
    <w:p w14:paraId="7155E862" w14:textId="77777777" w:rsidR="00347825" w:rsidRDefault="00347825" w:rsidP="00347825">
      <w:r>
        <w:t>Provenance:</w:t>
      </w:r>
    </w:p>
    <w:p w14:paraId="07C0E5FA" w14:textId="77777777" w:rsidR="00347825" w:rsidRDefault="00347825" w:rsidP="00347825">
      <w:r>
        <w:t xml:space="preserve">  • Source: </w:t>
      </w:r>
      <w:proofErr w:type="spellStart"/>
      <w:r>
        <w:t>CIHLex</w:t>
      </w:r>
      <w:proofErr w:type="spellEnd"/>
    </w:p>
    <w:p w14:paraId="0E434A5E" w14:textId="77777777" w:rsidR="00347825" w:rsidRDefault="00347825" w:rsidP="00347825">
      <w:r>
        <w:t xml:space="preserve">  • Source: Natural Medicine</w:t>
      </w:r>
    </w:p>
    <w:p w14:paraId="4688A182" w14:textId="77777777" w:rsidR="00347825" w:rsidRDefault="00347825" w:rsidP="00347825">
      <w:r>
        <w:t>Synonyms:</w:t>
      </w:r>
    </w:p>
    <w:p w14:paraId="02A8DC43" w14:textId="77777777" w:rsidR="00347825" w:rsidRDefault="00347825" w:rsidP="00347825">
      <w:r>
        <w:t xml:space="preserve">  • N/A</w:t>
      </w:r>
    </w:p>
    <w:p w14:paraId="23169643" w14:textId="77777777" w:rsidR="00347825" w:rsidRDefault="00347825" w:rsidP="00347825">
      <w:pPr>
        <w:pStyle w:val="Heading6"/>
      </w:pPr>
      <w:bookmarkStart w:id="681" w:name="1.2.8.2.8.5_Fiber_Optic_Phototherapy"/>
      <w:bookmarkStart w:id="682" w:name="_Toc210656897"/>
      <w:r>
        <w:t xml:space="preserve">1.2.8.2.8.5 </w:t>
      </w:r>
      <w:proofErr w:type="spellStart"/>
      <w:r>
        <w:t>Fiber_Optic_Phototherapy</w:t>
      </w:r>
      <w:bookmarkEnd w:id="681"/>
      <w:bookmarkEnd w:id="682"/>
      <w:proofErr w:type="spellEnd"/>
    </w:p>
    <w:p w14:paraId="348F4A5B" w14:textId="77777777" w:rsidR="00347825" w:rsidRDefault="00347825" w:rsidP="00347825">
      <w:r>
        <w:t>Definition:</w:t>
      </w:r>
    </w:p>
    <w:p w14:paraId="78245082" w14:textId="77777777" w:rsidR="00347825" w:rsidRDefault="00347825" w:rsidP="00347825">
      <w:r>
        <w:t xml:space="preserve">  • N/A</w:t>
      </w:r>
    </w:p>
    <w:p w14:paraId="2431880F" w14:textId="77777777" w:rsidR="00347825" w:rsidRDefault="00347825" w:rsidP="00347825">
      <w:r>
        <w:t>Provenance:</w:t>
      </w:r>
    </w:p>
    <w:p w14:paraId="1B3D729B" w14:textId="77777777" w:rsidR="00347825" w:rsidRDefault="00347825" w:rsidP="00347825">
      <w:r>
        <w:t xml:space="preserve">  • Source: </w:t>
      </w:r>
      <w:proofErr w:type="spellStart"/>
      <w:r>
        <w:t>CIHLex</w:t>
      </w:r>
      <w:proofErr w:type="spellEnd"/>
    </w:p>
    <w:p w14:paraId="1F625EE8" w14:textId="77777777" w:rsidR="00347825" w:rsidRDefault="00347825" w:rsidP="00347825">
      <w:r>
        <w:t xml:space="preserve">  • Source: Natural Medicine</w:t>
      </w:r>
    </w:p>
    <w:p w14:paraId="1BDF9F68" w14:textId="77777777" w:rsidR="00347825" w:rsidRDefault="00347825" w:rsidP="00347825">
      <w:r>
        <w:lastRenderedPageBreak/>
        <w:t>Synonyms:</w:t>
      </w:r>
    </w:p>
    <w:p w14:paraId="6CF32A4D" w14:textId="77777777" w:rsidR="00347825" w:rsidRDefault="00347825" w:rsidP="00347825">
      <w:r>
        <w:t xml:space="preserve">  • N/A</w:t>
      </w:r>
    </w:p>
    <w:p w14:paraId="47AABDCA" w14:textId="77777777" w:rsidR="00347825" w:rsidRDefault="00347825" w:rsidP="00347825">
      <w:pPr>
        <w:pStyle w:val="Heading6"/>
      </w:pPr>
      <w:bookmarkStart w:id="683" w:name="1.2.8.2.8.6_Nontargeted_Light_Therapy"/>
      <w:bookmarkStart w:id="684" w:name="_Toc210656898"/>
      <w:r>
        <w:t xml:space="preserve">1.2.8.2.8.6 </w:t>
      </w:r>
      <w:proofErr w:type="spellStart"/>
      <w:r>
        <w:t>Nontargeted_Light_Therapy</w:t>
      </w:r>
      <w:bookmarkEnd w:id="683"/>
      <w:bookmarkEnd w:id="684"/>
      <w:proofErr w:type="spellEnd"/>
    </w:p>
    <w:p w14:paraId="7C3FC4EC" w14:textId="77777777" w:rsidR="00347825" w:rsidRDefault="00347825" w:rsidP="00347825">
      <w:r>
        <w:t>Definition:</w:t>
      </w:r>
    </w:p>
    <w:p w14:paraId="35728A12" w14:textId="77777777" w:rsidR="00347825" w:rsidRDefault="00347825" w:rsidP="00347825">
      <w:r>
        <w:t xml:space="preserve">  • N/A</w:t>
      </w:r>
    </w:p>
    <w:p w14:paraId="0627A398" w14:textId="77777777" w:rsidR="00347825" w:rsidRDefault="00347825" w:rsidP="00347825">
      <w:r>
        <w:t>Provenance:</w:t>
      </w:r>
    </w:p>
    <w:p w14:paraId="39BBA389" w14:textId="77777777" w:rsidR="00347825" w:rsidRDefault="00347825" w:rsidP="00347825">
      <w:r>
        <w:t xml:space="preserve">  • Source: </w:t>
      </w:r>
      <w:proofErr w:type="spellStart"/>
      <w:r>
        <w:t>CIHLex</w:t>
      </w:r>
      <w:proofErr w:type="spellEnd"/>
    </w:p>
    <w:p w14:paraId="6E7D83C7" w14:textId="77777777" w:rsidR="00347825" w:rsidRDefault="00347825" w:rsidP="00347825">
      <w:r>
        <w:t xml:space="preserve">  • Source: Natural Medicine</w:t>
      </w:r>
    </w:p>
    <w:p w14:paraId="60354E4B" w14:textId="77777777" w:rsidR="00347825" w:rsidRDefault="00347825" w:rsidP="00347825">
      <w:r>
        <w:t>Synonyms:</w:t>
      </w:r>
    </w:p>
    <w:p w14:paraId="78098DC0" w14:textId="77777777" w:rsidR="00347825" w:rsidRDefault="00347825" w:rsidP="00347825">
      <w:r>
        <w:t xml:space="preserve">  • N/A</w:t>
      </w:r>
    </w:p>
    <w:p w14:paraId="218FFE48" w14:textId="77777777" w:rsidR="00347825" w:rsidRDefault="00347825" w:rsidP="00347825">
      <w:pPr>
        <w:pStyle w:val="Heading6"/>
      </w:pPr>
      <w:bookmarkStart w:id="685" w:name="1.2.8.2.8.7_Targeted_Light_Therapy"/>
      <w:bookmarkStart w:id="686" w:name="_Toc210656899"/>
      <w:r>
        <w:t xml:space="preserve">1.2.8.2.8.7 </w:t>
      </w:r>
      <w:proofErr w:type="spellStart"/>
      <w:r>
        <w:t>Targeted_Light_Therapy</w:t>
      </w:r>
      <w:bookmarkEnd w:id="685"/>
      <w:bookmarkEnd w:id="686"/>
      <w:proofErr w:type="spellEnd"/>
    </w:p>
    <w:p w14:paraId="2C1AC9A1" w14:textId="77777777" w:rsidR="00347825" w:rsidRDefault="00347825" w:rsidP="00347825">
      <w:r>
        <w:t>Definition:</w:t>
      </w:r>
    </w:p>
    <w:p w14:paraId="1AB5E52E" w14:textId="77777777" w:rsidR="00347825" w:rsidRDefault="00347825" w:rsidP="00347825">
      <w:r>
        <w:t xml:space="preserve">  • N/A</w:t>
      </w:r>
    </w:p>
    <w:p w14:paraId="4F25D852" w14:textId="77777777" w:rsidR="00347825" w:rsidRDefault="00347825" w:rsidP="00347825">
      <w:r>
        <w:t>Provenance:</w:t>
      </w:r>
    </w:p>
    <w:p w14:paraId="79E8ADFB" w14:textId="77777777" w:rsidR="00347825" w:rsidRDefault="00347825" w:rsidP="00347825">
      <w:r>
        <w:t xml:space="preserve">  • Source: </w:t>
      </w:r>
      <w:proofErr w:type="spellStart"/>
      <w:r>
        <w:t>CIHLex</w:t>
      </w:r>
      <w:proofErr w:type="spellEnd"/>
    </w:p>
    <w:p w14:paraId="6E678179" w14:textId="77777777" w:rsidR="00347825" w:rsidRDefault="00347825" w:rsidP="00347825">
      <w:r>
        <w:t xml:space="preserve">  • Source: Natural Medicine</w:t>
      </w:r>
    </w:p>
    <w:p w14:paraId="13DEF293" w14:textId="77777777" w:rsidR="00347825" w:rsidRDefault="00347825" w:rsidP="00347825">
      <w:r>
        <w:t>Synonyms:</w:t>
      </w:r>
    </w:p>
    <w:p w14:paraId="6B0CAF5E" w14:textId="77777777" w:rsidR="00347825" w:rsidRDefault="00347825" w:rsidP="00347825">
      <w:r>
        <w:t xml:space="preserve">  • N/A</w:t>
      </w:r>
    </w:p>
    <w:p w14:paraId="60B08B4E" w14:textId="77777777" w:rsidR="00347825" w:rsidRDefault="00347825" w:rsidP="00347825">
      <w:pPr>
        <w:pStyle w:val="Heading6"/>
      </w:pPr>
      <w:bookmarkStart w:id="687" w:name="1.2.8.2.8.8_Acu_Light_Therapy"/>
      <w:bookmarkStart w:id="688" w:name="_Toc210656900"/>
      <w:r>
        <w:t xml:space="preserve">1.2.8.2.8.8 </w:t>
      </w:r>
      <w:proofErr w:type="spellStart"/>
      <w:r>
        <w:t>Acu_Light_Therapy</w:t>
      </w:r>
      <w:bookmarkEnd w:id="687"/>
      <w:bookmarkEnd w:id="688"/>
      <w:proofErr w:type="spellEnd"/>
    </w:p>
    <w:p w14:paraId="6FDD0760" w14:textId="77777777" w:rsidR="00347825" w:rsidRDefault="00347825" w:rsidP="00347825">
      <w:r>
        <w:t>Definition:</w:t>
      </w:r>
    </w:p>
    <w:p w14:paraId="0D70D820" w14:textId="77777777" w:rsidR="00347825" w:rsidRDefault="00347825" w:rsidP="00347825">
      <w:r>
        <w:t xml:space="preserve">  • N/A</w:t>
      </w:r>
    </w:p>
    <w:p w14:paraId="3D200CFB" w14:textId="77777777" w:rsidR="00347825" w:rsidRDefault="00347825" w:rsidP="00347825">
      <w:r>
        <w:t>Provenance:</w:t>
      </w:r>
    </w:p>
    <w:p w14:paraId="119ECC5B" w14:textId="77777777" w:rsidR="00347825" w:rsidRDefault="00347825" w:rsidP="00347825">
      <w:r>
        <w:t xml:space="preserve">  • Source: </w:t>
      </w:r>
      <w:proofErr w:type="spellStart"/>
      <w:r>
        <w:t>CIHLex</w:t>
      </w:r>
      <w:proofErr w:type="spellEnd"/>
    </w:p>
    <w:p w14:paraId="14128A5D" w14:textId="77777777" w:rsidR="00347825" w:rsidRDefault="00347825" w:rsidP="00347825">
      <w:r>
        <w:t xml:space="preserve">  • Source: Natural Medicine</w:t>
      </w:r>
    </w:p>
    <w:p w14:paraId="2652DA51" w14:textId="77777777" w:rsidR="00347825" w:rsidRDefault="00347825" w:rsidP="00347825">
      <w:r>
        <w:t>Synonyms:</w:t>
      </w:r>
    </w:p>
    <w:p w14:paraId="538E28AC" w14:textId="77777777" w:rsidR="00347825" w:rsidRDefault="00347825" w:rsidP="00347825">
      <w:r>
        <w:t xml:space="preserve">  • N/A</w:t>
      </w:r>
    </w:p>
    <w:p w14:paraId="0FBB20C2" w14:textId="77777777" w:rsidR="00347825" w:rsidRDefault="00347825" w:rsidP="00347825">
      <w:pPr>
        <w:pStyle w:val="Heading6"/>
      </w:pPr>
      <w:bookmarkStart w:id="689" w:name="1.2.8.2.8.9_Esogetic_Colorpuncture"/>
      <w:bookmarkStart w:id="690" w:name="_Toc210656901"/>
      <w:r>
        <w:t xml:space="preserve">1.2.8.2.8.9 </w:t>
      </w:r>
      <w:proofErr w:type="spellStart"/>
      <w:r>
        <w:t>Esogetic_Colorpuncture</w:t>
      </w:r>
      <w:bookmarkEnd w:id="689"/>
      <w:bookmarkEnd w:id="690"/>
      <w:proofErr w:type="spellEnd"/>
    </w:p>
    <w:p w14:paraId="18E476E4" w14:textId="77777777" w:rsidR="00347825" w:rsidRDefault="00347825" w:rsidP="00347825">
      <w:r>
        <w:t>Definition:</w:t>
      </w:r>
    </w:p>
    <w:p w14:paraId="0FB1B617" w14:textId="77777777" w:rsidR="00347825" w:rsidRDefault="00347825" w:rsidP="00347825">
      <w:r>
        <w:lastRenderedPageBreak/>
        <w:t xml:space="preserve">  • N/A</w:t>
      </w:r>
    </w:p>
    <w:p w14:paraId="2FA338BE" w14:textId="77777777" w:rsidR="00347825" w:rsidRDefault="00347825" w:rsidP="00347825">
      <w:r>
        <w:t>Provenance:</w:t>
      </w:r>
    </w:p>
    <w:p w14:paraId="23C4A731" w14:textId="77777777" w:rsidR="00347825" w:rsidRDefault="00347825" w:rsidP="00347825">
      <w:r>
        <w:t xml:space="preserve">  • Source: </w:t>
      </w:r>
      <w:proofErr w:type="spellStart"/>
      <w:r>
        <w:t>CIHLex</w:t>
      </w:r>
      <w:proofErr w:type="spellEnd"/>
    </w:p>
    <w:p w14:paraId="4A4ED84B" w14:textId="77777777" w:rsidR="00347825" w:rsidRDefault="00347825" w:rsidP="00347825">
      <w:r>
        <w:t xml:space="preserve">  • Source: Natural Medicine</w:t>
      </w:r>
    </w:p>
    <w:p w14:paraId="4DCC98C0" w14:textId="77777777" w:rsidR="00347825" w:rsidRDefault="00347825" w:rsidP="00347825">
      <w:r>
        <w:t>Synonyms:</w:t>
      </w:r>
    </w:p>
    <w:p w14:paraId="3D0CDFFB" w14:textId="77777777" w:rsidR="00347825" w:rsidRDefault="00347825" w:rsidP="00347825">
      <w:r>
        <w:t xml:space="preserve">  • N/A</w:t>
      </w:r>
    </w:p>
    <w:p w14:paraId="31F97F0B" w14:textId="77777777" w:rsidR="00347825" w:rsidRDefault="00347825" w:rsidP="00347825">
      <w:pPr>
        <w:pStyle w:val="Heading6"/>
      </w:pPr>
      <w:bookmarkStart w:id="691" w:name="1.2.8.2.8.10_Reprocessing_Light_Therapy"/>
      <w:bookmarkStart w:id="692" w:name="_Toc210656902"/>
      <w:r>
        <w:t xml:space="preserve">1.2.8.2.8.10 </w:t>
      </w:r>
      <w:proofErr w:type="spellStart"/>
      <w:r>
        <w:t>Reprocessing_Light_Therapy</w:t>
      </w:r>
      <w:bookmarkEnd w:id="691"/>
      <w:bookmarkEnd w:id="692"/>
      <w:proofErr w:type="spellEnd"/>
    </w:p>
    <w:p w14:paraId="4B8BA130" w14:textId="77777777" w:rsidR="00347825" w:rsidRDefault="00347825" w:rsidP="00347825">
      <w:r>
        <w:t>Definition:</w:t>
      </w:r>
    </w:p>
    <w:p w14:paraId="46B38042" w14:textId="77777777" w:rsidR="00347825" w:rsidRDefault="00347825" w:rsidP="00347825">
      <w:r>
        <w:t xml:space="preserve">  • N/A</w:t>
      </w:r>
    </w:p>
    <w:p w14:paraId="6F4C4B4D" w14:textId="77777777" w:rsidR="00347825" w:rsidRDefault="00347825" w:rsidP="00347825">
      <w:r>
        <w:t>Provenance:</w:t>
      </w:r>
    </w:p>
    <w:p w14:paraId="5CF1B551" w14:textId="77777777" w:rsidR="00347825" w:rsidRDefault="00347825" w:rsidP="00347825">
      <w:r>
        <w:t xml:space="preserve">  • Source: </w:t>
      </w:r>
      <w:proofErr w:type="spellStart"/>
      <w:r>
        <w:t>CIHLex</w:t>
      </w:r>
      <w:proofErr w:type="spellEnd"/>
    </w:p>
    <w:p w14:paraId="3FC5D771" w14:textId="77777777" w:rsidR="00347825" w:rsidRDefault="00347825" w:rsidP="00347825">
      <w:r>
        <w:t xml:space="preserve">  • Source: Natural Medicine</w:t>
      </w:r>
    </w:p>
    <w:p w14:paraId="23E6DCEC" w14:textId="77777777" w:rsidR="00347825" w:rsidRDefault="00347825" w:rsidP="00347825">
      <w:r>
        <w:t>Synonyms:</w:t>
      </w:r>
    </w:p>
    <w:p w14:paraId="6AB61F86" w14:textId="77777777" w:rsidR="00347825" w:rsidRDefault="00347825" w:rsidP="00347825">
      <w:r>
        <w:t xml:space="preserve">  • N/A</w:t>
      </w:r>
    </w:p>
    <w:p w14:paraId="67E4570E" w14:textId="77777777" w:rsidR="00347825" w:rsidRDefault="00347825" w:rsidP="00347825">
      <w:pPr>
        <w:pStyle w:val="Heading5"/>
      </w:pPr>
      <w:bookmarkStart w:id="693" w:name="1.2.8.2.9_Low_Level_Laser_Therapy"/>
      <w:bookmarkStart w:id="694" w:name="_Toc210656903"/>
      <w:r>
        <w:t xml:space="preserve">1.2.8.2.9 </w:t>
      </w:r>
      <w:proofErr w:type="spellStart"/>
      <w:r>
        <w:t>Low_Level_Laser_Therapy</w:t>
      </w:r>
      <w:bookmarkEnd w:id="693"/>
      <w:bookmarkEnd w:id="694"/>
      <w:proofErr w:type="spellEnd"/>
    </w:p>
    <w:p w14:paraId="3DECAC32" w14:textId="77777777" w:rsidR="00347825" w:rsidRDefault="00347825" w:rsidP="00347825">
      <w:r>
        <w:t>Definition:</w:t>
      </w:r>
    </w:p>
    <w:p w14:paraId="3B96DA86" w14:textId="77777777" w:rsidR="00347825" w:rsidRDefault="00347825" w:rsidP="00347825">
      <w:r>
        <w:t xml:space="preserve">  • N/A</w:t>
      </w:r>
    </w:p>
    <w:p w14:paraId="254A10C9" w14:textId="77777777" w:rsidR="00347825" w:rsidRDefault="00347825" w:rsidP="00347825">
      <w:r>
        <w:t>Provenance:</w:t>
      </w:r>
    </w:p>
    <w:p w14:paraId="2572BB26" w14:textId="77777777" w:rsidR="00347825" w:rsidRDefault="00347825" w:rsidP="00347825">
      <w:r>
        <w:t xml:space="preserve">  • Source: </w:t>
      </w:r>
      <w:proofErr w:type="spellStart"/>
      <w:r>
        <w:t>CIHLex</w:t>
      </w:r>
      <w:proofErr w:type="spellEnd"/>
    </w:p>
    <w:p w14:paraId="3D826943" w14:textId="77777777" w:rsidR="00347825" w:rsidRDefault="00347825" w:rsidP="00347825">
      <w:r>
        <w:t>Synonyms:</w:t>
      </w:r>
    </w:p>
    <w:p w14:paraId="4F0CFB9E" w14:textId="77777777" w:rsidR="00347825" w:rsidRDefault="00347825" w:rsidP="00347825">
      <w:r>
        <w:t xml:space="preserve">  • Cold Laser Therapy</w:t>
      </w:r>
    </w:p>
    <w:p w14:paraId="401DB2CB" w14:textId="77777777" w:rsidR="00347825" w:rsidRDefault="00347825" w:rsidP="00347825">
      <w:pPr>
        <w:pStyle w:val="Heading3"/>
      </w:pPr>
      <w:bookmarkStart w:id="695" w:name="1.2.9_Speleotherapy"/>
      <w:bookmarkStart w:id="696" w:name="_Toc210656904"/>
      <w:r>
        <w:t xml:space="preserve">1.2.9 </w:t>
      </w:r>
      <w:proofErr w:type="spellStart"/>
      <w:r>
        <w:t>Speleotherapy</w:t>
      </w:r>
      <w:bookmarkEnd w:id="695"/>
      <w:bookmarkEnd w:id="696"/>
      <w:proofErr w:type="spellEnd"/>
    </w:p>
    <w:p w14:paraId="4E60D9C8" w14:textId="77777777" w:rsidR="00347825" w:rsidRDefault="00347825" w:rsidP="00347825">
      <w:r>
        <w:t>Definition:</w:t>
      </w:r>
    </w:p>
    <w:p w14:paraId="748FA4CC" w14:textId="77777777" w:rsidR="00347825" w:rsidRDefault="00347825" w:rsidP="00347825">
      <w:r>
        <w:t xml:space="preserve">  • [Source: Medical Subject Headings (</w:t>
      </w:r>
      <w:proofErr w:type="spellStart"/>
      <w:r>
        <w:t>MeSH</w:t>
      </w:r>
      <w:proofErr w:type="spellEnd"/>
      <w:r>
        <w:t xml:space="preserve">)] The use of CAVES, mines, or other subterranean environments in treatment of diseases. </w:t>
      </w:r>
      <w:proofErr w:type="spellStart"/>
      <w:r>
        <w:t>Speleotherapy</w:t>
      </w:r>
      <w:proofErr w:type="spellEnd"/>
      <w:r>
        <w:t xml:space="preserve"> is used in some Central and Eastern European countries to treat CHRONIC OBSTRUCTIVE AIRWAY DISEASE.</w:t>
      </w:r>
    </w:p>
    <w:p w14:paraId="45B20977" w14:textId="77777777" w:rsidR="00347825" w:rsidRDefault="00347825" w:rsidP="00347825">
      <w:r>
        <w:t>Provenance:</w:t>
      </w:r>
    </w:p>
    <w:p w14:paraId="5A21EEAC" w14:textId="77777777" w:rsidR="00347825" w:rsidRDefault="00347825" w:rsidP="00347825">
      <w:r>
        <w:lastRenderedPageBreak/>
        <w:t xml:space="preserve">  • Source: Medical Subject Headings (</w:t>
      </w:r>
      <w:proofErr w:type="spellStart"/>
      <w:r>
        <w:t>MeSH</w:t>
      </w:r>
      <w:proofErr w:type="spellEnd"/>
      <w:r>
        <w:t>)</w:t>
      </w:r>
      <w:r>
        <w:br/>
        <w:t xml:space="preserve"> http://purl.bioontology.org/ontology/MESH/D055161</w:t>
      </w:r>
    </w:p>
    <w:p w14:paraId="62CE3185" w14:textId="77777777" w:rsidR="00347825" w:rsidRDefault="00347825" w:rsidP="00347825">
      <w:r>
        <w:t>Synonyms:</w:t>
      </w:r>
    </w:p>
    <w:p w14:paraId="1B4EB0E2" w14:textId="77777777" w:rsidR="00347825" w:rsidRDefault="00347825" w:rsidP="00347825">
      <w:r>
        <w:t xml:space="preserve">  • </w:t>
      </w:r>
      <w:proofErr w:type="spellStart"/>
      <w:r>
        <w:t>Speleotherapies</w:t>
      </w:r>
      <w:proofErr w:type="spellEnd"/>
    </w:p>
    <w:p w14:paraId="34E4815B" w14:textId="77777777" w:rsidR="00347825" w:rsidRDefault="00347825" w:rsidP="00347825">
      <w:pPr>
        <w:pStyle w:val="Heading3"/>
      </w:pPr>
      <w:bookmarkStart w:id="697" w:name="1.2.10_Diffuse_Noxious_Inhibito_d5c05f4a"/>
      <w:bookmarkStart w:id="698" w:name="_Toc210656905"/>
      <w:r>
        <w:t xml:space="preserve">1.2.10 </w:t>
      </w:r>
      <w:proofErr w:type="spellStart"/>
      <w:r>
        <w:t>Diffuse_Noxious_Inhibitory_Control</w:t>
      </w:r>
      <w:bookmarkEnd w:id="697"/>
      <w:bookmarkEnd w:id="698"/>
      <w:proofErr w:type="spellEnd"/>
    </w:p>
    <w:p w14:paraId="3D433CD3" w14:textId="77777777" w:rsidR="00347825" w:rsidRDefault="00347825" w:rsidP="00347825">
      <w:r>
        <w:t>Definition:</w:t>
      </w:r>
    </w:p>
    <w:p w14:paraId="57815067" w14:textId="77777777" w:rsidR="00347825" w:rsidRDefault="00347825" w:rsidP="00347825">
      <w:r>
        <w:t xml:space="preserve">  • [Source: Medical Subject Headings (</w:t>
      </w:r>
      <w:proofErr w:type="spellStart"/>
      <w:r>
        <w:t>MeSH</w:t>
      </w:r>
      <w:proofErr w:type="spellEnd"/>
      <w:r>
        <w:t>)] A physiological process by which the perception of pain at a local area of the body is inhibited by a second painful stimulus administered at a distal body site</w:t>
      </w:r>
    </w:p>
    <w:p w14:paraId="16F672E3" w14:textId="77777777" w:rsidR="00347825" w:rsidRDefault="00347825" w:rsidP="00347825">
      <w:r>
        <w:t>Provenance:</w:t>
      </w:r>
    </w:p>
    <w:p w14:paraId="07A21E6C" w14:textId="77777777" w:rsidR="00347825" w:rsidRDefault="00347825" w:rsidP="00347825">
      <w:r>
        <w:t xml:space="preserve">  • Source: Medical Subject Headings (</w:t>
      </w:r>
      <w:proofErr w:type="spellStart"/>
      <w:r>
        <w:t>MeSH</w:t>
      </w:r>
      <w:proofErr w:type="spellEnd"/>
      <w:r>
        <w:t>)</w:t>
      </w:r>
      <w:r>
        <w:br/>
        <w:t xml:space="preserve"> http://purl.bioontology.org/ontology/MESH/D059328</w:t>
      </w:r>
    </w:p>
    <w:p w14:paraId="7175D24C" w14:textId="77777777" w:rsidR="00347825" w:rsidRDefault="00347825" w:rsidP="00347825">
      <w:r>
        <w:t>Synonyms:</w:t>
      </w:r>
    </w:p>
    <w:p w14:paraId="5011AF3C" w14:textId="77777777" w:rsidR="00347825" w:rsidRDefault="00347825" w:rsidP="00347825">
      <w:r>
        <w:t xml:space="preserve">  • Diffuse Noxious Inhibitory </w:t>
      </w:r>
      <w:proofErr w:type="gramStart"/>
      <w:r>
        <w:t>Control(</w:t>
      </w:r>
      <w:proofErr w:type="gramEnd"/>
      <w:r>
        <w:t>DNIC)</w:t>
      </w:r>
    </w:p>
    <w:p w14:paraId="517C73ED" w14:textId="77777777" w:rsidR="00347825" w:rsidRDefault="00347825" w:rsidP="00347825">
      <w:pPr>
        <w:pStyle w:val="Heading3"/>
      </w:pPr>
      <w:bookmarkStart w:id="699" w:name="1.2.11_Mesotherapy"/>
      <w:bookmarkStart w:id="700" w:name="_Toc210656906"/>
      <w:r>
        <w:t>1.2.11 Mesotherapy</w:t>
      </w:r>
      <w:bookmarkEnd w:id="699"/>
      <w:bookmarkEnd w:id="700"/>
    </w:p>
    <w:p w14:paraId="2E7830DA" w14:textId="77777777" w:rsidR="00347825" w:rsidRDefault="00347825" w:rsidP="00347825">
      <w:r>
        <w:t>Definition:</w:t>
      </w:r>
    </w:p>
    <w:p w14:paraId="53F6E84C" w14:textId="77777777" w:rsidR="00347825" w:rsidRDefault="00347825" w:rsidP="00347825">
      <w:r>
        <w:t xml:space="preserve">  • [Source: Medical Subject Headings (</w:t>
      </w:r>
      <w:proofErr w:type="spellStart"/>
      <w:r>
        <w:t>MeSH</w:t>
      </w:r>
      <w:proofErr w:type="spellEnd"/>
      <w:r>
        <w:t>)] The application of medicine, vitamins, extracts, or other bioactive substances for a localized effect via multiple subcutaneous injections or perfusion of substances into the various layers of the skin below the EPIDERMIS.</w:t>
      </w:r>
    </w:p>
    <w:p w14:paraId="423A81ED" w14:textId="77777777" w:rsidR="00347825" w:rsidRDefault="00347825" w:rsidP="00347825">
      <w:r>
        <w:t>Provenance:</w:t>
      </w:r>
    </w:p>
    <w:p w14:paraId="59974487" w14:textId="77777777" w:rsidR="00347825" w:rsidRDefault="00347825" w:rsidP="00347825">
      <w:r>
        <w:t xml:space="preserve">  • Source: Medical Subject Headings (</w:t>
      </w:r>
      <w:proofErr w:type="spellStart"/>
      <w:r>
        <w:t>MeSH</w:t>
      </w:r>
      <w:proofErr w:type="spellEnd"/>
      <w:r>
        <w:t>)</w:t>
      </w:r>
      <w:r>
        <w:br/>
        <w:t xml:space="preserve"> http://purl.bioontology.org/ontology/MESH/D057748</w:t>
      </w:r>
    </w:p>
    <w:p w14:paraId="1B2CCA4F" w14:textId="77777777" w:rsidR="00347825" w:rsidRDefault="00347825" w:rsidP="00347825">
      <w:r>
        <w:t>Synonyms:</w:t>
      </w:r>
    </w:p>
    <w:p w14:paraId="2059F552" w14:textId="77777777" w:rsidR="00347825" w:rsidRDefault="00347825" w:rsidP="00347825">
      <w:r>
        <w:t xml:space="preserve">  • N/A</w:t>
      </w:r>
    </w:p>
    <w:p w14:paraId="3624FC3E" w14:textId="77777777" w:rsidR="00347825" w:rsidRDefault="00347825" w:rsidP="00347825">
      <w:pPr>
        <w:pStyle w:val="Heading3"/>
      </w:pPr>
      <w:bookmarkStart w:id="701" w:name="1.2.12_Moxibustion"/>
      <w:bookmarkStart w:id="702" w:name="_Toc210656907"/>
      <w:r>
        <w:t>1.2.12 Moxibustion</w:t>
      </w:r>
      <w:bookmarkEnd w:id="701"/>
      <w:bookmarkEnd w:id="702"/>
    </w:p>
    <w:p w14:paraId="43EDABDE" w14:textId="77777777" w:rsidR="00347825" w:rsidRDefault="00347825" w:rsidP="00347825">
      <w:r>
        <w:t>Definition:</w:t>
      </w:r>
    </w:p>
    <w:p w14:paraId="0FE73938" w14:textId="77777777" w:rsidR="00347825" w:rsidRDefault="00347825" w:rsidP="00347825">
      <w:r>
        <w:t xml:space="preserve">  • [Source: Medical Subject Headings (</w:t>
      </w:r>
      <w:proofErr w:type="spellStart"/>
      <w:r>
        <w:t>MeSH</w:t>
      </w:r>
      <w:proofErr w:type="spellEnd"/>
      <w:r>
        <w:t xml:space="preserve">)] The burning of a small, thimble sized, smoldering plug of dried leaves on the SKIN at an ACUPUNCTURE point. </w:t>
      </w:r>
      <w:proofErr w:type="gramStart"/>
      <w:r>
        <w:t>Usually</w:t>
      </w:r>
      <w:proofErr w:type="gramEnd"/>
      <w:r>
        <w:t xml:space="preserve"> the plugs contain leaves of MUGWORT or moxa.</w:t>
      </w:r>
    </w:p>
    <w:p w14:paraId="348ADD74" w14:textId="77777777" w:rsidR="00347825" w:rsidRDefault="00347825" w:rsidP="00347825">
      <w:r>
        <w:t>Provenance:</w:t>
      </w:r>
    </w:p>
    <w:p w14:paraId="4E5E8940" w14:textId="77777777" w:rsidR="00347825" w:rsidRDefault="00347825" w:rsidP="00347825">
      <w:r>
        <w:lastRenderedPageBreak/>
        <w:t xml:space="preserve">  • Source: </w:t>
      </w:r>
      <w:proofErr w:type="spellStart"/>
      <w:r>
        <w:t>CIHLex</w:t>
      </w:r>
      <w:proofErr w:type="spellEnd"/>
    </w:p>
    <w:p w14:paraId="1BC43B7D" w14:textId="77777777" w:rsidR="00347825" w:rsidRDefault="00347825" w:rsidP="00347825">
      <w:r>
        <w:t xml:space="preserve">  • Source: Medical Subject Headings (</w:t>
      </w:r>
      <w:proofErr w:type="spellStart"/>
      <w:r>
        <w:t>MeSH</w:t>
      </w:r>
      <w:proofErr w:type="spellEnd"/>
      <w:r>
        <w:t>)</w:t>
      </w:r>
      <w:r>
        <w:br/>
        <w:t xml:space="preserve"> http://purl.bioontology.org/ontology/MESH/D009071</w:t>
      </w:r>
    </w:p>
    <w:p w14:paraId="522AD8B7" w14:textId="77777777" w:rsidR="00347825" w:rsidRDefault="00347825" w:rsidP="00347825">
      <w:r>
        <w:t xml:space="preserve">  • Source: Physician Data Query (PDQ) Terminology</w:t>
      </w:r>
      <w:r>
        <w:br/>
        <w:t xml:space="preserve"> http://purl.bioontology.org/ontology/PDQ/CDR0000765492</w:t>
      </w:r>
    </w:p>
    <w:p w14:paraId="50C8C80F" w14:textId="77777777" w:rsidR="00347825" w:rsidRDefault="00347825" w:rsidP="00347825">
      <w:r>
        <w:t>Synonyms:</w:t>
      </w:r>
    </w:p>
    <w:p w14:paraId="41AFD0A6" w14:textId="77777777" w:rsidR="00347825" w:rsidRDefault="00347825" w:rsidP="00347825">
      <w:r>
        <w:t xml:space="preserve">  • N/A</w:t>
      </w:r>
    </w:p>
    <w:p w14:paraId="10E44B0C" w14:textId="77777777" w:rsidR="00347825" w:rsidRDefault="00347825" w:rsidP="00347825">
      <w:pPr>
        <w:pStyle w:val="Heading4"/>
      </w:pPr>
      <w:bookmarkStart w:id="703" w:name="1.2.12.1_Acu_Moxibustion"/>
      <w:bookmarkStart w:id="704" w:name="_Toc210656908"/>
      <w:r>
        <w:t xml:space="preserve">1.2.12.1 </w:t>
      </w:r>
      <w:proofErr w:type="spellStart"/>
      <w:r>
        <w:t>Acu_Moxibustion</w:t>
      </w:r>
      <w:bookmarkEnd w:id="703"/>
      <w:bookmarkEnd w:id="704"/>
      <w:proofErr w:type="spellEnd"/>
    </w:p>
    <w:p w14:paraId="211FBD90" w14:textId="6FB40FBF" w:rsidR="00347825" w:rsidRDefault="00347825" w:rsidP="00347825">
      <w:r>
        <w:t xml:space="preserve">Refer to section </w:t>
      </w:r>
      <w:r>
        <w:rPr>
          <w:color w:val="0000FF"/>
          <w:u w:val="single"/>
        </w:rPr>
        <w:t>1.2.1.11</w:t>
      </w:r>
    </w:p>
    <w:p w14:paraId="59B80B9C" w14:textId="77777777" w:rsidR="00347825" w:rsidRDefault="00347825" w:rsidP="00347825">
      <w:pPr>
        <w:pStyle w:val="Heading5"/>
      </w:pPr>
      <w:bookmarkStart w:id="705" w:name="1.2.12.1.1_Needle_Moxibustion"/>
      <w:bookmarkStart w:id="706" w:name="_Toc210656909"/>
      <w:r>
        <w:t xml:space="preserve">1.2.12.1.1 </w:t>
      </w:r>
      <w:proofErr w:type="spellStart"/>
      <w:r>
        <w:t>Needle_Moxibustion</w:t>
      </w:r>
      <w:bookmarkEnd w:id="705"/>
      <w:bookmarkEnd w:id="706"/>
      <w:proofErr w:type="spellEnd"/>
    </w:p>
    <w:p w14:paraId="04A258C3" w14:textId="7B374493" w:rsidR="00347825" w:rsidRDefault="00347825" w:rsidP="00347825">
      <w:r>
        <w:t xml:space="preserve">Refer to section </w:t>
      </w:r>
      <w:r>
        <w:rPr>
          <w:color w:val="0000FF"/>
          <w:u w:val="single"/>
        </w:rPr>
        <w:t>1.2.1.11.1</w:t>
      </w:r>
    </w:p>
    <w:p w14:paraId="6333D255" w14:textId="77777777" w:rsidR="00347825" w:rsidRDefault="00347825" w:rsidP="00347825">
      <w:pPr>
        <w:pStyle w:val="Heading6"/>
      </w:pPr>
      <w:bookmarkStart w:id="707" w:name="1.2.12.1.1.1_Warm_Needle_Moxibustion"/>
      <w:bookmarkStart w:id="708" w:name="_Toc210656910"/>
      <w:r>
        <w:t xml:space="preserve">1.2.12.1.1.1 </w:t>
      </w:r>
      <w:proofErr w:type="spellStart"/>
      <w:r>
        <w:t>Warm_Needle_Moxibustion</w:t>
      </w:r>
      <w:bookmarkEnd w:id="707"/>
      <w:bookmarkEnd w:id="708"/>
      <w:proofErr w:type="spellEnd"/>
    </w:p>
    <w:p w14:paraId="5618E823" w14:textId="475900C5" w:rsidR="00347825" w:rsidRDefault="00347825" w:rsidP="00347825">
      <w:r>
        <w:t xml:space="preserve">Refer to section </w:t>
      </w:r>
      <w:r>
        <w:rPr>
          <w:color w:val="0000FF"/>
          <w:u w:val="single"/>
        </w:rPr>
        <w:t>1.2.1.11.1.1</w:t>
      </w:r>
    </w:p>
    <w:p w14:paraId="148E57B7" w14:textId="77777777" w:rsidR="00347825" w:rsidRDefault="00347825" w:rsidP="00347825">
      <w:pPr>
        <w:pStyle w:val="Heading4"/>
      </w:pPr>
      <w:bookmarkStart w:id="709" w:name="1.2.12.2_Mild_Moxibustion"/>
      <w:bookmarkStart w:id="710" w:name="_Toc210656911"/>
      <w:r>
        <w:t xml:space="preserve">1.2.12.2 </w:t>
      </w:r>
      <w:proofErr w:type="spellStart"/>
      <w:r>
        <w:t>Mild_Moxibustion</w:t>
      </w:r>
      <w:bookmarkEnd w:id="709"/>
      <w:bookmarkEnd w:id="710"/>
      <w:proofErr w:type="spellEnd"/>
    </w:p>
    <w:p w14:paraId="33C7C885" w14:textId="77777777" w:rsidR="00347825" w:rsidRDefault="00347825" w:rsidP="00347825">
      <w:r>
        <w:t>Definition:</w:t>
      </w:r>
    </w:p>
    <w:p w14:paraId="12646345" w14:textId="77777777" w:rsidR="00347825" w:rsidRDefault="00347825" w:rsidP="00347825">
      <w:r>
        <w:t xml:space="preserve">  • N/A</w:t>
      </w:r>
    </w:p>
    <w:p w14:paraId="30411673" w14:textId="77777777" w:rsidR="00347825" w:rsidRDefault="00347825" w:rsidP="00347825">
      <w:r>
        <w:t>Provenance:</w:t>
      </w:r>
    </w:p>
    <w:p w14:paraId="4C06FF16" w14:textId="77777777" w:rsidR="00347825" w:rsidRDefault="00347825" w:rsidP="00347825">
      <w:r>
        <w:t xml:space="preserve">  • Source: </w:t>
      </w:r>
      <w:proofErr w:type="spellStart"/>
      <w:r>
        <w:t>CIHLex</w:t>
      </w:r>
      <w:proofErr w:type="spellEnd"/>
    </w:p>
    <w:p w14:paraId="4374C981" w14:textId="77777777" w:rsidR="00347825" w:rsidRDefault="00347825" w:rsidP="00347825">
      <w:r>
        <w:t xml:space="preserve">  • Source: Natural Medicine</w:t>
      </w:r>
    </w:p>
    <w:p w14:paraId="726343E2" w14:textId="77777777" w:rsidR="00347825" w:rsidRDefault="00347825" w:rsidP="00347825">
      <w:r>
        <w:t>Synonyms:</w:t>
      </w:r>
    </w:p>
    <w:p w14:paraId="65303620" w14:textId="77777777" w:rsidR="00347825" w:rsidRDefault="00347825" w:rsidP="00347825">
      <w:r>
        <w:t xml:space="preserve">  • N/A</w:t>
      </w:r>
    </w:p>
    <w:p w14:paraId="059961BD" w14:textId="77777777" w:rsidR="00347825" w:rsidRDefault="00347825" w:rsidP="00347825">
      <w:pPr>
        <w:pStyle w:val="Heading5"/>
      </w:pPr>
      <w:bookmarkStart w:id="711" w:name="1.2.12.2.1_Cake_Separated_Moxibustion"/>
      <w:bookmarkStart w:id="712" w:name="_Toc210656912"/>
      <w:r>
        <w:t xml:space="preserve">1.2.12.2.1 </w:t>
      </w:r>
      <w:proofErr w:type="spellStart"/>
      <w:r>
        <w:t>Cake_Separated_Moxibustion</w:t>
      </w:r>
      <w:bookmarkEnd w:id="711"/>
      <w:bookmarkEnd w:id="712"/>
      <w:proofErr w:type="spellEnd"/>
    </w:p>
    <w:p w14:paraId="684749A7" w14:textId="77777777" w:rsidR="00347825" w:rsidRDefault="00347825" w:rsidP="00347825">
      <w:r>
        <w:t>Definition:</w:t>
      </w:r>
    </w:p>
    <w:p w14:paraId="11E17C23" w14:textId="77777777" w:rsidR="00347825" w:rsidRDefault="00347825" w:rsidP="00347825">
      <w:r>
        <w:t xml:space="preserve">  • N/A</w:t>
      </w:r>
    </w:p>
    <w:p w14:paraId="126416D8" w14:textId="77777777" w:rsidR="00347825" w:rsidRDefault="00347825" w:rsidP="00347825">
      <w:r>
        <w:t>Provenance:</w:t>
      </w:r>
    </w:p>
    <w:p w14:paraId="24CD24ED" w14:textId="77777777" w:rsidR="00347825" w:rsidRDefault="00347825" w:rsidP="00347825">
      <w:r>
        <w:t xml:space="preserve">  • Source: </w:t>
      </w:r>
      <w:proofErr w:type="spellStart"/>
      <w:r>
        <w:t>CIHLex</w:t>
      </w:r>
      <w:proofErr w:type="spellEnd"/>
    </w:p>
    <w:p w14:paraId="6D0E645F" w14:textId="77777777" w:rsidR="00347825" w:rsidRDefault="00347825" w:rsidP="00347825">
      <w:r>
        <w:t xml:space="preserve">  • Source: Natural Medicine</w:t>
      </w:r>
    </w:p>
    <w:p w14:paraId="5C2D8D44" w14:textId="77777777" w:rsidR="00347825" w:rsidRDefault="00347825" w:rsidP="00347825">
      <w:r>
        <w:t>Synonyms:</w:t>
      </w:r>
    </w:p>
    <w:p w14:paraId="5A91542D" w14:textId="77777777" w:rsidR="00347825" w:rsidRDefault="00347825" w:rsidP="00347825">
      <w:r>
        <w:t xml:space="preserve">  • N/A</w:t>
      </w:r>
    </w:p>
    <w:p w14:paraId="14572076" w14:textId="77777777" w:rsidR="00347825" w:rsidRDefault="00347825" w:rsidP="00347825">
      <w:pPr>
        <w:pStyle w:val="Heading6"/>
      </w:pPr>
      <w:bookmarkStart w:id="713" w:name="1.2.12.2.1.1_Aconite_Cake_Separ_3c3f5364"/>
      <w:bookmarkStart w:id="714" w:name="_Toc210656913"/>
      <w:r>
        <w:lastRenderedPageBreak/>
        <w:t xml:space="preserve">1.2.12.2.1.1 </w:t>
      </w:r>
      <w:proofErr w:type="spellStart"/>
      <w:r>
        <w:t>Aconite_Cake_Separated_Moxibustion</w:t>
      </w:r>
      <w:bookmarkEnd w:id="713"/>
      <w:bookmarkEnd w:id="714"/>
      <w:proofErr w:type="spellEnd"/>
    </w:p>
    <w:p w14:paraId="6D8507BC" w14:textId="77777777" w:rsidR="00347825" w:rsidRDefault="00347825" w:rsidP="00347825">
      <w:r>
        <w:t>Definition:</w:t>
      </w:r>
    </w:p>
    <w:p w14:paraId="2386B255" w14:textId="77777777" w:rsidR="00347825" w:rsidRDefault="00347825" w:rsidP="00347825">
      <w:r>
        <w:t xml:space="preserve">  • N/A</w:t>
      </w:r>
    </w:p>
    <w:p w14:paraId="01742440" w14:textId="77777777" w:rsidR="00347825" w:rsidRDefault="00347825" w:rsidP="00347825">
      <w:r>
        <w:t>Provenance:</w:t>
      </w:r>
    </w:p>
    <w:p w14:paraId="5F9F55A8" w14:textId="77777777" w:rsidR="00347825" w:rsidRDefault="00347825" w:rsidP="00347825">
      <w:r>
        <w:t xml:space="preserve">  • Source: </w:t>
      </w:r>
      <w:proofErr w:type="spellStart"/>
      <w:r>
        <w:t>CIHLex</w:t>
      </w:r>
      <w:proofErr w:type="spellEnd"/>
    </w:p>
    <w:p w14:paraId="7EA606E3" w14:textId="77777777" w:rsidR="00347825" w:rsidRDefault="00347825" w:rsidP="00347825">
      <w:r>
        <w:t xml:space="preserve">  • Source: Natural Medicine</w:t>
      </w:r>
    </w:p>
    <w:p w14:paraId="42633D9B" w14:textId="77777777" w:rsidR="00347825" w:rsidRDefault="00347825" w:rsidP="00347825">
      <w:r>
        <w:t>Synonyms:</w:t>
      </w:r>
    </w:p>
    <w:p w14:paraId="743F48FC" w14:textId="77777777" w:rsidR="00347825" w:rsidRDefault="00347825" w:rsidP="00347825">
      <w:r>
        <w:t xml:space="preserve">  • N/A</w:t>
      </w:r>
    </w:p>
    <w:p w14:paraId="3ADFD80B" w14:textId="77777777" w:rsidR="00347825" w:rsidRDefault="00347825" w:rsidP="00347825">
      <w:pPr>
        <w:pStyle w:val="Heading6"/>
      </w:pPr>
      <w:bookmarkStart w:id="715" w:name="1.2.12.2.1.2_Angelica_Cake_Moxibustion"/>
      <w:bookmarkStart w:id="716" w:name="_Toc210656914"/>
      <w:r>
        <w:t xml:space="preserve">1.2.12.2.1.2 </w:t>
      </w:r>
      <w:proofErr w:type="spellStart"/>
      <w:r>
        <w:t>Angelica_Cake_Moxibustion</w:t>
      </w:r>
      <w:bookmarkEnd w:id="715"/>
      <w:bookmarkEnd w:id="716"/>
      <w:proofErr w:type="spellEnd"/>
    </w:p>
    <w:p w14:paraId="386FF86F" w14:textId="77777777" w:rsidR="00347825" w:rsidRDefault="00347825" w:rsidP="00347825">
      <w:r>
        <w:t>Definition:</w:t>
      </w:r>
    </w:p>
    <w:p w14:paraId="3A9A9D61" w14:textId="77777777" w:rsidR="00347825" w:rsidRDefault="00347825" w:rsidP="00347825">
      <w:r>
        <w:t xml:space="preserve">  • N/A</w:t>
      </w:r>
    </w:p>
    <w:p w14:paraId="58947105" w14:textId="77777777" w:rsidR="00347825" w:rsidRDefault="00347825" w:rsidP="00347825">
      <w:r>
        <w:t>Provenance:</w:t>
      </w:r>
    </w:p>
    <w:p w14:paraId="51C0C467" w14:textId="77777777" w:rsidR="00347825" w:rsidRDefault="00347825" w:rsidP="00347825">
      <w:r>
        <w:t xml:space="preserve">  • Source: </w:t>
      </w:r>
      <w:proofErr w:type="spellStart"/>
      <w:r>
        <w:t>CIHLex</w:t>
      </w:r>
      <w:proofErr w:type="spellEnd"/>
    </w:p>
    <w:p w14:paraId="6B3B795C" w14:textId="77777777" w:rsidR="00347825" w:rsidRDefault="00347825" w:rsidP="00347825">
      <w:r>
        <w:t xml:space="preserve">  • Source: Natural Medicine</w:t>
      </w:r>
    </w:p>
    <w:p w14:paraId="63ABA55F" w14:textId="77777777" w:rsidR="00347825" w:rsidRDefault="00347825" w:rsidP="00347825">
      <w:r>
        <w:t>Synonyms:</w:t>
      </w:r>
    </w:p>
    <w:p w14:paraId="4AF41D87" w14:textId="77777777" w:rsidR="00347825" w:rsidRDefault="00347825" w:rsidP="00347825">
      <w:r>
        <w:t xml:space="preserve">  • N/A</w:t>
      </w:r>
    </w:p>
    <w:p w14:paraId="121DB317" w14:textId="77777777" w:rsidR="00347825" w:rsidRDefault="00347825" w:rsidP="00347825">
      <w:pPr>
        <w:pStyle w:val="Heading6"/>
      </w:pPr>
      <w:bookmarkStart w:id="717" w:name="1.2.12.2.1.3_Cake_Separated_Mil_30e14ad4"/>
      <w:bookmarkStart w:id="718" w:name="_Toc210656915"/>
      <w:r>
        <w:t xml:space="preserve">1.2.12.2.1.3 </w:t>
      </w:r>
      <w:proofErr w:type="spellStart"/>
      <w:r>
        <w:t>Cake_Separated_Mild_Warm_Moxibustion</w:t>
      </w:r>
      <w:bookmarkEnd w:id="717"/>
      <w:bookmarkEnd w:id="718"/>
      <w:proofErr w:type="spellEnd"/>
    </w:p>
    <w:p w14:paraId="186C342D" w14:textId="77777777" w:rsidR="00347825" w:rsidRDefault="00347825" w:rsidP="00347825">
      <w:r>
        <w:t>Definition:</w:t>
      </w:r>
    </w:p>
    <w:p w14:paraId="0A1A6C61" w14:textId="77777777" w:rsidR="00347825" w:rsidRDefault="00347825" w:rsidP="00347825">
      <w:r>
        <w:t xml:space="preserve">  • N/A</w:t>
      </w:r>
    </w:p>
    <w:p w14:paraId="32BC8A66" w14:textId="77777777" w:rsidR="00347825" w:rsidRDefault="00347825" w:rsidP="00347825">
      <w:r>
        <w:t>Provenance:</w:t>
      </w:r>
    </w:p>
    <w:p w14:paraId="061637A3" w14:textId="77777777" w:rsidR="00347825" w:rsidRDefault="00347825" w:rsidP="00347825">
      <w:r>
        <w:t xml:space="preserve">  • Source: </w:t>
      </w:r>
      <w:proofErr w:type="spellStart"/>
      <w:r>
        <w:t>CIHLex</w:t>
      </w:r>
      <w:proofErr w:type="spellEnd"/>
    </w:p>
    <w:p w14:paraId="1D610DC2" w14:textId="77777777" w:rsidR="00347825" w:rsidRDefault="00347825" w:rsidP="00347825">
      <w:r>
        <w:t xml:space="preserve">  • Source: Natural Medicine</w:t>
      </w:r>
    </w:p>
    <w:p w14:paraId="2F597F07" w14:textId="77777777" w:rsidR="00347825" w:rsidRDefault="00347825" w:rsidP="00347825">
      <w:r>
        <w:t>Synonyms:</w:t>
      </w:r>
    </w:p>
    <w:p w14:paraId="176B0830" w14:textId="77777777" w:rsidR="00347825" w:rsidRDefault="00347825" w:rsidP="00347825">
      <w:r>
        <w:t xml:space="preserve">  • N/A</w:t>
      </w:r>
    </w:p>
    <w:p w14:paraId="0025C859" w14:textId="77777777" w:rsidR="00347825" w:rsidRDefault="00347825" w:rsidP="00347825">
      <w:pPr>
        <w:pStyle w:val="Heading7"/>
      </w:pPr>
      <w:bookmarkStart w:id="719" w:name="1.2.12.2.1.3.1_Monkshood_Cake_S_cd43039f"/>
      <w:bookmarkStart w:id="720" w:name="_Toc210656916"/>
      <w:r>
        <w:t xml:space="preserve">1.2.12.2.1.3.1 </w:t>
      </w:r>
      <w:proofErr w:type="spellStart"/>
      <w:r>
        <w:t>Monkshood_Cake_Separated_Mild_Warm_Moxibustion</w:t>
      </w:r>
      <w:bookmarkEnd w:id="719"/>
      <w:bookmarkEnd w:id="720"/>
      <w:proofErr w:type="spellEnd"/>
    </w:p>
    <w:p w14:paraId="4483A692" w14:textId="77777777" w:rsidR="00347825" w:rsidRDefault="00347825" w:rsidP="00347825">
      <w:r>
        <w:t>Definition:</w:t>
      </w:r>
    </w:p>
    <w:p w14:paraId="0999F746" w14:textId="77777777" w:rsidR="00347825" w:rsidRDefault="00347825" w:rsidP="00347825">
      <w:r>
        <w:t xml:space="preserve">  • N/A</w:t>
      </w:r>
    </w:p>
    <w:p w14:paraId="72AFFE2F" w14:textId="77777777" w:rsidR="00347825" w:rsidRDefault="00347825" w:rsidP="00347825">
      <w:r>
        <w:t>Provenance:</w:t>
      </w:r>
    </w:p>
    <w:p w14:paraId="64B75565" w14:textId="77777777" w:rsidR="00347825" w:rsidRDefault="00347825" w:rsidP="00347825">
      <w:r>
        <w:lastRenderedPageBreak/>
        <w:t xml:space="preserve">  • Source: </w:t>
      </w:r>
      <w:proofErr w:type="spellStart"/>
      <w:r>
        <w:t>CIHLex</w:t>
      </w:r>
      <w:proofErr w:type="spellEnd"/>
    </w:p>
    <w:p w14:paraId="6853FB80" w14:textId="77777777" w:rsidR="00347825" w:rsidRDefault="00347825" w:rsidP="00347825">
      <w:r>
        <w:t xml:space="preserve">  • Source: Natural Medicine</w:t>
      </w:r>
    </w:p>
    <w:p w14:paraId="78E44858" w14:textId="77777777" w:rsidR="00347825" w:rsidRDefault="00347825" w:rsidP="00347825">
      <w:r>
        <w:t>Synonyms:</w:t>
      </w:r>
    </w:p>
    <w:p w14:paraId="68B858EB" w14:textId="77777777" w:rsidR="00347825" w:rsidRDefault="00347825" w:rsidP="00347825">
      <w:r>
        <w:t xml:space="preserve">  • N/A</w:t>
      </w:r>
    </w:p>
    <w:p w14:paraId="03382071" w14:textId="77777777" w:rsidR="00347825" w:rsidRDefault="00347825" w:rsidP="00347825">
      <w:pPr>
        <w:pStyle w:val="Heading4"/>
      </w:pPr>
      <w:bookmarkStart w:id="721" w:name="1.2.12.3_Bird_Pecking_Moxibustion"/>
      <w:bookmarkStart w:id="722" w:name="_Toc210656917"/>
      <w:r>
        <w:t xml:space="preserve">1.2.12.3 </w:t>
      </w:r>
      <w:proofErr w:type="spellStart"/>
      <w:r>
        <w:t>Bird_Pecking_Moxibustion</w:t>
      </w:r>
      <w:bookmarkEnd w:id="721"/>
      <w:bookmarkEnd w:id="722"/>
      <w:proofErr w:type="spellEnd"/>
    </w:p>
    <w:p w14:paraId="1B414633" w14:textId="77777777" w:rsidR="00347825" w:rsidRDefault="00347825" w:rsidP="00347825">
      <w:r>
        <w:t>Definition:</w:t>
      </w:r>
    </w:p>
    <w:p w14:paraId="322EE062" w14:textId="77777777" w:rsidR="00347825" w:rsidRDefault="00347825" w:rsidP="00347825">
      <w:r>
        <w:t xml:space="preserve">  • N/A</w:t>
      </w:r>
    </w:p>
    <w:p w14:paraId="4B62CF84" w14:textId="77777777" w:rsidR="00347825" w:rsidRDefault="00347825" w:rsidP="00347825">
      <w:r>
        <w:t>Provenance:</w:t>
      </w:r>
    </w:p>
    <w:p w14:paraId="28BFD279" w14:textId="77777777" w:rsidR="00347825" w:rsidRDefault="00347825" w:rsidP="00347825">
      <w:r>
        <w:t xml:space="preserve">  • Source: </w:t>
      </w:r>
      <w:proofErr w:type="spellStart"/>
      <w:r>
        <w:t>CIHLex</w:t>
      </w:r>
      <w:proofErr w:type="spellEnd"/>
    </w:p>
    <w:p w14:paraId="61FA256D" w14:textId="77777777" w:rsidR="00347825" w:rsidRDefault="00347825" w:rsidP="00347825">
      <w:r>
        <w:t xml:space="preserve">  • Source: Natural Medicine</w:t>
      </w:r>
    </w:p>
    <w:p w14:paraId="547AACA6" w14:textId="77777777" w:rsidR="00347825" w:rsidRDefault="00347825" w:rsidP="00347825">
      <w:r>
        <w:t>Synonyms:</w:t>
      </w:r>
    </w:p>
    <w:p w14:paraId="013E4549" w14:textId="77777777" w:rsidR="00347825" w:rsidRDefault="00347825" w:rsidP="00347825">
      <w:r>
        <w:t xml:space="preserve">  • Pecking Moxibustion</w:t>
      </w:r>
    </w:p>
    <w:p w14:paraId="4CF4A0FD" w14:textId="77777777" w:rsidR="00347825" w:rsidRDefault="00347825" w:rsidP="00347825">
      <w:r>
        <w:t xml:space="preserve">  • Sparrow-Pecking Moxibustion</w:t>
      </w:r>
    </w:p>
    <w:p w14:paraId="5FD0EED7" w14:textId="77777777" w:rsidR="00347825" w:rsidRDefault="00347825" w:rsidP="00347825">
      <w:pPr>
        <w:pStyle w:val="Heading4"/>
      </w:pPr>
      <w:bookmarkStart w:id="723" w:name="1.2.12.4_Cone_Moxibustion"/>
      <w:bookmarkStart w:id="724" w:name="_Toc210656918"/>
      <w:r>
        <w:t xml:space="preserve">1.2.12.4 </w:t>
      </w:r>
      <w:proofErr w:type="spellStart"/>
      <w:r>
        <w:t>Cone_Moxibustion</w:t>
      </w:r>
      <w:bookmarkEnd w:id="723"/>
      <w:bookmarkEnd w:id="724"/>
      <w:proofErr w:type="spellEnd"/>
    </w:p>
    <w:p w14:paraId="6D6786BE" w14:textId="77777777" w:rsidR="00347825" w:rsidRDefault="00347825" w:rsidP="00347825">
      <w:r>
        <w:t>Definition:</w:t>
      </w:r>
    </w:p>
    <w:p w14:paraId="37A922A8" w14:textId="77777777" w:rsidR="00347825" w:rsidRDefault="00347825" w:rsidP="00347825">
      <w:r>
        <w:t xml:space="preserve">  • N/A</w:t>
      </w:r>
    </w:p>
    <w:p w14:paraId="6EA355C7" w14:textId="77777777" w:rsidR="00347825" w:rsidRDefault="00347825" w:rsidP="00347825">
      <w:r>
        <w:t>Provenance:</w:t>
      </w:r>
    </w:p>
    <w:p w14:paraId="0B1EAFD4" w14:textId="77777777" w:rsidR="00347825" w:rsidRDefault="00347825" w:rsidP="00347825">
      <w:r>
        <w:t xml:space="preserve">  • Source: </w:t>
      </w:r>
      <w:proofErr w:type="spellStart"/>
      <w:r>
        <w:t>CIHLex</w:t>
      </w:r>
      <w:proofErr w:type="spellEnd"/>
    </w:p>
    <w:p w14:paraId="334C074C" w14:textId="77777777" w:rsidR="00347825" w:rsidRDefault="00347825" w:rsidP="00347825">
      <w:r>
        <w:t xml:space="preserve">  • Source: Natural Medicine</w:t>
      </w:r>
    </w:p>
    <w:p w14:paraId="06C0B9B1" w14:textId="77777777" w:rsidR="00347825" w:rsidRDefault="00347825" w:rsidP="00347825">
      <w:r>
        <w:t>Synonyms:</w:t>
      </w:r>
    </w:p>
    <w:p w14:paraId="2AA06EEE" w14:textId="77777777" w:rsidR="00347825" w:rsidRDefault="00347825" w:rsidP="00347825">
      <w:r>
        <w:t xml:space="preserve">  • Moxa-Cone Moxibustion</w:t>
      </w:r>
    </w:p>
    <w:p w14:paraId="67CC59B4" w14:textId="77777777" w:rsidR="00347825" w:rsidRDefault="00347825" w:rsidP="00347825">
      <w:pPr>
        <w:pStyle w:val="Heading5"/>
      </w:pPr>
      <w:bookmarkStart w:id="725" w:name="1.2.12.4.1_Direct_Cone_Moxibustion"/>
      <w:bookmarkStart w:id="726" w:name="_Toc210656919"/>
      <w:r>
        <w:t xml:space="preserve">1.2.12.4.1 </w:t>
      </w:r>
      <w:proofErr w:type="spellStart"/>
      <w:r>
        <w:t>Direct_Cone_Moxibustion</w:t>
      </w:r>
      <w:bookmarkEnd w:id="725"/>
      <w:bookmarkEnd w:id="726"/>
      <w:proofErr w:type="spellEnd"/>
    </w:p>
    <w:p w14:paraId="259A45E7" w14:textId="77777777" w:rsidR="00347825" w:rsidRDefault="00347825" w:rsidP="00347825">
      <w:r>
        <w:t>Definition:</w:t>
      </w:r>
    </w:p>
    <w:p w14:paraId="2A787DE5" w14:textId="77777777" w:rsidR="00347825" w:rsidRDefault="00347825" w:rsidP="00347825">
      <w:r>
        <w:t xml:space="preserve">  • N/A</w:t>
      </w:r>
    </w:p>
    <w:p w14:paraId="6B827EE6" w14:textId="77777777" w:rsidR="00347825" w:rsidRDefault="00347825" w:rsidP="00347825">
      <w:r>
        <w:t>Provenance:</w:t>
      </w:r>
    </w:p>
    <w:p w14:paraId="084B2D0D" w14:textId="77777777" w:rsidR="00347825" w:rsidRDefault="00347825" w:rsidP="00347825">
      <w:r>
        <w:t xml:space="preserve">  • Source: </w:t>
      </w:r>
      <w:proofErr w:type="spellStart"/>
      <w:r>
        <w:t>CIHLex</w:t>
      </w:r>
      <w:proofErr w:type="spellEnd"/>
    </w:p>
    <w:p w14:paraId="470C09FD" w14:textId="77777777" w:rsidR="00347825" w:rsidRDefault="00347825" w:rsidP="00347825">
      <w:r>
        <w:t xml:space="preserve">  • Source: Natural Medicine</w:t>
      </w:r>
    </w:p>
    <w:p w14:paraId="33E80694" w14:textId="77777777" w:rsidR="00347825" w:rsidRDefault="00347825" w:rsidP="00347825">
      <w:r>
        <w:lastRenderedPageBreak/>
        <w:t>Synonyms:</w:t>
      </w:r>
    </w:p>
    <w:p w14:paraId="6751232C" w14:textId="77777777" w:rsidR="00347825" w:rsidRDefault="00347825" w:rsidP="00347825">
      <w:r>
        <w:t xml:space="preserve">  • N/A</w:t>
      </w:r>
    </w:p>
    <w:p w14:paraId="2EBF2CCC" w14:textId="77777777" w:rsidR="00347825" w:rsidRDefault="00347825" w:rsidP="00347825">
      <w:pPr>
        <w:pStyle w:val="Heading4"/>
      </w:pPr>
      <w:bookmarkStart w:id="727" w:name="1.2.12.5_Indirect_Moxibustion"/>
      <w:bookmarkStart w:id="728" w:name="_Toc210656920"/>
      <w:r>
        <w:t xml:space="preserve">1.2.12.5 </w:t>
      </w:r>
      <w:proofErr w:type="spellStart"/>
      <w:r>
        <w:t>Indirect_Moxibustion</w:t>
      </w:r>
      <w:bookmarkEnd w:id="727"/>
      <w:bookmarkEnd w:id="728"/>
      <w:proofErr w:type="spellEnd"/>
    </w:p>
    <w:p w14:paraId="77265178" w14:textId="77777777" w:rsidR="00347825" w:rsidRDefault="00347825" w:rsidP="00347825">
      <w:r>
        <w:t>Definition:</w:t>
      </w:r>
    </w:p>
    <w:p w14:paraId="14104DC0" w14:textId="77777777" w:rsidR="00347825" w:rsidRDefault="00347825" w:rsidP="00347825">
      <w:r>
        <w:t xml:space="preserve">  • N/A</w:t>
      </w:r>
    </w:p>
    <w:p w14:paraId="50837A9E" w14:textId="77777777" w:rsidR="00347825" w:rsidRDefault="00347825" w:rsidP="00347825">
      <w:r>
        <w:t>Provenance:</w:t>
      </w:r>
    </w:p>
    <w:p w14:paraId="5F03DE42" w14:textId="77777777" w:rsidR="00347825" w:rsidRDefault="00347825" w:rsidP="00347825">
      <w:r>
        <w:t xml:space="preserve">  • Source: </w:t>
      </w:r>
      <w:proofErr w:type="spellStart"/>
      <w:r>
        <w:t>CIHLex</w:t>
      </w:r>
      <w:proofErr w:type="spellEnd"/>
    </w:p>
    <w:p w14:paraId="3272622B" w14:textId="77777777" w:rsidR="00347825" w:rsidRDefault="00347825" w:rsidP="00347825">
      <w:r>
        <w:t xml:space="preserve">  • Source: Natural Medicine</w:t>
      </w:r>
    </w:p>
    <w:p w14:paraId="692CDD71" w14:textId="77777777" w:rsidR="00347825" w:rsidRDefault="00347825" w:rsidP="00347825">
      <w:r>
        <w:t>Synonyms:</w:t>
      </w:r>
    </w:p>
    <w:p w14:paraId="79381F60" w14:textId="77777777" w:rsidR="00347825" w:rsidRDefault="00347825" w:rsidP="00347825">
      <w:r>
        <w:t xml:space="preserve">  • N/A</w:t>
      </w:r>
    </w:p>
    <w:p w14:paraId="79189238" w14:textId="77777777" w:rsidR="00347825" w:rsidRDefault="00347825" w:rsidP="00347825">
      <w:pPr>
        <w:pStyle w:val="Heading5"/>
      </w:pPr>
      <w:bookmarkStart w:id="729" w:name="1.2.12.5.1_Suspended_Moxibustion"/>
      <w:bookmarkStart w:id="730" w:name="_Toc210656921"/>
      <w:r>
        <w:t xml:space="preserve">1.2.12.5.1 </w:t>
      </w:r>
      <w:proofErr w:type="spellStart"/>
      <w:r>
        <w:t>Suspended_Moxibustion</w:t>
      </w:r>
      <w:bookmarkEnd w:id="729"/>
      <w:bookmarkEnd w:id="730"/>
      <w:proofErr w:type="spellEnd"/>
    </w:p>
    <w:p w14:paraId="3EAE615C" w14:textId="77777777" w:rsidR="00347825" w:rsidRDefault="00347825" w:rsidP="00347825">
      <w:r>
        <w:t>Definition:</w:t>
      </w:r>
    </w:p>
    <w:p w14:paraId="42D9D95E" w14:textId="77777777" w:rsidR="00347825" w:rsidRDefault="00347825" w:rsidP="00347825">
      <w:r>
        <w:t xml:space="preserve">  • N/A</w:t>
      </w:r>
    </w:p>
    <w:p w14:paraId="3A74C7E9" w14:textId="77777777" w:rsidR="00347825" w:rsidRDefault="00347825" w:rsidP="00347825">
      <w:r>
        <w:t>Provenance:</w:t>
      </w:r>
    </w:p>
    <w:p w14:paraId="2D260A8A" w14:textId="77777777" w:rsidR="00347825" w:rsidRDefault="00347825" w:rsidP="00347825">
      <w:r>
        <w:t xml:space="preserve">  • Source: </w:t>
      </w:r>
      <w:proofErr w:type="spellStart"/>
      <w:r>
        <w:t>CIHLex</w:t>
      </w:r>
      <w:proofErr w:type="spellEnd"/>
    </w:p>
    <w:p w14:paraId="276F2242" w14:textId="77777777" w:rsidR="00347825" w:rsidRDefault="00347825" w:rsidP="00347825">
      <w:r>
        <w:t xml:space="preserve">  • Source: Natural Medicine</w:t>
      </w:r>
    </w:p>
    <w:p w14:paraId="6D81F472" w14:textId="77777777" w:rsidR="00347825" w:rsidRDefault="00347825" w:rsidP="00347825">
      <w:r>
        <w:t>Synonyms:</w:t>
      </w:r>
    </w:p>
    <w:p w14:paraId="2D8BBBA4" w14:textId="77777777" w:rsidR="00347825" w:rsidRDefault="00347825" w:rsidP="00347825">
      <w:r>
        <w:t xml:space="preserve">  • N/A</w:t>
      </w:r>
    </w:p>
    <w:p w14:paraId="64AA50BA" w14:textId="77777777" w:rsidR="00347825" w:rsidRDefault="00347825" w:rsidP="00347825">
      <w:pPr>
        <w:pStyle w:val="Heading6"/>
      </w:pPr>
      <w:bookmarkStart w:id="731" w:name="1.2.12.5.1.1_Circling_Moxibustion"/>
      <w:bookmarkStart w:id="732" w:name="_Toc210656922"/>
      <w:r>
        <w:t xml:space="preserve">1.2.12.5.1.1 </w:t>
      </w:r>
      <w:proofErr w:type="spellStart"/>
      <w:r>
        <w:t>Circling_Moxibustion</w:t>
      </w:r>
      <w:bookmarkEnd w:id="731"/>
      <w:bookmarkEnd w:id="732"/>
      <w:proofErr w:type="spellEnd"/>
    </w:p>
    <w:p w14:paraId="74E7DAB7" w14:textId="77777777" w:rsidR="00347825" w:rsidRDefault="00347825" w:rsidP="00347825">
      <w:r>
        <w:t>Definition:</w:t>
      </w:r>
    </w:p>
    <w:p w14:paraId="7DBE94F0" w14:textId="77777777" w:rsidR="00347825" w:rsidRDefault="00347825" w:rsidP="00347825">
      <w:r>
        <w:t xml:space="preserve">  • N/A</w:t>
      </w:r>
    </w:p>
    <w:p w14:paraId="1364C223" w14:textId="77777777" w:rsidR="00347825" w:rsidRDefault="00347825" w:rsidP="00347825">
      <w:r>
        <w:t>Provenance:</w:t>
      </w:r>
    </w:p>
    <w:p w14:paraId="1B787170" w14:textId="77777777" w:rsidR="00347825" w:rsidRDefault="00347825" w:rsidP="00347825">
      <w:r>
        <w:t xml:space="preserve">  • Source: </w:t>
      </w:r>
      <w:proofErr w:type="spellStart"/>
      <w:r>
        <w:t>CIHLex</w:t>
      </w:r>
      <w:proofErr w:type="spellEnd"/>
    </w:p>
    <w:p w14:paraId="76A49C6B" w14:textId="77777777" w:rsidR="00347825" w:rsidRDefault="00347825" w:rsidP="00347825">
      <w:r>
        <w:t xml:space="preserve">  • Source: Natural Medicine</w:t>
      </w:r>
    </w:p>
    <w:p w14:paraId="2411A0B2" w14:textId="77777777" w:rsidR="00347825" w:rsidRDefault="00347825" w:rsidP="00347825">
      <w:r>
        <w:t>Synonyms:</w:t>
      </w:r>
    </w:p>
    <w:p w14:paraId="534E8ED3" w14:textId="77777777" w:rsidR="00347825" w:rsidRDefault="00347825" w:rsidP="00347825">
      <w:r>
        <w:t xml:space="preserve">  • N/A</w:t>
      </w:r>
    </w:p>
    <w:p w14:paraId="07CA1D68" w14:textId="77777777" w:rsidR="00347825" w:rsidRDefault="00347825" w:rsidP="00347825">
      <w:pPr>
        <w:pStyle w:val="Heading6"/>
      </w:pPr>
      <w:bookmarkStart w:id="733" w:name="1.2.12.5.1.2_Hand_Moxibustion"/>
      <w:bookmarkStart w:id="734" w:name="_Toc210656923"/>
      <w:r>
        <w:t xml:space="preserve">1.2.12.5.1.2 </w:t>
      </w:r>
      <w:proofErr w:type="spellStart"/>
      <w:r>
        <w:t>Hand_Moxibustion</w:t>
      </w:r>
      <w:bookmarkEnd w:id="733"/>
      <w:bookmarkEnd w:id="734"/>
      <w:proofErr w:type="spellEnd"/>
    </w:p>
    <w:p w14:paraId="6FD6CFB5" w14:textId="77777777" w:rsidR="00347825" w:rsidRDefault="00347825" w:rsidP="00347825">
      <w:r>
        <w:t>Definition:</w:t>
      </w:r>
    </w:p>
    <w:p w14:paraId="1EEB440C" w14:textId="77777777" w:rsidR="00347825" w:rsidRDefault="00347825" w:rsidP="00347825">
      <w:r>
        <w:lastRenderedPageBreak/>
        <w:t xml:space="preserve">  • N/A</w:t>
      </w:r>
    </w:p>
    <w:p w14:paraId="429E4C69" w14:textId="77777777" w:rsidR="00347825" w:rsidRDefault="00347825" w:rsidP="00347825">
      <w:r>
        <w:t>Provenance:</w:t>
      </w:r>
    </w:p>
    <w:p w14:paraId="4DE63FFF" w14:textId="77777777" w:rsidR="00347825" w:rsidRDefault="00347825" w:rsidP="00347825">
      <w:r>
        <w:t xml:space="preserve">  • Source: </w:t>
      </w:r>
      <w:proofErr w:type="spellStart"/>
      <w:r>
        <w:t>CIHLex</w:t>
      </w:r>
      <w:proofErr w:type="spellEnd"/>
    </w:p>
    <w:p w14:paraId="1531EA0A" w14:textId="77777777" w:rsidR="00347825" w:rsidRDefault="00347825" w:rsidP="00347825">
      <w:r>
        <w:t xml:space="preserve">  • Source: Natural Medicine</w:t>
      </w:r>
    </w:p>
    <w:p w14:paraId="36EC314A" w14:textId="77777777" w:rsidR="00347825" w:rsidRDefault="00347825" w:rsidP="00347825">
      <w:r>
        <w:t>Synonyms:</w:t>
      </w:r>
    </w:p>
    <w:p w14:paraId="1E2BAB71" w14:textId="77777777" w:rsidR="00347825" w:rsidRDefault="00347825" w:rsidP="00347825">
      <w:r>
        <w:t xml:space="preserve">  • N/A</w:t>
      </w:r>
    </w:p>
    <w:p w14:paraId="0C5CD370" w14:textId="77777777" w:rsidR="00347825" w:rsidRDefault="00347825" w:rsidP="00347825">
      <w:pPr>
        <w:pStyle w:val="Heading6"/>
      </w:pPr>
      <w:bookmarkStart w:id="735" w:name="1.2.12.5.1.3_Hanging_Moxibustion"/>
      <w:bookmarkStart w:id="736" w:name="_Toc210656924"/>
      <w:r>
        <w:t xml:space="preserve">1.2.12.5.1.3 </w:t>
      </w:r>
      <w:proofErr w:type="spellStart"/>
      <w:r>
        <w:t>Hanging_Moxibustion</w:t>
      </w:r>
      <w:bookmarkEnd w:id="735"/>
      <w:bookmarkEnd w:id="736"/>
      <w:proofErr w:type="spellEnd"/>
    </w:p>
    <w:p w14:paraId="60282ACE" w14:textId="77777777" w:rsidR="00347825" w:rsidRDefault="00347825" w:rsidP="00347825">
      <w:r>
        <w:t>Definition:</w:t>
      </w:r>
    </w:p>
    <w:p w14:paraId="7FFF06BC" w14:textId="77777777" w:rsidR="00347825" w:rsidRDefault="00347825" w:rsidP="00347825">
      <w:r>
        <w:t xml:space="preserve">  • N/A</w:t>
      </w:r>
    </w:p>
    <w:p w14:paraId="75B25BB2" w14:textId="77777777" w:rsidR="00347825" w:rsidRDefault="00347825" w:rsidP="00347825">
      <w:r>
        <w:t>Provenance:</w:t>
      </w:r>
    </w:p>
    <w:p w14:paraId="5674B02D" w14:textId="77777777" w:rsidR="00347825" w:rsidRDefault="00347825" w:rsidP="00347825">
      <w:r>
        <w:t xml:space="preserve">  • Source: </w:t>
      </w:r>
      <w:proofErr w:type="spellStart"/>
      <w:r>
        <w:t>CIHLex</w:t>
      </w:r>
      <w:proofErr w:type="spellEnd"/>
    </w:p>
    <w:p w14:paraId="55979992" w14:textId="77777777" w:rsidR="00347825" w:rsidRDefault="00347825" w:rsidP="00347825">
      <w:r>
        <w:t xml:space="preserve">  • Source: Natural Medicine</w:t>
      </w:r>
    </w:p>
    <w:p w14:paraId="33EB4D1B" w14:textId="77777777" w:rsidR="00347825" w:rsidRDefault="00347825" w:rsidP="00347825">
      <w:r>
        <w:t>Synonyms:</w:t>
      </w:r>
    </w:p>
    <w:p w14:paraId="64F9E131" w14:textId="77777777" w:rsidR="00347825" w:rsidRDefault="00347825" w:rsidP="00347825">
      <w:r>
        <w:t xml:space="preserve">  • N/A</w:t>
      </w:r>
    </w:p>
    <w:p w14:paraId="61411394" w14:textId="77777777" w:rsidR="00347825" w:rsidRDefault="00347825" w:rsidP="00347825">
      <w:pPr>
        <w:pStyle w:val="Heading6"/>
      </w:pPr>
      <w:bookmarkStart w:id="737" w:name="1.2.12.5.1.4_Dynamic_Moxibustion"/>
      <w:bookmarkStart w:id="738" w:name="_Toc210656925"/>
      <w:r>
        <w:t xml:space="preserve">1.2.12.5.1.4 </w:t>
      </w:r>
      <w:proofErr w:type="spellStart"/>
      <w:r>
        <w:t>Dynamic_Moxibustion</w:t>
      </w:r>
      <w:bookmarkEnd w:id="737"/>
      <w:bookmarkEnd w:id="738"/>
      <w:proofErr w:type="spellEnd"/>
    </w:p>
    <w:p w14:paraId="1898FB7F" w14:textId="77777777" w:rsidR="00347825" w:rsidRDefault="00347825" w:rsidP="00347825">
      <w:r>
        <w:t>Definition:</w:t>
      </w:r>
    </w:p>
    <w:p w14:paraId="3FF4EBBD" w14:textId="77777777" w:rsidR="00347825" w:rsidRDefault="00347825" w:rsidP="00347825">
      <w:r>
        <w:t xml:space="preserve">  • N/A</w:t>
      </w:r>
    </w:p>
    <w:p w14:paraId="320478C5" w14:textId="77777777" w:rsidR="00347825" w:rsidRDefault="00347825" w:rsidP="00347825">
      <w:r>
        <w:t>Provenance:</w:t>
      </w:r>
    </w:p>
    <w:p w14:paraId="7099DF80" w14:textId="77777777" w:rsidR="00347825" w:rsidRDefault="00347825" w:rsidP="00347825">
      <w:r>
        <w:t xml:space="preserve">  • Source: </w:t>
      </w:r>
      <w:proofErr w:type="spellStart"/>
      <w:r>
        <w:t>CIHLex</w:t>
      </w:r>
      <w:proofErr w:type="spellEnd"/>
    </w:p>
    <w:p w14:paraId="5A202BB5" w14:textId="77777777" w:rsidR="00347825" w:rsidRDefault="00347825" w:rsidP="00347825">
      <w:r>
        <w:t xml:space="preserve">  • Source: Natural Medicine</w:t>
      </w:r>
    </w:p>
    <w:p w14:paraId="1F39A27C" w14:textId="77777777" w:rsidR="00347825" w:rsidRDefault="00347825" w:rsidP="00347825">
      <w:r>
        <w:t>Synonyms:</w:t>
      </w:r>
    </w:p>
    <w:p w14:paraId="011B3FD3" w14:textId="77777777" w:rsidR="00347825" w:rsidRDefault="00347825" w:rsidP="00347825">
      <w:r>
        <w:t xml:space="preserve">  • Moving Moxibustion</w:t>
      </w:r>
    </w:p>
    <w:p w14:paraId="0D6C2DCA" w14:textId="77777777" w:rsidR="00347825" w:rsidRDefault="00347825" w:rsidP="00347825">
      <w:pPr>
        <w:pStyle w:val="Heading6"/>
      </w:pPr>
      <w:bookmarkStart w:id="739" w:name="1.2.12.5.1.5_Heat_Sensitive_Moxibustion"/>
      <w:bookmarkStart w:id="740" w:name="_Toc210656926"/>
      <w:r>
        <w:t xml:space="preserve">1.2.12.5.1.5 </w:t>
      </w:r>
      <w:proofErr w:type="spellStart"/>
      <w:r>
        <w:t>Heat_Sensitive_Moxibustion</w:t>
      </w:r>
      <w:bookmarkEnd w:id="739"/>
      <w:bookmarkEnd w:id="740"/>
      <w:proofErr w:type="spellEnd"/>
    </w:p>
    <w:p w14:paraId="0A255157" w14:textId="77777777" w:rsidR="00347825" w:rsidRDefault="00347825" w:rsidP="00347825">
      <w:r>
        <w:t>Definition:</w:t>
      </w:r>
    </w:p>
    <w:p w14:paraId="54AE2300" w14:textId="77777777" w:rsidR="00347825" w:rsidRDefault="00347825" w:rsidP="00347825">
      <w:r>
        <w:t xml:space="preserve">  • N/A</w:t>
      </w:r>
    </w:p>
    <w:p w14:paraId="37819586" w14:textId="77777777" w:rsidR="00347825" w:rsidRDefault="00347825" w:rsidP="00347825">
      <w:r>
        <w:t>Provenance:</w:t>
      </w:r>
    </w:p>
    <w:p w14:paraId="015201A9" w14:textId="77777777" w:rsidR="00347825" w:rsidRDefault="00347825" w:rsidP="00347825">
      <w:r>
        <w:t xml:space="preserve">  • Source: </w:t>
      </w:r>
      <w:proofErr w:type="spellStart"/>
      <w:r>
        <w:t>CIHLex</w:t>
      </w:r>
      <w:proofErr w:type="spellEnd"/>
    </w:p>
    <w:p w14:paraId="42166AEA" w14:textId="77777777" w:rsidR="00347825" w:rsidRDefault="00347825" w:rsidP="00347825">
      <w:r>
        <w:lastRenderedPageBreak/>
        <w:t xml:space="preserve">  • Source: Natural Medicine</w:t>
      </w:r>
    </w:p>
    <w:p w14:paraId="71106787" w14:textId="77777777" w:rsidR="00347825" w:rsidRDefault="00347825" w:rsidP="00347825">
      <w:r>
        <w:t>Synonyms:</w:t>
      </w:r>
    </w:p>
    <w:p w14:paraId="1D608727" w14:textId="77777777" w:rsidR="00347825" w:rsidRDefault="00347825" w:rsidP="00347825">
      <w:r>
        <w:t xml:space="preserve">  • N/A</w:t>
      </w:r>
    </w:p>
    <w:p w14:paraId="1B2DA63B" w14:textId="77777777" w:rsidR="00347825" w:rsidRDefault="00347825" w:rsidP="00347825">
      <w:pPr>
        <w:pStyle w:val="Heading6"/>
      </w:pPr>
      <w:bookmarkStart w:id="741" w:name="1.2.12.5.1.6_Electric_Heating_M_d7a676ec"/>
      <w:bookmarkStart w:id="742" w:name="_Toc210656927"/>
      <w:r>
        <w:t xml:space="preserve">1.2.12.5.1.6 </w:t>
      </w:r>
      <w:proofErr w:type="spellStart"/>
      <w:r>
        <w:t>Electric_Heating_Moxibustion</w:t>
      </w:r>
      <w:bookmarkEnd w:id="741"/>
      <w:bookmarkEnd w:id="742"/>
      <w:proofErr w:type="spellEnd"/>
    </w:p>
    <w:p w14:paraId="414EEEB7" w14:textId="77777777" w:rsidR="00347825" w:rsidRDefault="00347825" w:rsidP="00347825">
      <w:r>
        <w:t>Definition:</w:t>
      </w:r>
    </w:p>
    <w:p w14:paraId="0C28AEB0" w14:textId="77777777" w:rsidR="00347825" w:rsidRDefault="00347825" w:rsidP="00347825">
      <w:r>
        <w:t xml:space="preserve">  • N/A</w:t>
      </w:r>
    </w:p>
    <w:p w14:paraId="0FC23F00" w14:textId="77777777" w:rsidR="00347825" w:rsidRDefault="00347825" w:rsidP="00347825">
      <w:r>
        <w:t>Provenance:</w:t>
      </w:r>
    </w:p>
    <w:p w14:paraId="29F7AB28" w14:textId="77777777" w:rsidR="00347825" w:rsidRDefault="00347825" w:rsidP="00347825">
      <w:r>
        <w:t xml:space="preserve">  • Source: </w:t>
      </w:r>
      <w:proofErr w:type="spellStart"/>
      <w:r>
        <w:t>CIHLex</w:t>
      </w:r>
      <w:proofErr w:type="spellEnd"/>
    </w:p>
    <w:p w14:paraId="1D6DF44D" w14:textId="77777777" w:rsidR="00347825" w:rsidRDefault="00347825" w:rsidP="00347825">
      <w:r>
        <w:t xml:space="preserve">  • Source: Natural Medicine</w:t>
      </w:r>
    </w:p>
    <w:p w14:paraId="1E41EE7D" w14:textId="77777777" w:rsidR="00347825" w:rsidRDefault="00347825" w:rsidP="00347825">
      <w:r>
        <w:t>Synonyms:</w:t>
      </w:r>
    </w:p>
    <w:p w14:paraId="6266F3F2" w14:textId="77777777" w:rsidR="00347825" w:rsidRDefault="00347825" w:rsidP="00347825">
      <w:r>
        <w:t xml:space="preserve">  • N/A</w:t>
      </w:r>
    </w:p>
    <w:p w14:paraId="22A97025" w14:textId="77777777" w:rsidR="00347825" w:rsidRDefault="00347825" w:rsidP="00347825">
      <w:pPr>
        <w:pStyle w:val="Heading6"/>
      </w:pPr>
      <w:bookmarkStart w:id="743" w:name="1.2.12.5.1.7_Electronic_Moxibustion"/>
      <w:bookmarkStart w:id="744" w:name="_Toc210656928"/>
      <w:r>
        <w:t xml:space="preserve">1.2.12.5.1.7 </w:t>
      </w:r>
      <w:proofErr w:type="spellStart"/>
      <w:r>
        <w:t>Electronic_Moxibustion</w:t>
      </w:r>
      <w:bookmarkEnd w:id="743"/>
      <w:bookmarkEnd w:id="744"/>
      <w:proofErr w:type="spellEnd"/>
    </w:p>
    <w:p w14:paraId="593FFE20" w14:textId="77777777" w:rsidR="00347825" w:rsidRDefault="00347825" w:rsidP="00347825">
      <w:r>
        <w:t>Definition:</w:t>
      </w:r>
    </w:p>
    <w:p w14:paraId="070504CB" w14:textId="77777777" w:rsidR="00347825" w:rsidRDefault="00347825" w:rsidP="00347825">
      <w:r>
        <w:t xml:space="preserve">  • N/A</w:t>
      </w:r>
    </w:p>
    <w:p w14:paraId="66959A30" w14:textId="77777777" w:rsidR="00347825" w:rsidRDefault="00347825" w:rsidP="00347825">
      <w:r>
        <w:t>Provenance:</w:t>
      </w:r>
    </w:p>
    <w:p w14:paraId="1449175B" w14:textId="77777777" w:rsidR="00347825" w:rsidRDefault="00347825" w:rsidP="00347825">
      <w:r>
        <w:t xml:space="preserve">  • Source: </w:t>
      </w:r>
      <w:proofErr w:type="spellStart"/>
      <w:r>
        <w:t>CIHLex</w:t>
      </w:r>
      <w:proofErr w:type="spellEnd"/>
    </w:p>
    <w:p w14:paraId="5311B175" w14:textId="77777777" w:rsidR="00347825" w:rsidRDefault="00347825" w:rsidP="00347825">
      <w:r>
        <w:t xml:space="preserve">  • Source: Natural Medicine</w:t>
      </w:r>
    </w:p>
    <w:p w14:paraId="68D1C692" w14:textId="77777777" w:rsidR="00347825" w:rsidRDefault="00347825" w:rsidP="00347825">
      <w:r>
        <w:t>Synonyms:</w:t>
      </w:r>
    </w:p>
    <w:p w14:paraId="52BBAC8C" w14:textId="77777777" w:rsidR="00347825" w:rsidRDefault="00347825" w:rsidP="00347825">
      <w:r>
        <w:t xml:space="preserve">  • N/A</w:t>
      </w:r>
    </w:p>
    <w:p w14:paraId="04D76B14" w14:textId="77777777" w:rsidR="00347825" w:rsidRDefault="00347825" w:rsidP="00347825">
      <w:pPr>
        <w:pStyle w:val="Heading6"/>
      </w:pPr>
      <w:bookmarkStart w:id="745" w:name="1.2.12.5.1.8_Electrothermal_Bia_5cbb9274"/>
      <w:bookmarkStart w:id="746" w:name="_Toc210656929"/>
      <w:r>
        <w:t xml:space="preserve">1.2.12.5.1.8 </w:t>
      </w:r>
      <w:proofErr w:type="spellStart"/>
      <w:r>
        <w:t>Electrothermal_Bian_Stone_Moxibustion</w:t>
      </w:r>
      <w:bookmarkEnd w:id="745"/>
      <w:bookmarkEnd w:id="746"/>
      <w:proofErr w:type="spellEnd"/>
    </w:p>
    <w:p w14:paraId="5733872D" w14:textId="77777777" w:rsidR="00347825" w:rsidRDefault="00347825" w:rsidP="00347825">
      <w:r>
        <w:t>Definition:</w:t>
      </w:r>
    </w:p>
    <w:p w14:paraId="6ED5A9ED" w14:textId="77777777" w:rsidR="00347825" w:rsidRDefault="00347825" w:rsidP="00347825">
      <w:r>
        <w:t xml:space="preserve">  • N/A</w:t>
      </w:r>
    </w:p>
    <w:p w14:paraId="15E4EE79" w14:textId="77777777" w:rsidR="00347825" w:rsidRDefault="00347825" w:rsidP="00347825">
      <w:r>
        <w:t>Provenance:</w:t>
      </w:r>
    </w:p>
    <w:p w14:paraId="0A9D57B9" w14:textId="77777777" w:rsidR="00347825" w:rsidRDefault="00347825" w:rsidP="00347825">
      <w:r>
        <w:t xml:space="preserve">  • Source: </w:t>
      </w:r>
      <w:proofErr w:type="spellStart"/>
      <w:r>
        <w:t>CIHLex</w:t>
      </w:r>
      <w:proofErr w:type="spellEnd"/>
    </w:p>
    <w:p w14:paraId="513B1DC9" w14:textId="77777777" w:rsidR="00347825" w:rsidRDefault="00347825" w:rsidP="00347825">
      <w:r>
        <w:t xml:space="preserve">  • Source: Natural Medicine</w:t>
      </w:r>
    </w:p>
    <w:p w14:paraId="63F29018" w14:textId="77777777" w:rsidR="00347825" w:rsidRDefault="00347825" w:rsidP="00347825">
      <w:r>
        <w:t>Synonyms:</w:t>
      </w:r>
    </w:p>
    <w:p w14:paraId="6B8ECE05" w14:textId="77777777" w:rsidR="00347825" w:rsidRDefault="00347825" w:rsidP="00347825">
      <w:r>
        <w:t xml:space="preserve">  • N/A</w:t>
      </w:r>
    </w:p>
    <w:p w14:paraId="608285D5" w14:textId="77777777" w:rsidR="00347825" w:rsidRDefault="00347825" w:rsidP="00347825">
      <w:pPr>
        <w:pStyle w:val="Heading6"/>
      </w:pPr>
      <w:bookmarkStart w:id="747" w:name="1.2.12.5.1.9_Laser_Moxibustion"/>
      <w:bookmarkStart w:id="748" w:name="_Toc210656930"/>
      <w:r>
        <w:lastRenderedPageBreak/>
        <w:t xml:space="preserve">1.2.12.5.1.9 </w:t>
      </w:r>
      <w:proofErr w:type="spellStart"/>
      <w:r>
        <w:t>Laser_Moxibustion</w:t>
      </w:r>
      <w:bookmarkEnd w:id="747"/>
      <w:bookmarkEnd w:id="748"/>
      <w:proofErr w:type="spellEnd"/>
    </w:p>
    <w:p w14:paraId="0A552B80" w14:textId="77777777" w:rsidR="00347825" w:rsidRDefault="00347825" w:rsidP="00347825">
      <w:r>
        <w:t>Definition:</w:t>
      </w:r>
    </w:p>
    <w:p w14:paraId="00728F4B" w14:textId="77777777" w:rsidR="00347825" w:rsidRDefault="00347825" w:rsidP="00347825">
      <w:r>
        <w:t xml:space="preserve">  • N/A</w:t>
      </w:r>
    </w:p>
    <w:p w14:paraId="45EFCFCA" w14:textId="77777777" w:rsidR="00347825" w:rsidRDefault="00347825" w:rsidP="00347825">
      <w:r>
        <w:t>Provenance:</w:t>
      </w:r>
    </w:p>
    <w:p w14:paraId="1C036449" w14:textId="77777777" w:rsidR="00347825" w:rsidRDefault="00347825" w:rsidP="00347825">
      <w:r>
        <w:t xml:space="preserve">  • Source: </w:t>
      </w:r>
      <w:proofErr w:type="spellStart"/>
      <w:r>
        <w:t>CIHLex</w:t>
      </w:r>
      <w:proofErr w:type="spellEnd"/>
    </w:p>
    <w:p w14:paraId="492AF2AD" w14:textId="77777777" w:rsidR="00347825" w:rsidRDefault="00347825" w:rsidP="00347825">
      <w:r>
        <w:t xml:space="preserve">  • Source: Natural Medicine</w:t>
      </w:r>
    </w:p>
    <w:p w14:paraId="0FACAC7E" w14:textId="77777777" w:rsidR="00347825" w:rsidRDefault="00347825" w:rsidP="00347825">
      <w:r>
        <w:t>Synonyms:</w:t>
      </w:r>
    </w:p>
    <w:p w14:paraId="6E6228D9" w14:textId="77777777" w:rsidR="00347825" w:rsidRDefault="00347825" w:rsidP="00347825">
      <w:r>
        <w:t xml:space="preserve">  • N/A</w:t>
      </w:r>
    </w:p>
    <w:p w14:paraId="46C60D2F" w14:textId="77777777" w:rsidR="00347825" w:rsidRDefault="00347825" w:rsidP="00347825">
      <w:pPr>
        <w:pStyle w:val="Heading7"/>
      </w:pPr>
      <w:bookmarkStart w:id="749" w:name="1.2.12.5.1.9.1_Infrared_Laser_M_a2562b39"/>
      <w:bookmarkStart w:id="750" w:name="_Toc210656931"/>
      <w:r>
        <w:t xml:space="preserve">1.2.12.5.1.9.1 </w:t>
      </w:r>
      <w:proofErr w:type="spellStart"/>
      <w:r>
        <w:t>Infrared_Laser_Moxibustion</w:t>
      </w:r>
      <w:bookmarkEnd w:id="749"/>
      <w:bookmarkEnd w:id="750"/>
      <w:proofErr w:type="spellEnd"/>
    </w:p>
    <w:p w14:paraId="36F4A3C2" w14:textId="77777777" w:rsidR="00347825" w:rsidRDefault="00347825" w:rsidP="00347825">
      <w:r>
        <w:t>Definition:</w:t>
      </w:r>
    </w:p>
    <w:p w14:paraId="623B2197" w14:textId="77777777" w:rsidR="00347825" w:rsidRDefault="00347825" w:rsidP="00347825">
      <w:r>
        <w:t xml:space="preserve">  • N/A</w:t>
      </w:r>
    </w:p>
    <w:p w14:paraId="11848F13" w14:textId="77777777" w:rsidR="00347825" w:rsidRDefault="00347825" w:rsidP="00347825">
      <w:r>
        <w:t>Provenance:</w:t>
      </w:r>
    </w:p>
    <w:p w14:paraId="257190FD" w14:textId="77777777" w:rsidR="00347825" w:rsidRDefault="00347825" w:rsidP="00347825">
      <w:r>
        <w:t xml:space="preserve">  • Source: </w:t>
      </w:r>
      <w:proofErr w:type="spellStart"/>
      <w:r>
        <w:t>CIHLex</w:t>
      </w:r>
      <w:proofErr w:type="spellEnd"/>
    </w:p>
    <w:p w14:paraId="10D3FF86" w14:textId="77777777" w:rsidR="00347825" w:rsidRDefault="00347825" w:rsidP="00347825">
      <w:r>
        <w:t xml:space="preserve">  • Source: Natural Medicine</w:t>
      </w:r>
    </w:p>
    <w:p w14:paraId="2FFE6157" w14:textId="77777777" w:rsidR="00347825" w:rsidRDefault="00347825" w:rsidP="00347825">
      <w:r>
        <w:t>Synonyms:</w:t>
      </w:r>
    </w:p>
    <w:p w14:paraId="4CE92025" w14:textId="77777777" w:rsidR="00347825" w:rsidRDefault="00347825" w:rsidP="00347825">
      <w:r>
        <w:t xml:space="preserve">  • N/A</w:t>
      </w:r>
    </w:p>
    <w:p w14:paraId="2683079B" w14:textId="77777777" w:rsidR="00347825" w:rsidRDefault="00347825" w:rsidP="00347825">
      <w:pPr>
        <w:pStyle w:val="Heading6"/>
      </w:pPr>
      <w:bookmarkStart w:id="751" w:name="1.2.12.5.1.10_Warming_Cup_Moxibustion"/>
      <w:bookmarkStart w:id="752" w:name="_Toc210656932"/>
      <w:r>
        <w:t xml:space="preserve">1.2.12.5.1.10 </w:t>
      </w:r>
      <w:proofErr w:type="spellStart"/>
      <w:r>
        <w:t>Warming_Cup_Moxibustion</w:t>
      </w:r>
      <w:bookmarkEnd w:id="751"/>
      <w:bookmarkEnd w:id="752"/>
      <w:proofErr w:type="spellEnd"/>
    </w:p>
    <w:p w14:paraId="0BC788D3" w14:textId="77777777" w:rsidR="00347825" w:rsidRDefault="00347825" w:rsidP="00347825">
      <w:r>
        <w:t>Definition:</w:t>
      </w:r>
    </w:p>
    <w:p w14:paraId="00D8AD05" w14:textId="77777777" w:rsidR="00347825" w:rsidRDefault="00347825" w:rsidP="00347825">
      <w:r>
        <w:t xml:space="preserve">  • N/A</w:t>
      </w:r>
    </w:p>
    <w:p w14:paraId="13724C4C" w14:textId="77777777" w:rsidR="00347825" w:rsidRDefault="00347825" w:rsidP="00347825">
      <w:r>
        <w:t>Provenance:</w:t>
      </w:r>
    </w:p>
    <w:p w14:paraId="22E5AAEC" w14:textId="77777777" w:rsidR="00347825" w:rsidRDefault="00347825" w:rsidP="00347825">
      <w:r>
        <w:t xml:space="preserve">  • Source: </w:t>
      </w:r>
      <w:proofErr w:type="spellStart"/>
      <w:r>
        <w:t>CIHLex</w:t>
      </w:r>
      <w:proofErr w:type="spellEnd"/>
    </w:p>
    <w:p w14:paraId="5FDADE43" w14:textId="77777777" w:rsidR="00347825" w:rsidRDefault="00347825" w:rsidP="00347825">
      <w:r>
        <w:t xml:space="preserve">  • Source: Natural Medicine</w:t>
      </w:r>
    </w:p>
    <w:p w14:paraId="6A8D8D36" w14:textId="77777777" w:rsidR="00347825" w:rsidRDefault="00347825" w:rsidP="00347825">
      <w:r>
        <w:t>Synonyms:</w:t>
      </w:r>
    </w:p>
    <w:p w14:paraId="536F431B" w14:textId="77777777" w:rsidR="00347825" w:rsidRDefault="00347825" w:rsidP="00347825">
      <w:r>
        <w:t xml:space="preserve">  • N/A</w:t>
      </w:r>
    </w:p>
    <w:p w14:paraId="6E6E51A0" w14:textId="77777777" w:rsidR="00347825" w:rsidRDefault="00347825" w:rsidP="00347825">
      <w:pPr>
        <w:pStyle w:val="Heading6"/>
      </w:pPr>
      <w:bookmarkStart w:id="753" w:name="1.2.12.5.1.11_Warming_Moxibustion"/>
      <w:bookmarkStart w:id="754" w:name="_Toc210656933"/>
      <w:r>
        <w:t xml:space="preserve">1.2.12.5.1.11 </w:t>
      </w:r>
      <w:proofErr w:type="spellStart"/>
      <w:r>
        <w:t>Warming_Moxibustion</w:t>
      </w:r>
      <w:bookmarkEnd w:id="753"/>
      <w:bookmarkEnd w:id="754"/>
      <w:proofErr w:type="spellEnd"/>
    </w:p>
    <w:p w14:paraId="193E59C5" w14:textId="77777777" w:rsidR="00347825" w:rsidRDefault="00347825" w:rsidP="00347825">
      <w:r>
        <w:t>Definition:</w:t>
      </w:r>
    </w:p>
    <w:p w14:paraId="08068AC0" w14:textId="77777777" w:rsidR="00347825" w:rsidRDefault="00347825" w:rsidP="00347825">
      <w:r>
        <w:t xml:space="preserve">  • N/A</w:t>
      </w:r>
    </w:p>
    <w:p w14:paraId="7E05935B" w14:textId="77777777" w:rsidR="00347825" w:rsidRDefault="00347825" w:rsidP="00347825">
      <w:r>
        <w:t>Provenance:</w:t>
      </w:r>
    </w:p>
    <w:p w14:paraId="36F2FF52" w14:textId="77777777" w:rsidR="00347825" w:rsidRDefault="00347825" w:rsidP="00347825">
      <w:r>
        <w:lastRenderedPageBreak/>
        <w:t xml:space="preserve">  • Source: </w:t>
      </w:r>
      <w:proofErr w:type="spellStart"/>
      <w:r>
        <w:t>CIHLex</w:t>
      </w:r>
      <w:proofErr w:type="spellEnd"/>
    </w:p>
    <w:p w14:paraId="2339D0F8" w14:textId="77777777" w:rsidR="00347825" w:rsidRDefault="00347825" w:rsidP="00347825">
      <w:r>
        <w:t xml:space="preserve">  • Source: Natural Medicine</w:t>
      </w:r>
    </w:p>
    <w:p w14:paraId="7C128E4F" w14:textId="77777777" w:rsidR="00347825" w:rsidRDefault="00347825" w:rsidP="00347825">
      <w:r>
        <w:t>Synonyms:</w:t>
      </w:r>
    </w:p>
    <w:p w14:paraId="6EEA7331" w14:textId="77777777" w:rsidR="00347825" w:rsidRDefault="00347825" w:rsidP="00347825">
      <w:r>
        <w:t xml:space="preserve">  • N/A</w:t>
      </w:r>
    </w:p>
    <w:p w14:paraId="335220CD" w14:textId="77777777" w:rsidR="00347825" w:rsidRDefault="00347825" w:rsidP="00347825">
      <w:pPr>
        <w:pStyle w:val="Heading5"/>
      </w:pPr>
      <w:bookmarkStart w:id="755" w:name="1.2.12.5.2_Substance_Partitione_6b260fce"/>
      <w:bookmarkStart w:id="756" w:name="_Toc210656934"/>
      <w:r>
        <w:t xml:space="preserve">1.2.12.5.2 </w:t>
      </w:r>
      <w:proofErr w:type="spellStart"/>
      <w:r>
        <w:t>Substance_Partitioned_Moxibustion</w:t>
      </w:r>
      <w:bookmarkEnd w:id="755"/>
      <w:bookmarkEnd w:id="756"/>
      <w:proofErr w:type="spellEnd"/>
    </w:p>
    <w:p w14:paraId="70C13801" w14:textId="77777777" w:rsidR="00347825" w:rsidRDefault="00347825" w:rsidP="00347825">
      <w:r>
        <w:t>Definition:</w:t>
      </w:r>
    </w:p>
    <w:p w14:paraId="3F8E6EE8" w14:textId="77777777" w:rsidR="00347825" w:rsidRDefault="00347825" w:rsidP="00347825">
      <w:r>
        <w:t xml:space="preserve">  • N/A</w:t>
      </w:r>
    </w:p>
    <w:p w14:paraId="56418D87" w14:textId="77777777" w:rsidR="00347825" w:rsidRDefault="00347825" w:rsidP="00347825">
      <w:r>
        <w:t>Provenance:</w:t>
      </w:r>
    </w:p>
    <w:p w14:paraId="2BDF4651" w14:textId="77777777" w:rsidR="00347825" w:rsidRDefault="00347825" w:rsidP="00347825">
      <w:r>
        <w:t xml:space="preserve">  • Source: </w:t>
      </w:r>
      <w:proofErr w:type="spellStart"/>
      <w:r>
        <w:t>CIHLex</w:t>
      </w:r>
      <w:proofErr w:type="spellEnd"/>
    </w:p>
    <w:p w14:paraId="2F9955D6" w14:textId="77777777" w:rsidR="00347825" w:rsidRDefault="00347825" w:rsidP="00347825">
      <w:r>
        <w:t xml:space="preserve">  • Source: Natural Medicine</w:t>
      </w:r>
    </w:p>
    <w:p w14:paraId="287EC65D" w14:textId="77777777" w:rsidR="00347825" w:rsidRDefault="00347825" w:rsidP="00347825">
      <w:r>
        <w:t>Synonyms:</w:t>
      </w:r>
    </w:p>
    <w:p w14:paraId="228CAC89" w14:textId="77777777" w:rsidR="00347825" w:rsidRDefault="00347825" w:rsidP="00347825">
      <w:r>
        <w:t xml:space="preserve">  • N/A</w:t>
      </w:r>
    </w:p>
    <w:p w14:paraId="09C3D9F1" w14:textId="77777777" w:rsidR="00347825" w:rsidRDefault="00347825" w:rsidP="00347825">
      <w:pPr>
        <w:pStyle w:val="Heading6"/>
      </w:pPr>
      <w:bookmarkStart w:id="757" w:name="1.2.12.5.2.1_Crude_Herb_Moxibustion"/>
      <w:bookmarkStart w:id="758" w:name="_Toc210656935"/>
      <w:r>
        <w:t xml:space="preserve">1.2.12.5.2.1 </w:t>
      </w:r>
      <w:proofErr w:type="spellStart"/>
      <w:r>
        <w:t>Crude_Herb_Moxibustion</w:t>
      </w:r>
      <w:bookmarkEnd w:id="757"/>
      <w:bookmarkEnd w:id="758"/>
      <w:proofErr w:type="spellEnd"/>
    </w:p>
    <w:p w14:paraId="398CA1AE" w14:textId="77777777" w:rsidR="00347825" w:rsidRDefault="00347825" w:rsidP="00347825">
      <w:r>
        <w:t>Definition:</w:t>
      </w:r>
    </w:p>
    <w:p w14:paraId="632373B7" w14:textId="77777777" w:rsidR="00347825" w:rsidRDefault="00347825" w:rsidP="00347825">
      <w:r>
        <w:t xml:space="preserve">  • N/A</w:t>
      </w:r>
    </w:p>
    <w:p w14:paraId="621B15B6" w14:textId="77777777" w:rsidR="00347825" w:rsidRDefault="00347825" w:rsidP="00347825">
      <w:r>
        <w:t>Provenance:</w:t>
      </w:r>
    </w:p>
    <w:p w14:paraId="441CC5FA" w14:textId="77777777" w:rsidR="00347825" w:rsidRDefault="00347825" w:rsidP="00347825">
      <w:r>
        <w:t xml:space="preserve">  • Source: </w:t>
      </w:r>
      <w:proofErr w:type="spellStart"/>
      <w:r>
        <w:t>CIHLex</w:t>
      </w:r>
      <w:proofErr w:type="spellEnd"/>
    </w:p>
    <w:p w14:paraId="1EE3E003" w14:textId="77777777" w:rsidR="00347825" w:rsidRDefault="00347825" w:rsidP="00347825">
      <w:r>
        <w:t xml:space="preserve">  • Source: Natural Medicine</w:t>
      </w:r>
    </w:p>
    <w:p w14:paraId="2715A4EA" w14:textId="77777777" w:rsidR="00347825" w:rsidRDefault="00347825" w:rsidP="00347825">
      <w:r>
        <w:t>Synonyms:</w:t>
      </w:r>
    </w:p>
    <w:p w14:paraId="046465F9" w14:textId="77777777" w:rsidR="00347825" w:rsidRDefault="00347825" w:rsidP="00347825">
      <w:r>
        <w:t xml:space="preserve">  • N/A</w:t>
      </w:r>
    </w:p>
    <w:p w14:paraId="1AA8C771" w14:textId="77777777" w:rsidR="00347825" w:rsidRDefault="00347825" w:rsidP="00347825">
      <w:pPr>
        <w:pStyle w:val="Heading6"/>
      </w:pPr>
      <w:bookmarkStart w:id="759" w:name="1.2.12.5.2.2_Dogbi_(st35)_and___6a2e282d"/>
      <w:bookmarkStart w:id="760" w:name="_Toc210656936"/>
      <w:r>
        <w:t xml:space="preserve">1.2.12.5.2.2 </w:t>
      </w:r>
      <w:proofErr w:type="spellStart"/>
      <w:r>
        <w:t>Dogbi</w:t>
      </w:r>
      <w:proofErr w:type="spellEnd"/>
      <w:r>
        <w:t>_(st</w:t>
      </w:r>
      <w:proofErr w:type="gramStart"/>
      <w:r>
        <w:t>35)_</w:t>
      </w:r>
      <w:proofErr w:type="gramEnd"/>
      <w:r>
        <w:t>and__</w:t>
      </w:r>
      <w:proofErr w:type="spellStart"/>
      <w:r>
        <w:t>Sulan_Moxibustion</w:t>
      </w:r>
      <w:bookmarkEnd w:id="759"/>
      <w:bookmarkEnd w:id="760"/>
      <w:proofErr w:type="spellEnd"/>
    </w:p>
    <w:p w14:paraId="57F8068D" w14:textId="77777777" w:rsidR="00347825" w:rsidRDefault="00347825" w:rsidP="00347825">
      <w:r>
        <w:t>Definition:</w:t>
      </w:r>
    </w:p>
    <w:p w14:paraId="61203A85" w14:textId="77777777" w:rsidR="00347825" w:rsidRDefault="00347825" w:rsidP="00347825">
      <w:r>
        <w:t xml:space="preserve">  • N/A</w:t>
      </w:r>
    </w:p>
    <w:p w14:paraId="2C71DE5A" w14:textId="77777777" w:rsidR="00347825" w:rsidRDefault="00347825" w:rsidP="00347825">
      <w:r>
        <w:t>Provenance:</w:t>
      </w:r>
    </w:p>
    <w:p w14:paraId="276BFAF6" w14:textId="77777777" w:rsidR="00347825" w:rsidRDefault="00347825" w:rsidP="00347825">
      <w:r>
        <w:t xml:space="preserve">  • Source: </w:t>
      </w:r>
      <w:proofErr w:type="spellStart"/>
      <w:r>
        <w:t>CIHLex</w:t>
      </w:r>
      <w:proofErr w:type="spellEnd"/>
    </w:p>
    <w:p w14:paraId="74878828" w14:textId="77777777" w:rsidR="00347825" w:rsidRDefault="00347825" w:rsidP="00347825">
      <w:r>
        <w:t xml:space="preserve">  • Source: Natural Medicine</w:t>
      </w:r>
    </w:p>
    <w:p w14:paraId="0E7F49BD" w14:textId="77777777" w:rsidR="00347825" w:rsidRDefault="00347825" w:rsidP="00347825">
      <w:r>
        <w:t>Synonyms:</w:t>
      </w:r>
    </w:p>
    <w:p w14:paraId="443C9E05" w14:textId="77777777" w:rsidR="00347825" w:rsidRDefault="00347825" w:rsidP="00347825">
      <w:r>
        <w:lastRenderedPageBreak/>
        <w:t xml:space="preserve">  • N/A</w:t>
      </w:r>
    </w:p>
    <w:p w14:paraId="6486EECB" w14:textId="77777777" w:rsidR="00347825" w:rsidRDefault="00347825" w:rsidP="00347825">
      <w:pPr>
        <w:pStyle w:val="Heading6"/>
      </w:pPr>
      <w:bookmarkStart w:id="761" w:name="1.2.12.5.2.3_Drug_Separated_Moxibustion"/>
      <w:bookmarkStart w:id="762" w:name="_Toc210656937"/>
      <w:r>
        <w:t xml:space="preserve">1.2.12.5.2.3 </w:t>
      </w:r>
      <w:proofErr w:type="spellStart"/>
      <w:r>
        <w:t>Drug_Separated_Moxibustion</w:t>
      </w:r>
      <w:bookmarkEnd w:id="761"/>
      <w:bookmarkEnd w:id="762"/>
      <w:proofErr w:type="spellEnd"/>
    </w:p>
    <w:p w14:paraId="2783DECE" w14:textId="77777777" w:rsidR="00347825" w:rsidRDefault="00347825" w:rsidP="00347825">
      <w:r>
        <w:t>Definition:</w:t>
      </w:r>
    </w:p>
    <w:p w14:paraId="09073E62" w14:textId="77777777" w:rsidR="00347825" w:rsidRDefault="00347825" w:rsidP="00347825">
      <w:r>
        <w:t xml:space="preserve">  • N/A</w:t>
      </w:r>
    </w:p>
    <w:p w14:paraId="75F0FC42" w14:textId="77777777" w:rsidR="00347825" w:rsidRDefault="00347825" w:rsidP="00347825">
      <w:r>
        <w:t>Provenance:</w:t>
      </w:r>
    </w:p>
    <w:p w14:paraId="390A54D5" w14:textId="77777777" w:rsidR="00347825" w:rsidRDefault="00347825" w:rsidP="00347825">
      <w:r>
        <w:t xml:space="preserve">  • Source: </w:t>
      </w:r>
      <w:proofErr w:type="spellStart"/>
      <w:r>
        <w:t>CIHLex</w:t>
      </w:r>
      <w:proofErr w:type="spellEnd"/>
    </w:p>
    <w:p w14:paraId="5C6535BC" w14:textId="77777777" w:rsidR="00347825" w:rsidRDefault="00347825" w:rsidP="00347825">
      <w:r>
        <w:t xml:space="preserve">  • Source: Natural Medicine</w:t>
      </w:r>
    </w:p>
    <w:p w14:paraId="31CB5CA4" w14:textId="77777777" w:rsidR="00347825" w:rsidRDefault="00347825" w:rsidP="00347825">
      <w:r>
        <w:t>Synonyms:</w:t>
      </w:r>
    </w:p>
    <w:p w14:paraId="61ADD645" w14:textId="77777777" w:rsidR="00347825" w:rsidRDefault="00347825" w:rsidP="00347825">
      <w:r>
        <w:t xml:space="preserve">  • N/A</w:t>
      </w:r>
    </w:p>
    <w:p w14:paraId="6501F4F9" w14:textId="77777777" w:rsidR="00347825" w:rsidRDefault="00347825" w:rsidP="00347825">
      <w:pPr>
        <w:pStyle w:val="Heading6"/>
      </w:pPr>
      <w:bookmarkStart w:id="763" w:name="1.2.12.5.2.4_Du_Moxibustion"/>
      <w:bookmarkStart w:id="764" w:name="_Toc210656938"/>
      <w:r>
        <w:t xml:space="preserve">1.2.12.5.2.4 </w:t>
      </w:r>
      <w:proofErr w:type="spellStart"/>
      <w:r>
        <w:t>Du_Moxibustion</w:t>
      </w:r>
      <w:bookmarkEnd w:id="763"/>
      <w:bookmarkEnd w:id="764"/>
      <w:proofErr w:type="spellEnd"/>
    </w:p>
    <w:p w14:paraId="171FE17B" w14:textId="77777777" w:rsidR="00347825" w:rsidRDefault="00347825" w:rsidP="00347825">
      <w:r>
        <w:t>Definition:</w:t>
      </w:r>
    </w:p>
    <w:p w14:paraId="3D19EA2D" w14:textId="77777777" w:rsidR="00347825" w:rsidRDefault="00347825" w:rsidP="00347825">
      <w:r>
        <w:t xml:space="preserve">  • N/A</w:t>
      </w:r>
    </w:p>
    <w:p w14:paraId="2639868F" w14:textId="77777777" w:rsidR="00347825" w:rsidRDefault="00347825" w:rsidP="00347825">
      <w:r>
        <w:t>Provenance:</w:t>
      </w:r>
    </w:p>
    <w:p w14:paraId="07EBD6FF" w14:textId="77777777" w:rsidR="00347825" w:rsidRDefault="00347825" w:rsidP="00347825">
      <w:r>
        <w:t xml:space="preserve">  • Source: </w:t>
      </w:r>
      <w:proofErr w:type="spellStart"/>
      <w:r>
        <w:t>CIHLex</w:t>
      </w:r>
      <w:proofErr w:type="spellEnd"/>
    </w:p>
    <w:p w14:paraId="7DA3AD34" w14:textId="77777777" w:rsidR="00347825" w:rsidRDefault="00347825" w:rsidP="00347825">
      <w:r>
        <w:t xml:space="preserve">  • Source: Natural Medicine</w:t>
      </w:r>
    </w:p>
    <w:p w14:paraId="0B38A96B" w14:textId="77777777" w:rsidR="00347825" w:rsidRDefault="00347825" w:rsidP="00347825">
      <w:r>
        <w:t>Synonyms:</w:t>
      </w:r>
    </w:p>
    <w:p w14:paraId="17C8155C" w14:textId="77777777" w:rsidR="00347825" w:rsidRDefault="00347825" w:rsidP="00347825">
      <w:r>
        <w:t xml:space="preserve">  • N/A</w:t>
      </w:r>
    </w:p>
    <w:p w14:paraId="71E839B1" w14:textId="77777777" w:rsidR="00347825" w:rsidRDefault="00347825" w:rsidP="00347825">
      <w:pPr>
        <w:pStyle w:val="Heading6"/>
      </w:pPr>
      <w:bookmarkStart w:id="765" w:name="1.2.12.5.2.5_Garlic_Moxibustion"/>
      <w:bookmarkStart w:id="766" w:name="_Toc210656939"/>
      <w:r>
        <w:t xml:space="preserve">1.2.12.5.2.5 </w:t>
      </w:r>
      <w:proofErr w:type="spellStart"/>
      <w:r>
        <w:t>Garlic_Moxibustion</w:t>
      </w:r>
      <w:bookmarkEnd w:id="765"/>
      <w:bookmarkEnd w:id="766"/>
      <w:proofErr w:type="spellEnd"/>
    </w:p>
    <w:p w14:paraId="74FA423E" w14:textId="77777777" w:rsidR="00347825" w:rsidRDefault="00347825" w:rsidP="00347825">
      <w:r>
        <w:t>Definition:</w:t>
      </w:r>
    </w:p>
    <w:p w14:paraId="3FCC49F9" w14:textId="77777777" w:rsidR="00347825" w:rsidRDefault="00347825" w:rsidP="00347825">
      <w:r>
        <w:t xml:space="preserve">  • N/A</w:t>
      </w:r>
    </w:p>
    <w:p w14:paraId="1B3E9C44" w14:textId="77777777" w:rsidR="00347825" w:rsidRDefault="00347825" w:rsidP="00347825">
      <w:r>
        <w:t>Provenance:</w:t>
      </w:r>
    </w:p>
    <w:p w14:paraId="4BFDA921" w14:textId="77777777" w:rsidR="00347825" w:rsidRDefault="00347825" w:rsidP="00347825">
      <w:r>
        <w:t xml:space="preserve">  • Source: </w:t>
      </w:r>
      <w:proofErr w:type="spellStart"/>
      <w:r>
        <w:t>CIHLex</w:t>
      </w:r>
      <w:proofErr w:type="spellEnd"/>
    </w:p>
    <w:p w14:paraId="5D4E3B51" w14:textId="77777777" w:rsidR="00347825" w:rsidRDefault="00347825" w:rsidP="00347825">
      <w:r>
        <w:t xml:space="preserve">  • Source: Natural Medicine</w:t>
      </w:r>
    </w:p>
    <w:p w14:paraId="1D467496" w14:textId="77777777" w:rsidR="00347825" w:rsidRDefault="00347825" w:rsidP="00347825">
      <w:r>
        <w:t>Synonyms:</w:t>
      </w:r>
    </w:p>
    <w:p w14:paraId="32F35005" w14:textId="77777777" w:rsidR="00347825" w:rsidRDefault="00347825" w:rsidP="00347825">
      <w:r>
        <w:t xml:space="preserve">  • N/A</w:t>
      </w:r>
    </w:p>
    <w:p w14:paraId="3B51AC21" w14:textId="77777777" w:rsidR="00347825" w:rsidRDefault="00347825" w:rsidP="00347825">
      <w:pPr>
        <w:pStyle w:val="Heading6"/>
      </w:pPr>
      <w:bookmarkStart w:id="767" w:name="1.2.12.5.2.6_Ginger_Indirect_Moxibustion"/>
      <w:bookmarkStart w:id="768" w:name="_Toc210656940"/>
      <w:r>
        <w:t xml:space="preserve">1.2.12.5.2.6 </w:t>
      </w:r>
      <w:proofErr w:type="spellStart"/>
      <w:r>
        <w:t>Ginger_Indirect_Moxibustion</w:t>
      </w:r>
      <w:bookmarkEnd w:id="767"/>
      <w:bookmarkEnd w:id="768"/>
      <w:proofErr w:type="spellEnd"/>
    </w:p>
    <w:p w14:paraId="47453F6F" w14:textId="77777777" w:rsidR="00347825" w:rsidRDefault="00347825" w:rsidP="00347825">
      <w:r>
        <w:t>Definition:</w:t>
      </w:r>
    </w:p>
    <w:p w14:paraId="469F702C" w14:textId="77777777" w:rsidR="00347825" w:rsidRDefault="00347825" w:rsidP="00347825">
      <w:r>
        <w:t xml:space="preserve">  • N/A</w:t>
      </w:r>
    </w:p>
    <w:p w14:paraId="6D9F2292" w14:textId="77777777" w:rsidR="00347825" w:rsidRDefault="00347825" w:rsidP="00347825">
      <w:r>
        <w:lastRenderedPageBreak/>
        <w:t>Provenance:</w:t>
      </w:r>
    </w:p>
    <w:p w14:paraId="0CFE2C09" w14:textId="77777777" w:rsidR="00347825" w:rsidRDefault="00347825" w:rsidP="00347825">
      <w:r>
        <w:t xml:space="preserve">  • Source: </w:t>
      </w:r>
      <w:proofErr w:type="spellStart"/>
      <w:r>
        <w:t>CIHLex</w:t>
      </w:r>
      <w:proofErr w:type="spellEnd"/>
    </w:p>
    <w:p w14:paraId="0DEC0574" w14:textId="77777777" w:rsidR="00347825" w:rsidRDefault="00347825" w:rsidP="00347825">
      <w:r>
        <w:t xml:space="preserve">  • Source: Natural Medicine</w:t>
      </w:r>
    </w:p>
    <w:p w14:paraId="3299DEC0" w14:textId="77777777" w:rsidR="00347825" w:rsidRDefault="00347825" w:rsidP="00347825">
      <w:r>
        <w:t>Synonyms:</w:t>
      </w:r>
    </w:p>
    <w:p w14:paraId="54033AA6" w14:textId="77777777" w:rsidR="00347825" w:rsidRDefault="00347825" w:rsidP="00347825">
      <w:r>
        <w:t xml:space="preserve">  • N/A</w:t>
      </w:r>
    </w:p>
    <w:p w14:paraId="1AEDD669" w14:textId="77777777" w:rsidR="00347825" w:rsidRDefault="00347825" w:rsidP="00347825">
      <w:pPr>
        <w:pStyle w:val="Heading6"/>
      </w:pPr>
      <w:bookmarkStart w:id="769" w:name="1.2.12.5.2.7_Ginger_Partitioned_ff3292ea"/>
      <w:bookmarkStart w:id="770" w:name="_Toc210656941"/>
      <w:r>
        <w:t xml:space="preserve">1.2.12.5.2.7 </w:t>
      </w:r>
      <w:proofErr w:type="spellStart"/>
      <w:r>
        <w:t>Ginger_Partitioned_Moxibustion</w:t>
      </w:r>
      <w:bookmarkEnd w:id="769"/>
      <w:bookmarkEnd w:id="770"/>
      <w:proofErr w:type="spellEnd"/>
    </w:p>
    <w:p w14:paraId="31474766" w14:textId="77777777" w:rsidR="00347825" w:rsidRDefault="00347825" w:rsidP="00347825">
      <w:r>
        <w:t>Definition:</w:t>
      </w:r>
    </w:p>
    <w:p w14:paraId="168AD1F3" w14:textId="77777777" w:rsidR="00347825" w:rsidRDefault="00347825" w:rsidP="00347825">
      <w:r>
        <w:t xml:space="preserve">  • N/A</w:t>
      </w:r>
    </w:p>
    <w:p w14:paraId="66A50C1A" w14:textId="77777777" w:rsidR="00347825" w:rsidRDefault="00347825" w:rsidP="00347825">
      <w:r>
        <w:t>Provenance:</w:t>
      </w:r>
    </w:p>
    <w:p w14:paraId="64CE1D75" w14:textId="77777777" w:rsidR="00347825" w:rsidRDefault="00347825" w:rsidP="00347825">
      <w:r>
        <w:t xml:space="preserve">  • Source: </w:t>
      </w:r>
      <w:proofErr w:type="spellStart"/>
      <w:r>
        <w:t>CIHLex</w:t>
      </w:r>
      <w:proofErr w:type="spellEnd"/>
    </w:p>
    <w:p w14:paraId="524CED71" w14:textId="77777777" w:rsidR="00347825" w:rsidRDefault="00347825" w:rsidP="00347825">
      <w:r>
        <w:t xml:space="preserve">  • Source: Natural Medicine</w:t>
      </w:r>
    </w:p>
    <w:p w14:paraId="6C3DDD04" w14:textId="77777777" w:rsidR="00347825" w:rsidRDefault="00347825" w:rsidP="00347825">
      <w:r>
        <w:t>Synonyms:</w:t>
      </w:r>
    </w:p>
    <w:p w14:paraId="1C54E1E9" w14:textId="77777777" w:rsidR="00347825" w:rsidRDefault="00347825" w:rsidP="00347825">
      <w:r>
        <w:t xml:space="preserve">  • Ginger-Separated Moxibustion</w:t>
      </w:r>
    </w:p>
    <w:p w14:paraId="7F6B5A11" w14:textId="77777777" w:rsidR="00347825" w:rsidRDefault="00347825" w:rsidP="00347825">
      <w:pPr>
        <w:pStyle w:val="Heading6"/>
      </w:pPr>
      <w:bookmarkStart w:id="771" w:name="1.2.12.5.2.8_Ginger_Salt_Partit_a1fee6df"/>
      <w:bookmarkStart w:id="772" w:name="_Toc210656942"/>
      <w:r>
        <w:t xml:space="preserve">1.2.12.5.2.8 </w:t>
      </w:r>
      <w:proofErr w:type="spellStart"/>
      <w:r>
        <w:t>Ginger_Salt_Partitioned_Moxibustion</w:t>
      </w:r>
      <w:bookmarkEnd w:id="771"/>
      <w:bookmarkEnd w:id="772"/>
      <w:proofErr w:type="spellEnd"/>
    </w:p>
    <w:p w14:paraId="546B47BE" w14:textId="77777777" w:rsidR="00347825" w:rsidRDefault="00347825" w:rsidP="00347825">
      <w:r>
        <w:t>Definition:</w:t>
      </w:r>
    </w:p>
    <w:p w14:paraId="32AC30BF" w14:textId="77777777" w:rsidR="00347825" w:rsidRDefault="00347825" w:rsidP="00347825">
      <w:r>
        <w:t xml:space="preserve">  • N/A</w:t>
      </w:r>
    </w:p>
    <w:p w14:paraId="12D6D85F" w14:textId="77777777" w:rsidR="00347825" w:rsidRDefault="00347825" w:rsidP="00347825">
      <w:r>
        <w:t>Provenance:</w:t>
      </w:r>
    </w:p>
    <w:p w14:paraId="573764D7" w14:textId="77777777" w:rsidR="00347825" w:rsidRDefault="00347825" w:rsidP="00347825">
      <w:r>
        <w:t xml:space="preserve">  • Source: </w:t>
      </w:r>
      <w:proofErr w:type="spellStart"/>
      <w:r>
        <w:t>CIHLex</w:t>
      </w:r>
      <w:proofErr w:type="spellEnd"/>
    </w:p>
    <w:p w14:paraId="03246C05" w14:textId="77777777" w:rsidR="00347825" w:rsidRDefault="00347825" w:rsidP="00347825">
      <w:r>
        <w:t xml:space="preserve">  • Source: Natural Medicine</w:t>
      </w:r>
    </w:p>
    <w:p w14:paraId="27509C1D" w14:textId="77777777" w:rsidR="00347825" w:rsidRDefault="00347825" w:rsidP="00347825">
      <w:r>
        <w:t>Synonyms:</w:t>
      </w:r>
    </w:p>
    <w:p w14:paraId="5A81C307" w14:textId="77777777" w:rsidR="00347825" w:rsidRDefault="00347825" w:rsidP="00347825">
      <w:r>
        <w:t xml:space="preserve">  • N/A</w:t>
      </w:r>
    </w:p>
    <w:p w14:paraId="3F23C0C1" w14:textId="77777777" w:rsidR="00347825" w:rsidRDefault="00347825" w:rsidP="00347825">
      <w:pPr>
        <w:pStyle w:val="Heading6"/>
      </w:pPr>
      <w:bookmarkStart w:id="773" w:name="1.2.12.5.2.9_Herb_Cake_Seperate_1f659583"/>
      <w:bookmarkStart w:id="774" w:name="_Toc210656943"/>
      <w:r>
        <w:t xml:space="preserve">1.2.12.5.2.9 </w:t>
      </w:r>
      <w:proofErr w:type="spellStart"/>
      <w:r>
        <w:t>Herb_Cake_Seperated_Moxibustion</w:t>
      </w:r>
      <w:bookmarkEnd w:id="773"/>
      <w:bookmarkEnd w:id="774"/>
      <w:proofErr w:type="spellEnd"/>
    </w:p>
    <w:p w14:paraId="59A68474" w14:textId="77777777" w:rsidR="00347825" w:rsidRDefault="00347825" w:rsidP="00347825">
      <w:r>
        <w:t>Definition:</w:t>
      </w:r>
    </w:p>
    <w:p w14:paraId="643435E6" w14:textId="77777777" w:rsidR="00347825" w:rsidRDefault="00347825" w:rsidP="00347825">
      <w:r>
        <w:t xml:space="preserve">  • N/A</w:t>
      </w:r>
    </w:p>
    <w:p w14:paraId="420497A4" w14:textId="77777777" w:rsidR="00347825" w:rsidRDefault="00347825" w:rsidP="00347825">
      <w:r>
        <w:t>Provenance:</w:t>
      </w:r>
    </w:p>
    <w:p w14:paraId="453A354F" w14:textId="77777777" w:rsidR="00347825" w:rsidRDefault="00347825" w:rsidP="00347825">
      <w:r>
        <w:t xml:space="preserve">  • Source: </w:t>
      </w:r>
      <w:proofErr w:type="spellStart"/>
      <w:r>
        <w:t>CIHLex</w:t>
      </w:r>
      <w:proofErr w:type="spellEnd"/>
    </w:p>
    <w:p w14:paraId="651C0385" w14:textId="77777777" w:rsidR="00347825" w:rsidRDefault="00347825" w:rsidP="00347825">
      <w:r>
        <w:t xml:space="preserve">  • Source: Natural Medicine</w:t>
      </w:r>
    </w:p>
    <w:p w14:paraId="7EBFEDC3" w14:textId="77777777" w:rsidR="00347825" w:rsidRDefault="00347825" w:rsidP="00347825">
      <w:r>
        <w:lastRenderedPageBreak/>
        <w:t>Synonyms:</w:t>
      </w:r>
    </w:p>
    <w:p w14:paraId="241159FD" w14:textId="77777777" w:rsidR="00347825" w:rsidRDefault="00347825" w:rsidP="00347825">
      <w:r>
        <w:t xml:space="preserve">  • N/A</w:t>
      </w:r>
    </w:p>
    <w:p w14:paraId="48B5F409" w14:textId="77777777" w:rsidR="00347825" w:rsidRDefault="00347825" w:rsidP="00347825">
      <w:pPr>
        <w:pStyle w:val="Heading6"/>
      </w:pPr>
      <w:bookmarkStart w:id="775" w:name="1.2.12.5.2.10_Herb_Partitioned__6d40465d"/>
      <w:bookmarkStart w:id="776" w:name="_Toc210656944"/>
      <w:r>
        <w:t xml:space="preserve">1.2.12.5.2.10 </w:t>
      </w:r>
      <w:proofErr w:type="spellStart"/>
      <w:r>
        <w:t>Herb_Partitioned_Spread_Moxibustion</w:t>
      </w:r>
      <w:bookmarkEnd w:id="775"/>
      <w:bookmarkEnd w:id="776"/>
      <w:proofErr w:type="spellEnd"/>
    </w:p>
    <w:p w14:paraId="075FCECC" w14:textId="77777777" w:rsidR="00347825" w:rsidRDefault="00347825" w:rsidP="00347825">
      <w:r>
        <w:t>Definition:</w:t>
      </w:r>
    </w:p>
    <w:p w14:paraId="018D0D34" w14:textId="77777777" w:rsidR="00347825" w:rsidRDefault="00347825" w:rsidP="00347825">
      <w:r>
        <w:t xml:space="preserve">  • N/A</w:t>
      </w:r>
    </w:p>
    <w:p w14:paraId="1B4033FF" w14:textId="77777777" w:rsidR="00347825" w:rsidRDefault="00347825" w:rsidP="00347825">
      <w:r>
        <w:t>Provenance:</w:t>
      </w:r>
    </w:p>
    <w:p w14:paraId="091788A5" w14:textId="77777777" w:rsidR="00347825" w:rsidRDefault="00347825" w:rsidP="00347825">
      <w:r>
        <w:t xml:space="preserve">  • Source: </w:t>
      </w:r>
      <w:proofErr w:type="spellStart"/>
      <w:r>
        <w:t>CIHLex</w:t>
      </w:r>
      <w:proofErr w:type="spellEnd"/>
    </w:p>
    <w:p w14:paraId="66E1DA19" w14:textId="77777777" w:rsidR="00347825" w:rsidRDefault="00347825" w:rsidP="00347825">
      <w:r>
        <w:t xml:space="preserve">  • Source: Natural Medicine</w:t>
      </w:r>
    </w:p>
    <w:p w14:paraId="0178E377" w14:textId="77777777" w:rsidR="00347825" w:rsidRDefault="00347825" w:rsidP="00347825">
      <w:r>
        <w:t>Synonyms:</w:t>
      </w:r>
    </w:p>
    <w:p w14:paraId="15BAF718" w14:textId="77777777" w:rsidR="00347825" w:rsidRDefault="00347825" w:rsidP="00347825">
      <w:r>
        <w:t xml:space="preserve">  • N/A</w:t>
      </w:r>
    </w:p>
    <w:p w14:paraId="40A6034D" w14:textId="77777777" w:rsidR="00347825" w:rsidRDefault="00347825" w:rsidP="00347825">
      <w:pPr>
        <w:pStyle w:val="Heading6"/>
      </w:pPr>
      <w:bookmarkStart w:id="777" w:name="1.2.12.5.2.11_Herbal_Moxa_Moxibustion"/>
      <w:bookmarkStart w:id="778" w:name="_Toc210656945"/>
      <w:r>
        <w:t xml:space="preserve">1.2.12.5.2.11 </w:t>
      </w:r>
      <w:proofErr w:type="spellStart"/>
      <w:r>
        <w:t>Herbal_Moxa_Moxibustion</w:t>
      </w:r>
      <w:bookmarkEnd w:id="777"/>
      <w:bookmarkEnd w:id="778"/>
      <w:proofErr w:type="spellEnd"/>
    </w:p>
    <w:p w14:paraId="3BD96D10" w14:textId="77777777" w:rsidR="00347825" w:rsidRDefault="00347825" w:rsidP="00347825">
      <w:r>
        <w:t>Definition:</w:t>
      </w:r>
    </w:p>
    <w:p w14:paraId="1F39D6EE" w14:textId="77777777" w:rsidR="00347825" w:rsidRDefault="00347825" w:rsidP="00347825">
      <w:r>
        <w:t xml:space="preserve">  • N/A</w:t>
      </w:r>
    </w:p>
    <w:p w14:paraId="08F73351" w14:textId="77777777" w:rsidR="00347825" w:rsidRDefault="00347825" w:rsidP="00347825">
      <w:r>
        <w:t>Provenance:</w:t>
      </w:r>
    </w:p>
    <w:p w14:paraId="0E786F83" w14:textId="77777777" w:rsidR="00347825" w:rsidRDefault="00347825" w:rsidP="00347825">
      <w:r>
        <w:t xml:space="preserve">  • Source: </w:t>
      </w:r>
      <w:proofErr w:type="spellStart"/>
      <w:r>
        <w:t>CIHLex</w:t>
      </w:r>
      <w:proofErr w:type="spellEnd"/>
    </w:p>
    <w:p w14:paraId="3D5ABA33" w14:textId="77777777" w:rsidR="00347825" w:rsidRDefault="00347825" w:rsidP="00347825">
      <w:r>
        <w:t xml:space="preserve">  • Source: Natural Medicine</w:t>
      </w:r>
    </w:p>
    <w:p w14:paraId="5CA6068D" w14:textId="77777777" w:rsidR="00347825" w:rsidRDefault="00347825" w:rsidP="00347825">
      <w:r>
        <w:t>Synonyms:</w:t>
      </w:r>
    </w:p>
    <w:p w14:paraId="685628C3" w14:textId="77777777" w:rsidR="00347825" w:rsidRDefault="00347825" w:rsidP="00347825">
      <w:r>
        <w:t xml:space="preserve">  • Isolated-Herbal Moxibustion</w:t>
      </w:r>
    </w:p>
    <w:p w14:paraId="4C669D00" w14:textId="77777777" w:rsidR="00347825" w:rsidRDefault="00347825" w:rsidP="00347825">
      <w:pPr>
        <w:pStyle w:val="Heading6"/>
      </w:pPr>
      <w:bookmarkStart w:id="779" w:name="1.2.12.5.2.12_Grain_Shaped_Moxibustion"/>
      <w:bookmarkStart w:id="780" w:name="_Toc210656946"/>
      <w:r>
        <w:t xml:space="preserve">1.2.12.5.2.12 </w:t>
      </w:r>
      <w:proofErr w:type="spellStart"/>
      <w:r>
        <w:t>Grain_Shaped_Moxibustion</w:t>
      </w:r>
      <w:bookmarkEnd w:id="779"/>
      <w:bookmarkEnd w:id="780"/>
      <w:proofErr w:type="spellEnd"/>
    </w:p>
    <w:p w14:paraId="17A1F2E0" w14:textId="77777777" w:rsidR="00347825" w:rsidRDefault="00347825" w:rsidP="00347825">
      <w:r>
        <w:t>Definition:</w:t>
      </w:r>
    </w:p>
    <w:p w14:paraId="3AEF481A" w14:textId="77777777" w:rsidR="00347825" w:rsidRDefault="00347825" w:rsidP="00347825">
      <w:r>
        <w:t xml:space="preserve">  • N/A</w:t>
      </w:r>
    </w:p>
    <w:p w14:paraId="08ADE74A" w14:textId="77777777" w:rsidR="00347825" w:rsidRDefault="00347825" w:rsidP="00347825">
      <w:r>
        <w:t>Provenance:</w:t>
      </w:r>
    </w:p>
    <w:p w14:paraId="128EAD32" w14:textId="77777777" w:rsidR="00347825" w:rsidRDefault="00347825" w:rsidP="00347825">
      <w:r>
        <w:t xml:space="preserve">  • Source: </w:t>
      </w:r>
      <w:proofErr w:type="spellStart"/>
      <w:r>
        <w:t>CIHLex</w:t>
      </w:r>
      <w:proofErr w:type="spellEnd"/>
    </w:p>
    <w:p w14:paraId="06970A32" w14:textId="77777777" w:rsidR="00347825" w:rsidRDefault="00347825" w:rsidP="00347825">
      <w:r>
        <w:t xml:space="preserve">  • Source: Natural Medicine</w:t>
      </w:r>
    </w:p>
    <w:p w14:paraId="6B6EC806" w14:textId="77777777" w:rsidR="00347825" w:rsidRDefault="00347825" w:rsidP="00347825">
      <w:r>
        <w:t>Synonyms:</w:t>
      </w:r>
    </w:p>
    <w:p w14:paraId="13FC804C" w14:textId="77777777" w:rsidR="00347825" w:rsidRDefault="00347825" w:rsidP="00347825">
      <w:r>
        <w:t xml:space="preserve">  • N/A</w:t>
      </w:r>
    </w:p>
    <w:p w14:paraId="58D2AFA9" w14:textId="77777777" w:rsidR="00347825" w:rsidRDefault="00347825" w:rsidP="00347825">
      <w:pPr>
        <w:pStyle w:val="Heading6"/>
      </w:pPr>
      <w:bookmarkStart w:id="781" w:name="1.2.12.5.2.13_Cotton_Sheet_Moxibustion"/>
      <w:bookmarkStart w:id="782" w:name="_Toc210656947"/>
      <w:r>
        <w:t xml:space="preserve">1.2.12.5.2.13 </w:t>
      </w:r>
      <w:proofErr w:type="spellStart"/>
      <w:r>
        <w:t>Cotton_Sheet_Moxibustion</w:t>
      </w:r>
      <w:bookmarkEnd w:id="781"/>
      <w:bookmarkEnd w:id="782"/>
      <w:proofErr w:type="spellEnd"/>
    </w:p>
    <w:p w14:paraId="25A9CE3F" w14:textId="77777777" w:rsidR="00347825" w:rsidRDefault="00347825" w:rsidP="00347825">
      <w:r>
        <w:t>Definition:</w:t>
      </w:r>
    </w:p>
    <w:p w14:paraId="7E5A1748" w14:textId="77777777" w:rsidR="00347825" w:rsidRDefault="00347825" w:rsidP="00347825">
      <w:r>
        <w:lastRenderedPageBreak/>
        <w:t xml:space="preserve">  • N/A</w:t>
      </w:r>
    </w:p>
    <w:p w14:paraId="613C2189" w14:textId="77777777" w:rsidR="00347825" w:rsidRDefault="00347825" w:rsidP="00347825">
      <w:r>
        <w:t>Provenance:</w:t>
      </w:r>
    </w:p>
    <w:p w14:paraId="5ADF72B0" w14:textId="77777777" w:rsidR="00347825" w:rsidRDefault="00347825" w:rsidP="00347825">
      <w:r>
        <w:t xml:space="preserve">  • Source: </w:t>
      </w:r>
      <w:proofErr w:type="spellStart"/>
      <w:r>
        <w:t>CIHLex</w:t>
      </w:r>
      <w:proofErr w:type="spellEnd"/>
    </w:p>
    <w:p w14:paraId="493FB5AF" w14:textId="77777777" w:rsidR="00347825" w:rsidRDefault="00347825" w:rsidP="00347825">
      <w:r>
        <w:t xml:space="preserve">  • Source: Natural Medicine</w:t>
      </w:r>
    </w:p>
    <w:p w14:paraId="2C29DC0F" w14:textId="77777777" w:rsidR="00347825" w:rsidRDefault="00347825" w:rsidP="00347825">
      <w:r>
        <w:t>Synonyms:</w:t>
      </w:r>
    </w:p>
    <w:p w14:paraId="5CEBEAFD" w14:textId="77777777" w:rsidR="00347825" w:rsidRDefault="00347825" w:rsidP="00347825">
      <w:r>
        <w:t xml:space="preserve">  • N/A</w:t>
      </w:r>
    </w:p>
    <w:p w14:paraId="61A2C6F2" w14:textId="77777777" w:rsidR="00347825" w:rsidRDefault="00347825" w:rsidP="00347825">
      <w:pPr>
        <w:pStyle w:val="Heading6"/>
      </w:pPr>
      <w:bookmarkStart w:id="783" w:name="1.2.12.5.2.14_Thin_Cotton_Moxibustion"/>
      <w:bookmarkStart w:id="784" w:name="_Toc210656948"/>
      <w:r>
        <w:t xml:space="preserve">1.2.12.5.2.14 </w:t>
      </w:r>
      <w:proofErr w:type="spellStart"/>
      <w:r>
        <w:t>Thin_Cotton_Moxibustion</w:t>
      </w:r>
      <w:bookmarkEnd w:id="783"/>
      <w:bookmarkEnd w:id="784"/>
      <w:proofErr w:type="spellEnd"/>
    </w:p>
    <w:p w14:paraId="3CB7265A" w14:textId="77777777" w:rsidR="00347825" w:rsidRDefault="00347825" w:rsidP="00347825">
      <w:r>
        <w:t>Definition:</w:t>
      </w:r>
    </w:p>
    <w:p w14:paraId="59472EE0" w14:textId="77777777" w:rsidR="00347825" w:rsidRDefault="00347825" w:rsidP="00347825">
      <w:r>
        <w:t xml:space="preserve">  • N/A</w:t>
      </w:r>
    </w:p>
    <w:p w14:paraId="1ADE1B99" w14:textId="77777777" w:rsidR="00347825" w:rsidRDefault="00347825" w:rsidP="00347825">
      <w:r>
        <w:t>Provenance:</w:t>
      </w:r>
    </w:p>
    <w:p w14:paraId="55D5765A" w14:textId="77777777" w:rsidR="00347825" w:rsidRDefault="00347825" w:rsidP="00347825">
      <w:r>
        <w:t xml:space="preserve">  • Source: </w:t>
      </w:r>
      <w:proofErr w:type="spellStart"/>
      <w:r>
        <w:t>CIHLex</w:t>
      </w:r>
      <w:proofErr w:type="spellEnd"/>
    </w:p>
    <w:p w14:paraId="792A3641" w14:textId="77777777" w:rsidR="00347825" w:rsidRDefault="00347825" w:rsidP="00347825">
      <w:r>
        <w:t xml:space="preserve">  • Source: Natural Medicine</w:t>
      </w:r>
    </w:p>
    <w:p w14:paraId="63705A77" w14:textId="77777777" w:rsidR="00347825" w:rsidRDefault="00347825" w:rsidP="00347825">
      <w:r>
        <w:t>Synonyms:</w:t>
      </w:r>
    </w:p>
    <w:p w14:paraId="684B7500" w14:textId="77777777" w:rsidR="00347825" w:rsidRDefault="00347825" w:rsidP="00347825">
      <w:r>
        <w:t xml:space="preserve">  • N/A</w:t>
      </w:r>
    </w:p>
    <w:p w14:paraId="31D45ED0" w14:textId="77777777" w:rsidR="00347825" w:rsidRDefault="00347825" w:rsidP="00347825">
      <w:pPr>
        <w:pStyle w:val="Heading6"/>
      </w:pPr>
      <w:bookmarkStart w:id="785" w:name="1.2.12.5.2.15_Thunder_Fire_Moxibustion"/>
      <w:bookmarkStart w:id="786" w:name="_Toc210656949"/>
      <w:r>
        <w:t xml:space="preserve">1.2.12.5.2.15 </w:t>
      </w:r>
      <w:proofErr w:type="spellStart"/>
      <w:r>
        <w:t>Thunder_Fire_Moxibustion</w:t>
      </w:r>
      <w:bookmarkEnd w:id="785"/>
      <w:bookmarkEnd w:id="786"/>
      <w:proofErr w:type="spellEnd"/>
    </w:p>
    <w:p w14:paraId="3B4614EC" w14:textId="77777777" w:rsidR="00347825" w:rsidRDefault="00347825" w:rsidP="00347825">
      <w:r>
        <w:t>Definition:</w:t>
      </w:r>
    </w:p>
    <w:p w14:paraId="0A9D86E4" w14:textId="77777777" w:rsidR="00347825" w:rsidRDefault="00347825" w:rsidP="00347825">
      <w:r>
        <w:t xml:space="preserve">  • N/A</w:t>
      </w:r>
    </w:p>
    <w:p w14:paraId="584C948B" w14:textId="77777777" w:rsidR="00347825" w:rsidRDefault="00347825" w:rsidP="00347825">
      <w:r>
        <w:t>Provenance:</w:t>
      </w:r>
    </w:p>
    <w:p w14:paraId="0CEB8FC9" w14:textId="77777777" w:rsidR="00347825" w:rsidRDefault="00347825" w:rsidP="00347825">
      <w:r>
        <w:t xml:space="preserve">  • Source: </w:t>
      </w:r>
      <w:proofErr w:type="spellStart"/>
      <w:r>
        <w:t>CIHLex</w:t>
      </w:r>
      <w:proofErr w:type="spellEnd"/>
    </w:p>
    <w:p w14:paraId="43F7CC17" w14:textId="77777777" w:rsidR="00347825" w:rsidRDefault="00347825" w:rsidP="00347825">
      <w:r>
        <w:t xml:space="preserve">  • Source: Natural Medicine</w:t>
      </w:r>
    </w:p>
    <w:p w14:paraId="145D5F6E" w14:textId="77777777" w:rsidR="00347825" w:rsidRDefault="00347825" w:rsidP="00347825">
      <w:r>
        <w:t>Synonyms:</w:t>
      </w:r>
    </w:p>
    <w:p w14:paraId="5D22C6F7" w14:textId="77777777" w:rsidR="00347825" w:rsidRDefault="00347825" w:rsidP="00347825">
      <w:r>
        <w:t xml:space="preserve">  • N/A</w:t>
      </w:r>
    </w:p>
    <w:p w14:paraId="1A37E0ED" w14:textId="77777777" w:rsidR="00347825" w:rsidRDefault="00347825" w:rsidP="00347825">
      <w:pPr>
        <w:pStyle w:val="Heading6"/>
      </w:pPr>
      <w:bookmarkStart w:id="787" w:name="1.2.12.5.2.16_Tortoise_Shell_Moxibustion"/>
      <w:bookmarkStart w:id="788" w:name="_Toc210656950"/>
      <w:r>
        <w:t xml:space="preserve">1.2.12.5.2.16 </w:t>
      </w:r>
      <w:proofErr w:type="spellStart"/>
      <w:r>
        <w:t>Tortoise_Shell_Moxibustion</w:t>
      </w:r>
      <w:bookmarkEnd w:id="787"/>
      <w:bookmarkEnd w:id="788"/>
      <w:proofErr w:type="spellEnd"/>
    </w:p>
    <w:p w14:paraId="6CBCACDA" w14:textId="77777777" w:rsidR="00347825" w:rsidRDefault="00347825" w:rsidP="00347825">
      <w:r>
        <w:t>Definition:</w:t>
      </w:r>
    </w:p>
    <w:p w14:paraId="1D400F59" w14:textId="77777777" w:rsidR="00347825" w:rsidRDefault="00347825" w:rsidP="00347825">
      <w:r>
        <w:t xml:space="preserve">  • N/A</w:t>
      </w:r>
    </w:p>
    <w:p w14:paraId="3D998F64" w14:textId="77777777" w:rsidR="00347825" w:rsidRDefault="00347825" w:rsidP="00347825">
      <w:r>
        <w:t>Provenance:</w:t>
      </w:r>
    </w:p>
    <w:p w14:paraId="471EC2CC" w14:textId="77777777" w:rsidR="00347825" w:rsidRDefault="00347825" w:rsidP="00347825">
      <w:r>
        <w:t xml:space="preserve">  • Source: </w:t>
      </w:r>
      <w:proofErr w:type="spellStart"/>
      <w:r>
        <w:t>CIHLex</w:t>
      </w:r>
      <w:proofErr w:type="spellEnd"/>
    </w:p>
    <w:p w14:paraId="0223F34A" w14:textId="77777777" w:rsidR="00347825" w:rsidRDefault="00347825" w:rsidP="00347825">
      <w:r>
        <w:lastRenderedPageBreak/>
        <w:t xml:space="preserve">  • Source: Natural Medicine</w:t>
      </w:r>
    </w:p>
    <w:p w14:paraId="383915EE" w14:textId="77777777" w:rsidR="00347825" w:rsidRDefault="00347825" w:rsidP="00347825">
      <w:r>
        <w:t>Synonyms:</w:t>
      </w:r>
    </w:p>
    <w:p w14:paraId="010B2036" w14:textId="77777777" w:rsidR="00347825" w:rsidRDefault="00347825" w:rsidP="00347825">
      <w:r>
        <w:t xml:space="preserve">  • N/A</w:t>
      </w:r>
    </w:p>
    <w:p w14:paraId="22DF6C72" w14:textId="77777777" w:rsidR="00347825" w:rsidRDefault="00347825" w:rsidP="00347825">
      <w:pPr>
        <w:pStyle w:val="Heading6"/>
      </w:pPr>
      <w:bookmarkStart w:id="789" w:name="1.2.12.5.2.17_Partition_Bran_Moxibustion"/>
      <w:bookmarkStart w:id="790" w:name="_Toc210656951"/>
      <w:r>
        <w:t xml:space="preserve">1.2.12.5.2.17 </w:t>
      </w:r>
      <w:proofErr w:type="spellStart"/>
      <w:r>
        <w:t>Partition_Bran_Moxibustion</w:t>
      </w:r>
      <w:bookmarkEnd w:id="789"/>
      <w:bookmarkEnd w:id="790"/>
      <w:proofErr w:type="spellEnd"/>
    </w:p>
    <w:p w14:paraId="70500710" w14:textId="77777777" w:rsidR="00347825" w:rsidRDefault="00347825" w:rsidP="00347825">
      <w:r>
        <w:t>Definition:</w:t>
      </w:r>
    </w:p>
    <w:p w14:paraId="492BD840" w14:textId="77777777" w:rsidR="00347825" w:rsidRDefault="00347825" w:rsidP="00347825">
      <w:r>
        <w:t xml:space="preserve">  • N/A</w:t>
      </w:r>
    </w:p>
    <w:p w14:paraId="3213F2FB" w14:textId="77777777" w:rsidR="00347825" w:rsidRDefault="00347825" w:rsidP="00347825">
      <w:r>
        <w:t>Provenance:</w:t>
      </w:r>
    </w:p>
    <w:p w14:paraId="425D57F5" w14:textId="77777777" w:rsidR="00347825" w:rsidRDefault="00347825" w:rsidP="00347825">
      <w:r>
        <w:t xml:space="preserve">  • Source: </w:t>
      </w:r>
      <w:proofErr w:type="spellStart"/>
      <w:r>
        <w:t>CIHLex</w:t>
      </w:r>
      <w:proofErr w:type="spellEnd"/>
    </w:p>
    <w:p w14:paraId="12042481" w14:textId="77777777" w:rsidR="00347825" w:rsidRDefault="00347825" w:rsidP="00347825">
      <w:r>
        <w:t xml:space="preserve">  • Source: Natural Medicine</w:t>
      </w:r>
    </w:p>
    <w:p w14:paraId="43F91BD1" w14:textId="77777777" w:rsidR="00347825" w:rsidRDefault="00347825" w:rsidP="00347825">
      <w:r>
        <w:t>Synonyms:</w:t>
      </w:r>
    </w:p>
    <w:p w14:paraId="46ACE82F" w14:textId="77777777" w:rsidR="00347825" w:rsidRDefault="00347825" w:rsidP="00347825">
      <w:r>
        <w:t xml:space="preserve">  • N/A</w:t>
      </w:r>
    </w:p>
    <w:p w14:paraId="725422F2" w14:textId="77777777" w:rsidR="00347825" w:rsidRDefault="00347825" w:rsidP="00347825">
      <w:pPr>
        <w:pStyle w:val="Heading6"/>
      </w:pPr>
      <w:bookmarkStart w:id="791" w:name="1.2.12.5.2.18_Partition_Herb_Moxibustion"/>
      <w:bookmarkStart w:id="792" w:name="_Toc210656952"/>
      <w:r>
        <w:t xml:space="preserve">1.2.12.5.2.18 </w:t>
      </w:r>
      <w:proofErr w:type="spellStart"/>
      <w:r>
        <w:t>Partition_Herb_Moxibustion</w:t>
      </w:r>
      <w:bookmarkEnd w:id="791"/>
      <w:bookmarkEnd w:id="792"/>
      <w:proofErr w:type="spellEnd"/>
    </w:p>
    <w:p w14:paraId="20CD8FE2" w14:textId="77777777" w:rsidR="00347825" w:rsidRDefault="00347825" w:rsidP="00347825">
      <w:r>
        <w:t>Definition:</w:t>
      </w:r>
    </w:p>
    <w:p w14:paraId="09158F39" w14:textId="77777777" w:rsidR="00347825" w:rsidRDefault="00347825" w:rsidP="00347825">
      <w:r>
        <w:t xml:space="preserve">  • N/A</w:t>
      </w:r>
    </w:p>
    <w:p w14:paraId="1B242113" w14:textId="77777777" w:rsidR="00347825" w:rsidRDefault="00347825" w:rsidP="00347825">
      <w:r>
        <w:t>Provenance:</w:t>
      </w:r>
    </w:p>
    <w:p w14:paraId="5415A58D" w14:textId="77777777" w:rsidR="00347825" w:rsidRDefault="00347825" w:rsidP="00347825">
      <w:r>
        <w:t xml:space="preserve">  • Source: </w:t>
      </w:r>
      <w:proofErr w:type="spellStart"/>
      <w:r>
        <w:t>CIHLex</w:t>
      </w:r>
      <w:proofErr w:type="spellEnd"/>
    </w:p>
    <w:p w14:paraId="5D7CEF48" w14:textId="77777777" w:rsidR="00347825" w:rsidRDefault="00347825" w:rsidP="00347825">
      <w:r>
        <w:t xml:space="preserve">  • Source: Natural Medicine</w:t>
      </w:r>
    </w:p>
    <w:p w14:paraId="1CF48DED" w14:textId="77777777" w:rsidR="00347825" w:rsidRDefault="00347825" w:rsidP="00347825">
      <w:r>
        <w:t>Synonyms:</w:t>
      </w:r>
    </w:p>
    <w:p w14:paraId="6CF57EBC" w14:textId="77777777" w:rsidR="00347825" w:rsidRDefault="00347825" w:rsidP="00347825">
      <w:r>
        <w:t xml:space="preserve">  • N/A</w:t>
      </w:r>
    </w:p>
    <w:p w14:paraId="210BD0A2" w14:textId="77777777" w:rsidR="00347825" w:rsidRDefault="00347825" w:rsidP="00347825">
      <w:pPr>
        <w:pStyle w:val="Heading6"/>
      </w:pPr>
      <w:bookmarkStart w:id="793" w:name="1.2.12.5.2.19_Isolated_Moxibustion"/>
      <w:bookmarkStart w:id="794" w:name="_Toc210656953"/>
      <w:r>
        <w:t xml:space="preserve">1.2.12.5.2.19 </w:t>
      </w:r>
      <w:proofErr w:type="spellStart"/>
      <w:r>
        <w:t>Isolated_Moxibustion</w:t>
      </w:r>
      <w:bookmarkEnd w:id="793"/>
      <w:bookmarkEnd w:id="794"/>
      <w:proofErr w:type="spellEnd"/>
    </w:p>
    <w:p w14:paraId="5D4FA4B3" w14:textId="77777777" w:rsidR="00347825" w:rsidRDefault="00347825" w:rsidP="00347825">
      <w:r>
        <w:t>Definition:</w:t>
      </w:r>
    </w:p>
    <w:p w14:paraId="536E5CAA" w14:textId="77777777" w:rsidR="00347825" w:rsidRDefault="00347825" w:rsidP="00347825">
      <w:r>
        <w:t xml:space="preserve">  • N/A</w:t>
      </w:r>
    </w:p>
    <w:p w14:paraId="4BE5C657" w14:textId="77777777" w:rsidR="00347825" w:rsidRDefault="00347825" w:rsidP="00347825">
      <w:r>
        <w:t>Provenance:</w:t>
      </w:r>
    </w:p>
    <w:p w14:paraId="48F6D69D" w14:textId="77777777" w:rsidR="00347825" w:rsidRDefault="00347825" w:rsidP="00347825">
      <w:r>
        <w:t xml:space="preserve">  • Source: </w:t>
      </w:r>
      <w:proofErr w:type="spellStart"/>
      <w:r>
        <w:t>CIHLex</w:t>
      </w:r>
      <w:proofErr w:type="spellEnd"/>
    </w:p>
    <w:p w14:paraId="40942B2A" w14:textId="77777777" w:rsidR="00347825" w:rsidRDefault="00347825" w:rsidP="00347825">
      <w:r>
        <w:t xml:space="preserve">  • Source: Natural Medicine</w:t>
      </w:r>
    </w:p>
    <w:p w14:paraId="0F48B3D7" w14:textId="77777777" w:rsidR="00347825" w:rsidRDefault="00347825" w:rsidP="00347825">
      <w:r>
        <w:t>Synonyms:</w:t>
      </w:r>
    </w:p>
    <w:p w14:paraId="732800D1" w14:textId="77777777" w:rsidR="00347825" w:rsidRDefault="00347825" w:rsidP="00347825">
      <w:r>
        <w:t xml:space="preserve">  • N/A</w:t>
      </w:r>
    </w:p>
    <w:p w14:paraId="60B4373A" w14:textId="77777777" w:rsidR="00347825" w:rsidRDefault="00347825" w:rsidP="00347825">
      <w:pPr>
        <w:pStyle w:val="Heading5"/>
      </w:pPr>
      <w:bookmarkStart w:id="795" w:name="1.2.12.5.3_Mild_Warm_Moxibustion"/>
      <w:bookmarkStart w:id="796" w:name="_Toc210656954"/>
      <w:r>
        <w:lastRenderedPageBreak/>
        <w:t xml:space="preserve">1.2.12.5.3 </w:t>
      </w:r>
      <w:proofErr w:type="spellStart"/>
      <w:r>
        <w:t>Mild_Warm_Moxibustion</w:t>
      </w:r>
      <w:bookmarkEnd w:id="795"/>
      <w:bookmarkEnd w:id="796"/>
      <w:proofErr w:type="spellEnd"/>
    </w:p>
    <w:p w14:paraId="7CB79C16" w14:textId="77777777" w:rsidR="00347825" w:rsidRDefault="00347825" w:rsidP="00347825">
      <w:r>
        <w:t>Definition:</w:t>
      </w:r>
    </w:p>
    <w:p w14:paraId="2AEBE70A" w14:textId="77777777" w:rsidR="00347825" w:rsidRDefault="00347825" w:rsidP="00347825">
      <w:r>
        <w:t xml:space="preserve">  • N/A</w:t>
      </w:r>
    </w:p>
    <w:p w14:paraId="370B259A" w14:textId="77777777" w:rsidR="00347825" w:rsidRDefault="00347825" w:rsidP="00347825">
      <w:r>
        <w:t>Provenance:</w:t>
      </w:r>
    </w:p>
    <w:p w14:paraId="41AE5CE9" w14:textId="77777777" w:rsidR="00347825" w:rsidRDefault="00347825" w:rsidP="00347825">
      <w:r>
        <w:t xml:space="preserve">  • Source: </w:t>
      </w:r>
      <w:proofErr w:type="spellStart"/>
      <w:r>
        <w:t>CIHLex</w:t>
      </w:r>
      <w:proofErr w:type="spellEnd"/>
    </w:p>
    <w:p w14:paraId="592F39EC" w14:textId="77777777" w:rsidR="00347825" w:rsidRDefault="00347825" w:rsidP="00347825">
      <w:r>
        <w:t xml:space="preserve">  • Source: Natural Medicine</w:t>
      </w:r>
    </w:p>
    <w:p w14:paraId="03CE066D" w14:textId="77777777" w:rsidR="00347825" w:rsidRDefault="00347825" w:rsidP="00347825">
      <w:r>
        <w:t>Synonyms:</w:t>
      </w:r>
    </w:p>
    <w:p w14:paraId="11D94876" w14:textId="77777777" w:rsidR="00347825" w:rsidRDefault="00347825" w:rsidP="00347825">
      <w:r>
        <w:t xml:space="preserve">  • N/A</w:t>
      </w:r>
    </w:p>
    <w:p w14:paraId="57BD8792" w14:textId="77777777" w:rsidR="00347825" w:rsidRDefault="00347825" w:rsidP="00347825">
      <w:pPr>
        <w:pStyle w:val="Heading5"/>
      </w:pPr>
      <w:bookmarkStart w:id="797" w:name="1.2.12.5.4_Moxa_Stick_Moxibustion"/>
      <w:bookmarkStart w:id="798" w:name="_Toc210656955"/>
      <w:r>
        <w:t xml:space="preserve">1.2.12.5.4 </w:t>
      </w:r>
      <w:proofErr w:type="spellStart"/>
      <w:r>
        <w:t>Moxa_Stick_Moxibustion</w:t>
      </w:r>
      <w:bookmarkEnd w:id="797"/>
      <w:bookmarkEnd w:id="798"/>
      <w:proofErr w:type="spellEnd"/>
    </w:p>
    <w:p w14:paraId="1D06C86E" w14:textId="77777777" w:rsidR="00347825" w:rsidRDefault="00347825" w:rsidP="00347825">
      <w:r>
        <w:t>Definition:</w:t>
      </w:r>
    </w:p>
    <w:p w14:paraId="2843D604" w14:textId="77777777" w:rsidR="00347825" w:rsidRDefault="00347825" w:rsidP="00347825">
      <w:r>
        <w:t xml:space="preserve">  • N/A</w:t>
      </w:r>
    </w:p>
    <w:p w14:paraId="4D7617D1" w14:textId="77777777" w:rsidR="00347825" w:rsidRDefault="00347825" w:rsidP="00347825">
      <w:r>
        <w:t>Provenance:</w:t>
      </w:r>
    </w:p>
    <w:p w14:paraId="467C87E3" w14:textId="77777777" w:rsidR="00347825" w:rsidRDefault="00347825" w:rsidP="00347825">
      <w:r>
        <w:t xml:space="preserve">  • Source: </w:t>
      </w:r>
      <w:proofErr w:type="spellStart"/>
      <w:r>
        <w:t>CIHLex</w:t>
      </w:r>
      <w:proofErr w:type="spellEnd"/>
    </w:p>
    <w:p w14:paraId="3275FCF0" w14:textId="77777777" w:rsidR="00347825" w:rsidRDefault="00347825" w:rsidP="00347825">
      <w:r>
        <w:t xml:space="preserve">  • Source: Natural Medicine</w:t>
      </w:r>
    </w:p>
    <w:p w14:paraId="7375451F" w14:textId="77777777" w:rsidR="00347825" w:rsidRDefault="00347825" w:rsidP="00347825">
      <w:r>
        <w:t>Synonyms:</w:t>
      </w:r>
    </w:p>
    <w:p w14:paraId="74E9B078" w14:textId="77777777" w:rsidR="00347825" w:rsidRDefault="00347825" w:rsidP="00347825">
      <w:r>
        <w:t xml:space="preserve">  • N/A</w:t>
      </w:r>
    </w:p>
    <w:p w14:paraId="4423CF53" w14:textId="77777777" w:rsidR="00347825" w:rsidRDefault="00347825" w:rsidP="00347825">
      <w:pPr>
        <w:pStyle w:val="Heading5"/>
      </w:pPr>
      <w:bookmarkStart w:id="799" w:name="1.2.12.5.5_Governor_Moxibustion"/>
      <w:bookmarkStart w:id="800" w:name="_Toc210656956"/>
      <w:r>
        <w:t xml:space="preserve">1.2.12.5.5 </w:t>
      </w:r>
      <w:proofErr w:type="spellStart"/>
      <w:r>
        <w:t>Governor_Moxibustion</w:t>
      </w:r>
      <w:bookmarkEnd w:id="799"/>
      <w:bookmarkEnd w:id="800"/>
      <w:proofErr w:type="spellEnd"/>
    </w:p>
    <w:p w14:paraId="2CD57400" w14:textId="77777777" w:rsidR="00347825" w:rsidRDefault="00347825" w:rsidP="00347825">
      <w:r>
        <w:t>Definition:</w:t>
      </w:r>
    </w:p>
    <w:p w14:paraId="13CFFD78" w14:textId="77777777" w:rsidR="00347825" w:rsidRDefault="00347825" w:rsidP="00347825">
      <w:r>
        <w:t xml:space="preserve">  • N/A</w:t>
      </w:r>
    </w:p>
    <w:p w14:paraId="2D3B936D" w14:textId="77777777" w:rsidR="00347825" w:rsidRDefault="00347825" w:rsidP="00347825">
      <w:r>
        <w:t>Provenance:</w:t>
      </w:r>
    </w:p>
    <w:p w14:paraId="6193843A" w14:textId="77777777" w:rsidR="00347825" w:rsidRDefault="00347825" w:rsidP="00347825">
      <w:r>
        <w:t xml:space="preserve">  • Source: </w:t>
      </w:r>
      <w:proofErr w:type="spellStart"/>
      <w:r>
        <w:t>CIHLex</w:t>
      </w:r>
      <w:proofErr w:type="spellEnd"/>
    </w:p>
    <w:p w14:paraId="734497C8" w14:textId="77777777" w:rsidR="00347825" w:rsidRDefault="00347825" w:rsidP="00347825">
      <w:r>
        <w:t xml:space="preserve">  • Source: Natural Medicine</w:t>
      </w:r>
    </w:p>
    <w:p w14:paraId="297FD762" w14:textId="77777777" w:rsidR="00347825" w:rsidRDefault="00347825" w:rsidP="00347825">
      <w:r>
        <w:t>Synonyms:</w:t>
      </w:r>
    </w:p>
    <w:p w14:paraId="28768AAB" w14:textId="77777777" w:rsidR="00347825" w:rsidRDefault="00347825" w:rsidP="00347825">
      <w:r>
        <w:t xml:space="preserve">  • N/A</w:t>
      </w:r>
    </w:p>
    <w:p w14:paraId="66B28135" w14:textId="77777777" w:rsidR="00347825" w:rsidRDefault="00347825" w:rsidP="00347825">
      <w:pPr>
        <w:pStyle w:val="Heading5"/>
      </w:pPr>
      <w:bookmarkStart w:id="801" w:name="1.2.12.5.6_Fu_Yang_Moxibustion"/>
      <w:bookmarkStart w:id="802" w:name="_Toc210656957"/>
      <w:r>
        <w:t xml:space="preserve">1.2.12.5.6 </w:t>
      </w:r>
      <w:proofErr w:type="spellStart"/>
      <w:r>
        <w:t>Fu_Yang_Moxibustion</w:t>
      </w:r>
      <w:bookmarkEnd w:id="801"/>
      <w:bookmarkEnd w:id="802"/>
      <w:proofErr w:type="spellEnd"/>
    </w:p>
    <w:p w14:paraId="6913CC35" w14:textId="77777777" w:rsidR="00347825" w:rsidRDefault="00347825" w:rsidP="00347825">
      <w:r>
        <w:t>Definition:</w:t>
      </w:r>
    </w:p>
    <w:p w14:paraId="378DF40E" w14:textId="77777777" w:rsidR="00347825" w:rsidRDefault="00347825" w:rsidP="00347825">
      <w:r>
        <w:t xml:space="preserve">  • N/A</w:t>
      </w:r>
    </w:p>
    <w:p w14:paraId="5BD89F04" w14:textId="77777777" w:rsidR="00347825" w:rsidRDefault="00347825" w:rsidP="00347825">
      <w:r>
        <w:t>Provenance:</w:t>
      </w:r>
    </w:p>
    <w:p w14:paraId="205945CE" w14:textId="77777777" w:rsidR="00347825" w:rsidRDefault="00347825" w:rsidP="00347825">
      <w:r>
        <w:lastRenderedPageBreak/>
        <w:t xml:space="preserve">  • Source: </w:t>
      </w:r>
      <w:proofErr w:type="spellStart"/>
      <w:r>
        <w:t>CIHLex</w:t>
      </w:r>
      <w:proofErr w:type="spellEnd"/>
    </w:p>
    <w:p w14:paraId="1BD7B226" w14:textId="77777777" w:rsidR="00347825" w:rsidRDefault="00347825" w:rsidP="00347825">
      <w:r>
        <w:t xml:space="preserve">  • Source: Natural Medicine</w:t>
      </w:r>
    </w:p>
    <w:p w14:paraId="3CDA2C21" w14:textId="77777777" w:rsidR="00347825" w:rsidRDefault="00347825" w:rsidP="00347825">
      <w:r>
        <w:t>Synonyms:</w:t>
      </w:r>
    </w:p>
    <w:p w14:paraId="18DBBD0A" w14:textId="77777777" w:rsidR="00347825" w:rsidRDefault="00347825" w:rsidP="00347825">
      <w:r>
        <w:t xml:space="preserve">  • N/A</w:t>
      </w:r>
    </w:p>
    <w:p w14:paraId="40EFF450" w14:textId="77777777" w:rsidR="00347825" w:rsidRDefault="00347825" w:rsidP="00347825">
      <w:pPr>
        <w:pStyle w:val="Heading4"/>
      </w:pPr>
      <w:bookmarkStart w:id="803" w:name="1.2.12.6_Snake_Moxibustion"/>
      <w:bookmarkStart w:id="804" w:name="_Toc210656958"/>
      <w:r>
        <w:t>1.2.12.6 Snake_Moxibustion</w:t>
      </w:r>
      <w:bookmarkEnd w:id="803"/>
      <w:bookmarkEnd w:id="804"/>
    </w:p>
    <w:p w14:paraId="507C6612" w14:textId="77777777" w:rsidR="00347825" w:rsidRDefault="00347825" w:rsidP="00347825">
      <w:r>
        <w:t>Definition:</w:t>
      </w:r>
    </w:p>
    <w:p w14:paraId="4F64A58B" w14:textId="77777777" w:rsidR="00347825" w:rsidRDefault="00347825" w:rsidP="00347825">
      <w:r>
        <w:t xml:space="preserve">  • N/A</w:t>
      </w:r>
    </w:p>
    <w:p w14:paraId="632F99A4" w14:textId="77777777" w:rsidR="00347825" w:rsidRDefault="00347825" w:rsidP="00347825">
      <w:r>
        <w:t>Provenance:</w:t>
      </w:r>
    </w:p>
    <w:p w14:paraId="342601BE" w14:textId="77777777" w:rsidR="00347825" w:rsidRDefault="00347825" w:rsidP="00347825">
      <w:r>
        <w:t xml:space="preserve">  • Source: </w:t>
      </w:r>
      <w:proofErr w:type="spellStart"/>
      <w:r>
        <w:t>CIHLex</w:t>
      </w:r>
      <w:proofErr w:type="spellEnd"/>
    </w:p>
    <w:p w14:paraId="311DB5B5" w14:textId="77777777" w:rsidR="00347825" w:rsidRDefault="00347825" w:rsidP="00347825">
      <w:r>
        <w:t xml:space="preserve">  • Source: Natural Medicine</w:t>
      </w:r>
    </w:p>
    <w:p w14:paraId="5BD0B8DE" w14:textId="77777777" w:rsidR="00347825" w:rsidRDefault="00347825" w:rsidP="00347825">
      <w:r>
        <w:t>Synonyms:</w:t>
      </w:r>
    </w:p>
    <w:p w14:paraId="71510DDD" w14:textId="77777777" w:rsidR="00347825" w:rsidRDefault="00347825" w:rsidP="00347825">
      <w:r>
        <w:t xml:space="preserve">  • </w:t>
      </w:r>
      <w:proofErr w:type="spellStart"/>
      <w:r>
        <w:t>Panlong</w:t>
      </w:r>
      <w:proofErr w:type="spellEnd"/>
      <w:r>
        <w:t xml:space="preserve"> Moxibustion</w:t>
      </w:r>
    </w:p>
    <w:p w14:paraId="4D8DC2BB" w14:textId="77777777" w:rsidR="00347825" w:rsidRDefault="00347825" w:rsidP="00347825">
      <w:pPr>
        <w:pStyle w:val="Heading5"/>
      </w:pPr>
      <w:bookmarkStart w:id="805" w:name="1.2.12.6.1_Long_Snake_Moxibustion"/>
      <w:bookmarkStart w:id="806" w:name="_Toc210656959"/>
      <w:r>
        <w:t xml:space="preserve">1.2.12.6.1 </w:t>
      </w:r>
      <w:proofErr w:type="spellStart"/>
      <w:r>
        <w:t>Long_Snake_Moxibustion</w:t>
      </w:r>
      <w:bookmarkEnd w:id="805"/>
      <w:bookmarkEnd w:id="806"/>
      <w:proofErr w:type="spellEnd"/>
    </w:p>
    <w:p w14:paraId="52746C0E" w14:textId="77777777" w:rsidR="00347825" w:rsidRDefault="00347825" w:rsidP="00347825">
      <w:r>
        <w:t>Definition:</w:t>
      </w:r>
    </w:p>
    <w:p w14:paraId="5762330B" w14:textId="77777777" w:rsidR="00347825" w:rsidRDefault="00347825" w:rsidP="00347825">
      <w:r>
        <w:t xml:space="preserve">  • N/A</w:t>
      </w:r>
    </w:p>
    <w:p w14:paraId="6D4D24A7" w14:textId="77777777" w:rsidR="00347825" w:rsidRDefault="00347825" w:rsidP="00347825">
      <w:r>
        <w:t>Provenance:</w:t>
      </w:r>
    </w:p>
    <w:p w14:paraId="43841DF1" w14:textId="77777777" w:rsidR="00347825" w:rsidRDefault="00347825" w:rsidP="00347825">
      <w:r>
        <w:t xml:space="preserve">  • Source: </w:t>
      </w:r>
      <w:proofErr w:type="spellStart"/>
      <w:r>
        <w:t>CIHLex</w:t>
      </w:r>
      <w:proofErr w:type="spellEnd"/>
    </w:p>
    <w:p w14:paraId="3E7D8962" w14:textId="77777777" w:rsidR="00347825" w:rsidRDefault="00347825" w:rsidP="00347825">
      <w:r>
        <w:t xml:space="preserve">  • Source: Natural Medicine</w:t>
      </w:r>
    </w:p>
    <w:p w14:paraId="710C3E7A" w14:textId="77777777" w:rsidR="00347825" w:rsidRDefault="00347825" w:rsidP="00347825">
      <w:r>
        <w:t>Synonyms:</w:t>
      </w:r>
    </w:p>
    <w:p w14:paraId="7DC5D244" w14:textId="77777777" w:rsidR="00347825" w:rsidRDefault="00347825" w:rsidP="00347825">
      <w:r>
        <w:t xml:space="preserve">  • N/A</w:t>
      </w:r>
    </w:p>
    <w:p w14:paraId="292075F6" w14:textId="77777777" w:rsidR="00347825" w:rsidRDefault="00347825" w:rsidP="00347825">
      <w:pPr>
        <w:pStyle w:val="Heading4"/>
      </w:pPr>
      <w:bookmarkStart w:id="807" w:name="1.2.12.7_Medicated_Thread_Moxibustion"/>
      <w:bookmarkStart w:id="808" w:name="_Toc210656960"/>
      <w:r>
        <w:t xml:space="preserve">1.2.12.7 </w:t>
      </w:r>
      <w:proofErr w:type="spellStart"/>
      <w:r>
        <w:t>Medicated_Thread_Moxibustion</w:t>
      </w:r>
      <w:bookmarkEnd w:id="807"/>
      <w:bookmarkEnd w:id="808"/>
      <w:proofErr w:type="spellEnd"/>
    </w:p>
    <w:p w14:paraId="5D5A3090" w14:textId="77777777" w:rsidR="00347825" w:rsidRDefault="00347825" w:rsidP="00347825">
      <w:r>
        <w:t>Definition:</w:t>
      </w:r>
    </w:p>
    <w:p w14:paraId="6805E81D" w14:textId="77777777" w:rsidR="00347825" w:rsidRDefault="00347825" w:rsidP="00347825">
      <w:r>
        <w:t xml:space="preserve">  • N/A</w:t>
      </w:r>
    </w:p>
    <w:p w14:paraId="45A69EA4" w14:textId="77777777" w:rsidR="00347825" w:rsidRDefault="00347825" w:rsidP="00347825">
      <w:r>
        <w:t>Provenance:</w:t>
      </w:r>
    </w:p>
    <w:p w14:paraId="2420C7F5" w14:textId="77777777" w:rsidR="00347825" w:rsidRDefault="00347825" w:rsidP="00347825">
      <w:r>
        <w:t xml:space="preserve">  • Source: </w:t>
      </w:r>
      <w:proofErr w:type="spellStart"/>
      <w:r>
        <w:t>CIHLex</w:t>
      </w:r>
      <w:proofErr w:type="spellEnd"/>
    </w:p>
    <w:p w14:paraId="18A3B555" w14:textId="77777777" w:rsidR="00347825" w:rsidRDefault="00347825" w:rsidP="00347825">
      <w:r>
        <w:t xml:space="preserve">  • Source: Natural Medicine</w:t>
      </w:r>
    </w:p>
    <w:p w14:paraId="5B70419D" w14:textId="77777777" w:rsidR="00347825" w:rsidRDefault="00347825" w:rsidP="00347825">
      <w:r>
        <w:t>Synonyms:</w:t>
      </w:r>
    </w:p>
    <w:p w14:paraId="7C9205AA" w14:textId="77777777" w:rsidR="00347825" w:rsidRDefault="00347825" w:rsidP="00347825">
      <w:r>
        <w:lastRenderedPageBreak/>
        <w:t xml:space="preserve">  • N/A</w:t>
      </w:r>
    </w:p>
    <w:p w14:paraId="08F03E9A" w14:textId="77777777" w:rsidR="00347825" w:rsidRDefault="00347825" w:rsidP="00347825">
      <w:pPr>
        <w:pStyle w:val="Heading5"/>
      </w:pPr>
      <w:bookmarkStart w:id="809" w:name="1.2.12.7.1_Medicated_Threads_Mo_7e7a2064"/>
      <w:bookmarkStart w:id="810" w:name="_Toc210656961"/>
      <w:r>
        <w:t xml:space="preserve">1.2.12.7.1 </w:t>
      </w:r>
      <w:proofErr w:type="spellStart"/>
      <w:r>
        <w:t>Medicated_Threads_Moxibustion_of_Zhuang_Nationality</w:t>
      </w:r>
      <w:bookmarkEnd w:id="809"/>
      <w:bookmarkEnd w:id="810"/>
      <w:proofErr w:type="spellEnd"/>
    </w:p>
    <w:p w14:paraId="039E4688" w14:textId="77777777" w:rsidR="00347825" w:rsidRDefault="00347825" w:rsidP="00347825">
      <w:r>
        <w:t>Definition:</w:t>
      </w:r>
    </w:p>
    <w:p w14:paraId="6A0485CD" w14:textId="77777777" w:rsidR="00347825" w:rsidRDefault="00347825" w:rsidP="00347825">
      <w:r>
        <w:t xml:space="preserve">  • N/A</w:t>
      </w:r>
    </w:p>
    <w:p w14:paraId="4A8E04BB" w14:textId="77777777" w:rsidR="00347825" w:rsidRDefault="00347825" w:rsidP="00347825">
      <w:r>
        <w:t>Provenance:</w:t>
      </w:r>
    </w:p>
    <w:p w14:paraId="45584C0E" w14:textId="77777777" w:rsidR="00347825" w:rsidRDefault="00347825" w:rsidP="00347825">
      <w:r>
        <w:t xml:space="preserve">  • Source: </w:t>
      </w:r>
      <w:proofErr w:type="spellStart"/>
      <w:r>
        <w:t>CIHLex</w:t>
      </w:r>
      <w:proofErr w:type="spellEnd"/>
    </w:p>
    <w:p w14:paraId="676A91EC" w14:textId="77777777" w:rsidR="00347825" w:rsidRDefault="00347825" w:rsidP="00347825">
      <w:r>
        <w:t xml:space="preserve">  • Source: Natural Medicine</w:t>
      </w:r>
    </w:p>
    <w:p w14:paraId="7E6CE698" w14:textId="77777777" w:rsidR="00347825" w:rsidRDefault="00347825" w:rsidP="00347825">
      <w:r>
        <w:t>Synonyms:</w:t>
      </w:r>
    </w:p>
    <w:p w14:paraId="32D74995" w14:textId="77777777" w:rsidR="00347825" w:rsidRDefault="00347825" w:rsidP="00347825">
      <w:r>
        <w:t xml:space="preserve">  • N/A</w:t>
      </w:r>
    </w:p>
    <w:p w14:paraId="082EB66B" w14:textId="77777777" w:rsidR="00347825" w:rsidRDefault="00347825" w:rsidP="00347825">
      <w:pPr>
        <w:pStyle w:val="Heading4"/>
      </w:pPr>
      <w:bookmarkStart w:id="811" w:name="1.2.12.8_Zhuang_Medicated_Threa_e93fda40"/>
      <w:bookmarkStart w:id="812" w:name="_Toc210656962"/>
      <w:r>
        <w:t xml:space="preserve">1.2.12.8 </w:t>
      </w:r>
      <w:proofErr w:type="spellStart"/>
      <w:r>
        <w:t>Zhuang_Medicated_Thread_Moxibustion</w:t>
      </w:r>
      <w:bookmarkEnd w:id="811"/>
      <w:bookmarkEnd w:id="812"/>
      <w:proofErr w:type="spellEnd"/>
    </w:p>
    <w:p w14:paraId="0318DFD2" w14:textId="77777777" w:rsidR="00347825" w:rsidRDefault="00347825" w:rsidP="00347825">
      <w:r>
        <w:t>Definition:</w:t>
      </w:r>
    </w:p>
    <w:p w14:paraId="6C4F3090" w14:textId="77777777" w:rsidR="00347825" w:rsidRDefault="00347825" w:rsidP="00347825">
      <w:r>
        <w:t xml:space="preserve">  • N/A</w:t>
      </w:r>
    </w:p>
    <w:p w14:paraId="3506E3C6" w14:textId="77777777" w:rsidR="00347825" w:rsidRDefault="00347825" w:rsidP="00347825">
      <w:r>
        <w:t>Provenance:</w:t>
      </w:r>
    </w:p>
    <w:p w14:paraId="645CFD37" w14:textId="77777777" w:rsidR="00347825" w:rsidRDefault="00347825" w:rsidP="00347825">
      <w:r>
        <w:t xml:space="preserve">  • Source: </w:t>
      </w:r>
      <w:proofErr w:type="spellStart"/>
      <w:r>
        <w:t>CIHLex</w:t>
      </w:r>
      <w:proofErr w:type="spellEnd"/>
    </w:p>
    <w:p w14:paraId="5E6B2276" w14:textId="77777777" w:rsidR="00347825" w:rsidRDefault="00347825" w:rsidP="00347825">
      <w:r>
        <w:t xml:space="preserve">  • Source: Natural Medicine</w:t>
      </w:r>
    </w:p>
    <w:p w14:paraId="4F15EFE5" w14:textId="77777777" w:rsidR="00347825" w:rsidRDefault="00347825" w:rsidP="00347825">
      <w:r>
        <w:t>Synonyms:</w:t>
      </w:r>
    </w:p>
    <w:p w14:paraId="17A0F4AB" w14:textId="77777777" w:rsidR="00347825" w:rsidRDefault="00347825" w:rsidP="00347825">
      <w:r>
        <w:t xml:space="preserve">  • N/A</w:t>
      </w:r>
    </w:p>
    <w:p w14:paraId="14D6FABF" w14:textId="77777777" w:rsidR="00347825" w:rsidRDefault="00347825" w:rsidP="00347825">
      <w:pPr>
        <w:pStyle w:val="Heading4"/>
      </w:pPr>
      <w:bookmarkStart w:id="813" w:name="1.2.12.9_Rice_Sized_Direct_Moxa"/>
      <w:bookmarkStart w:id="814" w:name="_Toc210656963"/>
      <w:r>
        <w:t xml:space="preserve">1.2.12.9 </w:t>
      </w:r>
      <w:proofErr w:type="spellStart"/>
      <w:r>
        <w:t>Rice_Sized_Direct_Moxa</w:t>
      </w:r>
      <w:bookmarkEnd w:id="813"/>
      <w:bookmarkEnd w:id="814"/>
      <w:proofErr w:type="spellEnd"/>
    </w:p>
    <w:p w14:paraId="165E34D3" w14:textId="77777777" w:rsidR="00347825" w:rsidRDefault="00347825" w:rsidP="00347825">
      <w:r>
        <w:t>Definition:</w:t>
      </w:r>
    </w:p>
    <w:p w14:paraId="371D4869" w14:textId="77777777" w:rsidR="00347825" w:rsidRDefault="00347825" w:rsidP="00347825">
      <w:r>
        <w:t xml:space="preserve">  • N/A</w:t>
      </w:r>
    </w:p>
    <w:p w14:paraId="796FC21A" w14:textId="77777777" w:rsidR="00347825" w:rsidRDefault="00347825" w:rsidP="00347825">
      <w:r>
        <w:t>Provenance:</w:t>
      </w:r>
    </w:p>
    <w:p w14:paraId="4F76571B" w14:textId="77777777" w:rsidR="00347825" w:rsidRDefault="00347825" w:rsidP="00347825">
      <w:r>
        <w:t xml:space="preserve">  • Source: </w:t>
      </w:r>
      <w:proofErr w:type="spellStart"/>
      <w:r>
        <w:t>CIHLex</w:t>
      </w:r>
      <w:proofErr w:type="spellEnd"/>
    </w:p>
    <w:p w14:paraId="09F883CC" w14:textId="77777777" w:rsidR="00347825" w:rsidRDefault="00347825" w:rsidP="00347825">
      <w:r>
        <w:t xml:space="preserve">  • Source: Natural Medicine</w:t>
      </w:r>
    </w:p>
    <w:p w14:paraId="1DE4EC8C" w14:textId="77777777" w:rsidR="00347825" w:rsidRDefault="00347825" w:rsidP="00347825">
      <w:r>
        <w:t>Synonyms:</w:t>
      </w:r>
    </w:p>
    <w:p w14:paraId="72537C9D" w14:textId="77777777" w:rsidR="00347825" w:rsidRDefault="00347825" w:rsidP="00347825">
      <w:r>
        <w:t xml:space="preserve">  • N/A</w:t>
      </w:r>
    </w:p>
    <w:p w14:paraId="07E0975D" w14:textId="77777777" w:rsidR="00347825" w:rsidRDefault="00347825" w:rsidP="00347825">
      <w:pPr>
        <w:pStyle w:val="Heading4"/>
      </w:pPr>
      <w:bookmarkStart w:id="815" w:name="1.2.12.10_Solar_Term_Moxibustion"/>
      <w:bookmarkStart w:id="816" w:name="_Toc210656964"/>
      <w:r>
        <w:t xml:space="preserve">1.2.12.10 </w:t>
      </w:r>
      <w:proofErr w:type="spellStart"/>
      <w:r>
        <w:t>Solar_Term_Moxibustion</w:t>
      </w:r>
      <w:bookmarkEnd w:id="815"/>
      <w:bookmarkEnd w:id="816"/>
      <w:proofErr w:type="spellEnd"/>
    </w:p>
    <w:p w14:paraId="4E1B75DE" w14:textId="77777777" w:rsidR="00347825" w:rsidRDefault="00347825" w:rsidP="00347825">
      <w:r>
        <w:t>Definition:</w:t>
      </w:r>
    </w:p>
    <w:p w14:paraId="0E85B080" w14:textId="77777777" w:rsidR="00347825" w:rsidRDefault="00347825" w:rsidP="00347825">
      <w:r>
        <w:t xml:space="preserve">  • N/A</w:t>
      </w:r>
    </w:p>
    <w:p w14:paraId="39D0D2BA" w14:textId="77777777" w:rsidR="00347825" w:rsidRDefault="00347825" w:rsidP="00347825">
      <w:r>
        <w:lastRenderedPageBreak/>
        <w:t>Provenance:</w:t>
      </w:r>
    </w:p>
    <w:p w14:paraId="1B30F434" w14:textId="77777777" w:rsidR="00347825" w:rsidRDefault="00347825" w:rsidP="00347825">
      <w:r>
        <w:t xml:space="preserve">  • Source: </w:t>
      </w:r>
      <w:proofErr w:type="spellStart"/>
      <w:r>
        <w:t>CIHLex</w:t>
      </w:r>
      <w:proofErr w:type="spellEnd"/>
    </w:p>
    <w:p w14:paraId="40151F12" w14:textId="77777777" w:rsidR="00347825" w:rsidRDefault="00347825" w:rsidP="00347825">
      <w:r>
        <w:t xml:space="preserve">  • Source: Natural Medicine</w:t>
      </w:r>
    </w:p>
    <w:p w14:paraId="0555C784" w14:textId="77777777" w:rsidR="00347825" w:rsidRDefault="00347825" w:rsidP="00347825">
      <w:r>
        <w:t>Synonyms:</w:t>
      </w:r>
    </w:p>
    <w:p w14:paraId="46D3BB7D" w14:textId="77777777" w:rsidR="00347825" w:rsidRDefault="00347825" w:rsidP="00347825">
      <w:r>
        <w:t xml:space="preserve">  • N/A</w:t>
      </w:r>
    </w:p>
    <w:p w14:paraId="43CC8E84" w14:textId="77777777" w:rsidR="00347825" w:rsidRDefault="00347825" w:rsidP="00347825">
      <w:pPr>
        <w:pStyle w:val="Heading3"/>
      </w:pPr>
      <w:bookmarkStart w:id="817" w:name="1.2.13_Organotherapy"/>
      <w:bookmarkStart w:id="818" w:name="_Toc210656965"/>
      <w:r>
        <w:t>1.2.13 Organotherapy</w:t>
      </w:r>
      <w:bookmarkEnd w:id="817"/>
      <w:bookmarkEnd w:id="818"/>
    </w:p>
    <w:p w14:paraId="19842B35" w14:textId="77777777" w:rsidR="00347825" w:rsidRDefault="00347825" w:rsidP="00347825">
      <w:r>
        <w:t>Definition:</w:t>
      </w:r>
    </w:p>
    <w:p w14:paraId="7E7A4E24" w14:textId="77777777" w:rsidR="00347825" w:rsidRDefault="00347825" w:rsidP="00347825">
      <w:r>
        <w:t xml:space="preserve">  • [Source: Medical Subject Headings (</w:t>
      </w:r>
      <w:proofErr w:type="spellStart"/>
      <w:r>
        <w:t>MeSH</w:t>
      </w:r>
      <w:proofErr w:type="spellEnd"/>
      <w:r>
        <w:t>)] Historically, the treatment of disease by the administration of animal organs or their extracts (after Brown-Sequard). At present synthetic preparations substitute for the extracts of a gland. (From Stedman, 26th ed)</w:t>
      </w:r>
    </w:p>
    <w:p w14:paraId="3514BCA1" w14:textId="77777777" w:rsidR="00347825" w:rsidRDefault="00347825" w:rsidP="00347825">
      <w:r>
        <w:t>Provenance:</w:t>
      </w:r>
    </w:p>
    <w:p w14:paraId="77954892" w14:textId="77777777" w:rsidR="00347825" w:rsidRDefault="00347825" w:rsidP="00347825">
      <w:r>
        <w:t xml:space="preserve">  • Source: Medical Subject Headings (</w:t>
      </w:r>
      <w:proofErr w:type="spellStart"/>
      <w:r>
        <w:t>MeSH</w:t>
      </w:r>
      <w:proofErr w:type="spellEnd"/>
      <w:r>
        <w:t>)</w:t>
      </w:r>
      <w:r>
        <w:br/>
        <w:t xml:space="preserve"> http://purl.bioontology.org/ontology/MESH/D009945</w:t>
      </w:r>
    </w:p>
    <w:p w14:paraId="350E124F" w14:textId="77777777" w:rsidR="00347825" w:rsidRDefault="00347825" w:rsidP="00347825">
      <w:r>
        <w:t>Synonyms:</w:t>
      </w:r>
    </w:p>
    <w:p w14:paraId="77E1318B" w14:textId="77777777" w:rsidR="00347825" w:rsidRDefault="00347825" w:rsidP="00347825">
      <w:r>
        <w:t xml:space="preserve">  • </w:t>
      </w:r>
      <w:proofErr w:type="spellStart"/>
      <w:r>
        <w:t>Organotherapies</w:t>
      </w:r>
      <w:proofErr w:type="spellEnd"/>
    </w:p>
    <w:p w14:paraId="1536A154" w14:textId="77777777" w:rsidR="00347825" w:rsidRDefault="00347825" w:rsidP="00347825">
      <w:pPr>
        <w:pStyle w:val="Heading4"/>
      </w:pPr>
      <w:bookmarkStart w:id="819" w:name="1.2.13.1_Historical_Tissue_Therapy"/>
      <w:bookmarkStart w:id="820" w:name="_Toc210656966"/>
      <w:r>
        <w:t xml:space="preserve">1.2.13.1 </w:t>
      </w:r>
      <w:proofErr w:type="spellStart"/>
      <w:r>
        <w:t>Historical_Tissue_Therapy</w:t>
      </w:r>
      <w:bookmarkEnd w:id="819"/>
      <w:bookmarkEnd w:id="820"/>
      <w:proofErr w:type="spellEnd"/>
    </w:p>
    <w:p w14:paraId="6BD7C27E" w14:textId="77777777" w:rsidR="00347825" w:rsidRDefault="00347825" w:rsidP="00347825">
      <w:r>
        <w:t>Definition:</w:t>
      </w:r>
    </w:p>
    <w:p w14:paraId="4F4D57B4" w14:textId="77777777" w:rsidR="00347825" w:rsidRDefault="00347825" w:rsidP="00347825">
      <w:r>
        <w:t xml:space="preserve">  • [Source: Medical Subject Headings (</w:t>
      </w:r>
      <w:proofErr w:type="spellStart"/>
      <w:r>
        <w:t>MeSH</w:t>
      </w:r>
      <w:proofErr w:type="spellEnd"/>
      <w:r>
        <w:t>)] Historically, substances that are produced in isolated animal and vegetable tissues in the process of adapting to adverse conditions, that when injected into the body stimulate and accelerate tissue regeneration. Historically, tissue transplantation, especially of refrigerated tissue (after Filatov). It was theorized that nonspecific substances, capable of initiating restorative processes, formed in tissues when refrigerated. Cell therapy (after Niehans) refers to implantation of tissue by injection. Originally this involved fresh cells but later frozen or lyophilized cells.</w:t>
      </w:r>
    </w:p>
    <w:p w14:paraId="652A7F03" w14:textId="77777777" w:rsidR="00347825" w:rsidRDefault="00347825" w:rsidP="00347825">
      <w:r>
        <w:t>Provenance:</w:t>
      </w:r>
    </w:p>
    <w:p w14:paraId="2A578223" w14:textId="77777777" w:rsidR="00347825" w:rsidRDefault="00347825" w:rsidP="00347825">
      <w:r>
        <w:t xml:space="preserve">  • Source: Medical Subject Headings (</w:t>
      </w:r>
      <w:proofErr w:type="spellStart"/>
      <w:r>
        <w:t>MeSH</w:t>
      </w:r>
      <w:proofErr w:type="spellEnd"/>
      <w:r>
        <w:t>)</w:t>
      </w:r>
      <w:r>
        <w:br/>
        <w:t xml:space="preserve"> http://purl.bioontology.org/ontology/MESH/D014023</w:t>
      </w:r>
    </w:p>
    <w:p w14:paraId="7A284FB4" w14:textId="77777777" w:rsidR="00347825" w:rsidRDefault="00347825" w:rsidP="00347825">
      <w:r>
        <w:t>Synonyms:</w:t>
      </w:r>
    </w:p>
    <w:p w14:paraId="7786A82B" w14:textId="77777777" w:rsidR="00347825" w:rsidRDefault="00347825" w:rsidP="00347825">
      <w:r>
        <w:t xml:space="preserve">  • Biogenic Stimulator</w:t>
      </w:r>
    </w:p>
    <w:p w14:paraId="03EE7C86" w14:textId="77777777" w:rsidR="00347825" w:rsidRDefault="00347825" w:rsidP="00347825">
      <w:r>
        <w:t xml:space="preserve">  • Biogenic Stimulators</w:t>
      </w:r>
    </w:p>
    <w:p w14:paraId="6F2BE0BE" w14:textId="77777777" w:rsidR="00347825" w:rsidRDefault="00347825" w:rsidP="00347825">
      <w:r>
        <w:t xml:space="preserve">  • Historical Cell Therapy</w:t>
      </w:r>
    </w:p>
    <w:p w14:paraId="0159BE7B" w14:textId="77777777" w:rsidR="00347825" w:rsidRDefault="00347825" w:rsidP="00347825">
      <w:pPr>
        <w:pStyle w:val="Heading3"/>
      </w:pPr>
      <w:bookmarkStart w:id="821" w:name="1.2.14_Prolotherapy"/>
      <w:bookmarkStart w:id="822" w:name="_Toc210656967"/>
      <w:r>
        <w:lastRenderedPageBreak/>
        <w:t>1.2.14 Prolotherapy</w:t>
      </w:r>
      <w:bookmarkEnd w:id="821"/>
      <w:bookmarkEnd w:id="822"/>
    </w:p>
    <w:p w14:paraId="6AED260F" w14:textId="77777777" w:rsidR="00347825" w:rsidRDefault="00347825" w:rsidP="00347825">
      <w:r>
        <w:t>Definition:</w:t>
      </w:r>
    </w:p>
    <w:p w14:paraId="26DA0231" w14:textId="77777777" w:rsidR="00347825" w:rsidRDefault="00347825" w:rsidP="00347825">
      <w:r>
        <w:t xml:space="preserve">  • [Source: Medical Subject Headings (</w:t>
      </w:r>
      <w:proofErr w:type="spellStart"/>
      <w:r>
        <w:t>MeSH</w:t>
      </w:r>
      <w:proofErr w:type="spellEnd"/>
      <w:r>
        <w:t>)] Treatment of MUSCULOSKELETAL PAIN by injecting a substance into a joint space, ligament, or tendon to promote the growth of new tissue.</w:t>
      </w:r>
    </w:p>
    <w:p w14:paraId="1492D0AB" w14:textId="77777777" w:rsidR="00347825" w:rsidRDefault="00347825" w:rsidP="00347825">
      <w:r>
        <w:t>Provenance:</w:t>
      </w:r>
    </w:p>
    <w:p w14:paraId="5F5BF2CE" w14:textId="77777777" w:rsidR="00347825" w:rsidRDefault="00347825" w:rsidP="00347825">
      <w:r>
        <w:t xml:space="preserve">  • Source: Medical Subject Headings (</w:t>
      </w:r>
      <w:proofErr w:type="spellStart"/>
      <w:r>
        <w:t>MeSH</w:t>
      </w:r>
      <w:proofErr w:type="spellEnd"/>
      <w:r>
        <w:t>)</w:t>
      </w:r>
      <w:r>
        <w:br/>
        <w:t xml:space="preserve"> http://purl.bioontology.org/ontology/MESH/D000075527</w:t>
      </w:r>
    </w:p>
    <w:p w14:paraId="657EBC00" w14:textId="77777777" w:rsidR="00347825" w:rsidRDefault="00347825" w:rsidP="00347825">
      <w:r>
        <w:t>Synonyms:</w:t>
      </w:r>
    </w:p>
    <w:p w14:paraId="49FF2CCF" w14:textId="77777777" w:rsidR="00347825" w:rsidRDefault="00347825" w:rsidP="00347825">
      <w:r>
        <w:t xml:space="preserve">  • Proliferation Therapies</w:t>
      </w:r>
    </w:p>
    <w:p w14:paraId="5D66CEC0" w14:textId="77777777" w:rsidR="00347825" w:rsidRDefault="00347825" w:rsidP="00347825">
      <w:r>
        <w:t xml:space="preserve">  • Proliferation Therapy</w:t>
      </w:r>
    </w:p>
    <w:p w14:paraId="4C167584" w14:textId="77777777" w:rsidR="00347825" w:rsidRDefault="00347825" w:rsidP="00347825">
      <w:r>
        <w:t xml:space="preserve">  • </w:t>
      </w:r>
      <w:proofErr w:type="spellStart"/>
      <w:r>
        <w:t>Prolotherapies</w:t>
      </w:r>
      <w:proofErr w:type="spellEnd"/>
    </w:p>
    <w:p w14:paraId="14A713A9" w14:textId="77777777" w:rsidR="00347825" w:rsidRDefault="00347825" w:rsidP="00347825">
      <w:pPr>
        <w:pStyle w:val="Heading3"/>
      </w:pPr>
      <w:bookmarkStart w:id="823" w:name="1.2.15_Bodywork_Therapy"/>
      <w:bookmarkStart w:id="824" w:name="_Toc210656968"/>
      <w:r>
        <w:t xml:space="preserve">1.2.15 </w:t>
      </w:r>
      <w:proofErr w:type="spellStart"/>
      <w:r>
        <w:t>Bodywork_Therapy</w:t>
      </w:r>
      <w:bookmarkEnd w:id="823"/>
      <w:bookmarkEnd w:id="824"/>
      <w:proofErr w:type="spellEnd"/>
    </w:p>
    <w:p w14:paraId="68A9F18A" w14:textId="77777777" w:rsidR="00347825" w:rsidRDefault="00347825" w:rsidP="00347825">
      <w:r>
        <w:t>Definition:</w:t>
      </w:r>
    </w:p>
    <w:p w14:paraId="5AA42F58" w14:textId="77777777" w:rsidR="00347825" w:rsidRDefault="00347825" w:rsidP="00347825">
      <w:r>
        <w:t xml:space="preserve">  • N/A</w:t>
      </w:r>
    </w:p>
    <w:p w14:paraId="67B9389B" w14:textId="77777777" w:rsidR="00347825" w:rsidRDefault="00347825" w:rsidP="00347825">
      <w:r>
        <w:t>Provenance:</w:t>
      </w:r>
    </w:p>
    <w:p w14:paraId="47BD72E4" w14:textId="77777777" w:rsidR="00347825" w:rsidRDefault="00347825" w:rsidP="00347825">
      <w:r>
        <w:t xml:space="preserve">  • Source: </w:t>
      </w:r>
      <w:proofErr w:type="spellStart"/>
      <w:r>
        <w:t>CIHLex</w:t>
      </w:r>
      <w:proofErr w:type="spellEnd"/>
    </w:p>
    <w:p w14:paraId="49ED73D6" w14:textId="77777777" w:rsidR="00347825" w:rsidRDefault="00347825" w:rsidP="00347825">
      <w:r>
        <w:t>Synonyms:</w:t>
      </w:r>
    </w:p>
    <w:p w14:paraId="3581BEDF" w14:textId="77777777" w:rsidR="00347825" w:rsidRDefault="00347825" w:rsidP="00347825">
      <w:r>
        <w:t xml:space="preserve">  • Bodyworks</w:t>
      </w:r>
    </w:p>
    <w:p w14:paraId="4D843A97" w14:textId="77777777" w:rsidR="00347825" w:rsidRDefault="00347825" w:rsidP="00347825">
      <w:pPr>
        <w:pStyle w:val="Heading4"/>
      </w:pPr>
      <w:bookmarkStart w:id="825" w:name="1.2.15.1_Reflexology"/>
      <w:bookmarkStart w:id="826" w:name="_Toc210656969"/>
      <w:r>
        <w:t>1.2.15.1 Reflexology</w:t>
      </w:r>
      <w:bookmarkEnd w:id="825"/>
      <w:bookmarkEnd w:id="826"/>
    </w:p>
    <w:p w14:paraId="64C89AEE" w14:textId="106CEA89" w:rsidR="00347825" w:rsidRDefault="00347825" w:rsidP="00347825">
      <w:r>
        <w:t xml:space="preserve">Refer to section </w:t>
      </w:r>
      <w:r>
        <w:rPr>
          <w:color w:val="0000FF"/>
          <w:u w:val="single"/>
        </w:rPr>
        <w:t>1.2.6.2.4</w:t>
      </w:r>
    </w:p>
    <w:p w14:paraId="7EEC81C3" w14:textId="77777777" w:rsidR="00347825" w:rsidRDefault="00347825" w:rsidP="00347825">
      <w:pPr>
        <w:pStyle w:val="Heading5"/>
      </w:pPr>
      <w:bookmarkStart w:id="827" w:name="1.2.15.1.1_Acu_Reflexology"/>
      <w:bookmarkStart w:id="828" w:name="_Toc210656970"/>
      <w:r>
        <w:t xml:space="preserve">1.2.15.1.1 </w:t>
      </w:r>
      <w:proofErr w:type="spellStart"/>
      <w:r>
        <w:t>Acu_Reflexology</w:t>
      </w:r>
      <w:bookmarkEnd w:id="827"/>
      <w:bookmarkEnd w:id="828"/>
      <w:proofErr w:type="spellEnd"/>
    </w:p>
    <w:p w14:paraId="523B05DB" w14:textId="67EB2B3F" w:rsidR="00347825" w:rsidRDefault="00347825" w:rsidP="00347825">
      <w:r>
        <w:t xml:space="preserve">Refer to section </w:t>
      </w:r>
      <w:r>
        <w:rPr>
          <w:color w:val="0000FF"/>
          <w:u w:val="single"/>
        </w:rPr>
        <w:t>1.2.6.2.4.1</w:t>
      </w:r>
    </w:p>
    <w:p w14:paraId="3D5C91AE" w14:textId="77777777" w:rsidR="00347825" w:rsidRDefault="00347825" w:rsidP="00347825">
      <w:pPr>
        <w:pStyle w:val="Heading5"/>
      </w:pPr>
      <w:bookmarkStart w:id="829" w:name="1.2.15.1.2_Lymphatic_Reflexology"/>
      <w:bookmarkStart w:id="830" w:name="_Toc210656971"/>
      <w:r>
        <w:t xml:space="preserve">1.2.15.1.2 </w:t>
      </w:r>
      <w:proofErr w:type="spellStart"/>
      <w:r>
        <w:t>Lymphatic_Reflexology</w:t>
      </w:r>
      <w:bookmarkEnd w:id="829"/>
      <w:bookmarkEnd w:id="830"/>
      <w:proofErr w:type="spellEnd"/>
    </w:p>
    <w:p w14:paraId="234D8200" w14:textId="4D0DDB99" w:rsidR="00347825" w:rsidRDefault="00347825" w:rsidP="00347825">
      <w:r>
        <w:t xml:space="preserve">Refer to section </w:t>
      </w:r>
      <w:r>
        <w:rPr>
          <w:color w:val="0000FF"/>
          <w:u w:val="single"/>
        </w:rPr>
        <w:t>1.2.6.2.4.2</w:t>
      </w:r>
    </w:p>
    <w:p w14:paraId="6F80FFE8" w14:textId="77777777" w:rsidR="00347825" w:rsidRDefault="00347825" w:rsidP="00347825">
      <w:pPr>
        <w:pStyle w:val="Heading5"/>
      </w:pPr>
      <w:bookmarkStart w:id="831" w:name="1.2.15.1.3_Foot_Reflexology"/>
      <w:bookmarkStart w:id="832" w:name="_Toc210656972"/>
      <w:r>
        <w:t xml:space="preserve">1.2.15.1.3 </w:t>
      </w:r>
      <w:proofErr w:type="spellStart"/>
      <w:r>
        <w:t>Foot_Reflexology</w:t>
      </w:r>
      <w:bookmarkEnd w:id="831"/>
      <w:bookmarkEnd w:id="832"/>
      <w:proofErr w:type="spellEnd"/>
    </w:p>
    <w:p w14:paraId="42E6532E" w14:textId="3BD5663B" w:rsidR="00347825" w:rsidRDefault="00347825" w:rsidP="00347825">
      <w:r>
        <w:t xml:space="preserve">Refer to section </w:t>
      </w:r>
      <w:r>
        <w:rPr>
          <w:color w:val="0000FF"/>
          <w:u w:val="single"/>
        </w:rPr>
        <w:t>1.2.6.2.4.3</w:t>
      </w:r>
    </w:p>
    <w:p w14:paraId="1911D4C5" w14:textId="77777777" w:rsidR="00347825" w:rsidRDefault="00347825" w:rsidP="00347825">
      <w:pPr>
        <w:pStyle w:val="Heading5"/>
      </w:pPr>
      <w:bookmarkStart w:id="833" w:name="1.2.15.1.4_Hand_Reflexology"/>
      <w:bookmarkStart w:id="834" w:name="_Toc210656973"/>
      <w:r>
        <w:t xml:space="preserve">1.2.15.1.4 </w:t>
      </w:r>
      <w:proofErr w:type="spellStart"/>
      <w:r>
        <w:t>Hand_Reflexology</w:t>
      </w:r>
      <w:bookmarkEnd w:id="833"/>
      <w:bookmarkEnd w:id="834"/>
      <w:proofErr w:type="spellEnd"/>
    </w:p>
    <w:p w14:paraId="5C1C40DD" w14:textId="26F56CF7" w:rsidR="00347825" w:rsidRDefault="00347825" w:rsidP="00347825">
      <w:r>
        <w:t xml:space="preserve">Refer to section </w:t>
      </w:r>
      <w:r>
        <w:rPr>
          <w:color w:val="0000FF"/>
          <w:u w:val="single"/>
        </w:rPr>
        <w:t>1.2.6.2.4.4</w:t>
      </w:r>
    </w:p>
    <w:p w14:paraId="42F13A13" w14:textId="77777777" w:rsidR="00347825" w:rsidRDefault="00347825" w:rsidP="00347825">
      <w:pPr>
        <w:pStyle w:val="Heading5"/>
      </w:pPr>
      <w:bookmarkStart w:id="835" w:name="1.2.15.1.5_Ear_Reflexology"/>
      <w:bookmarkStart w:id="836" w:name="_Toc210656974"/>
      <w:r>
        <w:lastRenderedPageBreak/>
        <w:t xml:space="preserve">1.2.15.1.5 </w:t>
      </w:r>
      <w:proofErr w:type="spellStart"/>
      <w:r>
        <w:t>Ear_Reflexology</w:t>
      </w:r>
      <w:bookmarkEnd w:id="835"/>
      <w:bookmarkEnd w:id="836"/>
      <w:proofErr w:type="spellEnd"/>
    </w:p>
    <w:p w14:paraId="3B4DB1EF" w14:textId="12F55C76" w:rsidR="00347825" w:rsidRDefault="00347825" w:rsidP="00347825">
      <w:r>
        <w:t xml:space="preserve">Refer to section </w:t>
      </w:r>
      <w:r>
        <w:rPr>
          <w:color w:val="0000FF"/>
          <w:u w:val="single"/>
        </w:rPr>
        <w:t>1.2.6.2.4.5</w:t>
      </w:r>
    </w:p>
    <w:p w14:paraId="2EAFFF28" w14:textId="77777777" w:rsidR="00347825" w:rsidRDefault="00347825" w:rsidP="00347825">
      <w:pPr>
        <w:pStyle w:val="Heading4"/>
      </w:pPr>
      <w:bookmarkStart w:id="837" w:name="1.2.15.2_Cupping_Therapy"/>
      <w:bookmarkStart w:id="838" w:name="_Toc210656975"/>
      <w:r>
        <w:t xml:space="preserve">1.2.15.2 </w:t>
      </w:r>
      <w:proofErr w:type="spellStart"/>
      <w:r>
        <w:t>Cupping_Therapy</w:t>
      </w:r>
      <w:bookmarkEnd w:id="837"/>
      <w:bookmarkEnd w:id="838"/>
      <w:proofErr w:type="spellEnd"/>
    </w:p>
    <w:p w14:paraId="30DC7980" w14:textId="77777777" w:rsidR="00347825" w:rsidRDefault="00347825" w:rsidP="00347825">
      <w:r>
        <w:t>Definition:</w:t>
      </w:r>
    </w:p>
    <w:p w14:paraId="152DE06B" w14:textId="77777777" w:rsidR="00347825" w:rsidRDefault="00347825" w:rsidP="00347825">
      <w:r>
        <w:t xml:space="preserve">  • [Source: Medical Subject Headings (</w:t>
      </w:r>
      <w:proofErr w:type="spellStart"/>
      <w:r>
        <w:t>MeSH</w:t>
      </w:r>
      <w:proofErr w:type="spellEnd"/>
      <w:r>
        <w:t>)] A traditional practice, most notably in traditional medicine, which involves placing cups on the skin to create suction believed to help increase blood flow and promote healing associated with chronic neck and low back pain in the short term (From National Center for Complementary and Integrative Health, https://nccih.nih.gov/news/cupping (Accessed 11/5/2018)).</w:t>
      </w:r>
    </w:p>
    <w:p w14:paraId="1C073633" w14:textId="77777777" w:rsidR="00347825" w:rsidRDefault="00347825" w:rsidP="00347825">
      <w:r>
        <w:t xml:space="preserve">  • [Source: National Center for Complementary and Integrative Health (NCCIH)] Cupping is a practice used in traditional medicine in several parts of the world, including China and the Middle East. It involves creating suction on the skin using a glass, ceramic, bamboo, or plastic cup. Negative pressure is created in the cup either by applying a flame to the cup to remove oxygen before placing it on the skin or by attaching a suction device to the cup after it is placed on the skin. In “wet cupping,” the skin is pierced, and blood flows into the cup. “Dry cupping” doesn’t involve piercing the skin.</w:t>
      </w:r>
    </w:p>
    <w:p w14:paraId="5BB70763" w14:textId="77777777" w:rsidR="00347825" w:rsidRDefault="00347825" w:rsidP="00347825">
      <w:r>
        <w:t>Provenance:</w:t>
      </w:r>
    </w:p>
    <w:p w14:paraId="17A33809" w14:textId="77777777" w:rsidR="00347825" w:rsidRDefault="00347825" w:rsidP="00347825">
      <w:r>
        <w:t xml:space="preserve">  • Source: </w:t>
      </w:r>
      <w:proofErr w:type="spellStart"/>
      <w:r>
        <w:t>CIHLex</w:t>
      </w:r>
      <w:proofErr w:type="spellEnd"/>
    </w:p>
    <w:p w14:paraId="6BA9674A" w14:textId="77777777" w:rsidR="00347825" w:rsidRDefault="00347825" w:rsidP="00347825">
      <w:r>
        <w:t xml:space="preserve">  • Source: Medical Subject Headings (</w:t>
      </w:r>
      <w:proofErr w:type="spellStart"/>
      <w:r>
        <w:t>MeSH</w:t>
      </w:r>
      <w:proofErr w:type="spellEnd"/>
      <w:r>
        <w:t>)</w:t>
      </w:r>
      <w:r>
        <w:br/>
        <w:t xml:space="preserve"> http://purl.bioontology.org/ontology/MESH/D000079742</w:t>
      </w:r>
    </w:p>
    <w:p w14:paraId="5CEC80A9" w14:textId="77777777" w:rsidR="00347825" w:rsidRDefault="00347825" w:rsidP="00347825">
      <w:r>
        <w:t xml:space="preserve">  • Source: National Center for Complementary and Integrative Health (NCCIH)</w:t>
      </w:r>
      <w:r>
        <w:br/>
        <w:t xml:space="preserve"> https://www.nccih.nih.gov/health/cupping</w:t>
      </w:r>
    </w:p>
    <w:p w14:paraId="7810BA1E" w14:textId="77777777" w:rsidR="00347825" w:rsidRDefault="00347825" w:rsidP="00347825">
      <w:r>
        <w:t>Synonyms:</w:t>
      </w:r>
    </w:p>
    <w:p w14:paraId="34C1123A" w14:textId="77777777" w:rsidR="00347825" w:rsidRDefault="00347825" w:rsidP="00347825">
      <w:r>
        <w:t xml:space="preserve">  • Cupping</w:t>
      </w:r>
    </w:p>
    <w:p w14:paraId="6DE50253" w14:textId="77777777" w:rsidR="00347825" w:rsidRDefault="00347825" w:rsidP="00347825">
      <w:r>
        <w:t xml:space="preserve">  • Cupping Massage</w:t>
      </w:r>
    </w:p>
    <w:p w14:paraId="05972065" w14:textId="77777777" w:rsidR="00347825" w:rsidRDefault="00347825" w:rsidP="00347825">
      <w:r>
        <w:t xml:space="preserve">  • Cupping Therapies</w:t>
      </w:r>
    </w:p>
    <w:p w14:paraId="11C26815" w14:textId="77777777" w:rsidR="00347825" w:rsidRDefault="00347825" w:rsidP="00347825">
      <w:r>
        <w:t xml:space="preserve">  • Cupping Treatment</w:t>
      </w:r>
    </w:p>
    <w:p w14:paraId="6A1FB99B" w14:textId="77777777" w:rsidR="00347825" w:rsidRDefault="00347825" w:rsidP="00347825">
      <w:r>
        <w:t xml:space="preserve">  • Cupping Treatments</w:t>
      </w:r>
    </w:p>
    <w:p w14:paraId="5E205030" w14:textId="77777777" w:rsidR="00347825" w:rsidRDefault="00347825" w:rsidP="00347825">
      <w:r>
        <w:t xml:space="preserve">  • Medicinal Cupping</w:t>
      </w:r>
    </w:p>
    <w:p w14:paraId="18B13C53" w14:textId="77777777" w:rsidR="00347825" w:rsidRDefault="00347825" w:rsidP="00347825">
      <w:r>
        <w:t xml:space="preserve">  • Traditional Cupping</w:t>
      </w:r>
    </w:p>
    <w:p w14:paraId="6263EB6E" w14:textId="77777777" w:rsidR="00347825" w:rsidRDefault="00347825" w:rsidP="00347825">
      <w:pPr>
        <w:pStyle w:val="Heading5"/>
      </w:pPr>
      <w:bookmarkStart w:id="839" w:name="1.2.15.2.1_Wet_Cupping"/>
      <w:bookmarkStart w:id="840" w:name="_Toc210656976"/>
      <w:r>
        <w:t xml:space="preserve">1.2.15.2.1 </w:t>
      </w:r>
      <w:proofErr w:type="spellStart"/>
      <w:r>
        <w:t>Wet_Cupping</w:t>
      </w:r>
      <w:bookmarkEnd w:id="839"/>
      <w:bookmarkEnd w:id="840"/>
      <w:proofErr w:type="spellEnd"/>
    </w:p>
    <w:p w14:paraId="2E4BCC67" w14:textId="77777777" w:rsidR="00347825" w:rsidRDefault="00347825" w:rsidP="00347825">
      <w:r>
        <w:t>Definition:</w:t>
      </w:r>
    </w:p>
    <w:p w14:paraId="2CED6569" w14:textId="77777777" w:rsidR="00347825" w:rsidRDefault="00347825" w:rsidP="00347825">
      <w:r>
        <w:lastRenderedPageBreak/>
        <w:t xml:space="preserve">  • N/A</w:t>
      </w:r>
    </w:p>
    <w:p w14:paraId="2A582664" w14:textId="77777777" w:rsidR="00347825" w:rsidRDefault="00347825" w:rsidP="00347825">
      <w:r>
        <w:t>Provenance:</w:t>
      </w:r>
    </w:p>
    <w:p w14:paraId="12C59B7B" w14:textId="77777777" w:rsidR="00347825" w:rsidRDefault="00347825" w:rsidP="00347825">
      <w:r>
        <w:t xml:space="preserve">  • Source: </w:t>
      </w:r>
      <w:proofErr w:type="spellStart"/>
      <w:r>
        <w:t>CIHLex</w:t>
      </w:r>
      <w:proofErr w:type="spellEnd"/>
    </w:p>
    <w:p w14:paraId="41EA664C" w14:textId="77777777" w:rsidR="00347825" w:rsidRDefault="00347825" w:rsidP="00347825">
      <w:r>
        <w:t xml:space="preserve">  • Source: Natural Medicine</w:t>
      </w:r>
    </w:p>
    <w:p w14:paraId="58633651" w14:textId="77777777" w:rsidR="00347825" w:rsidRDefault="00347825" w:rsidP="00347825">
      <w:r>
        <w:t>Synonyms:</w:t>
      </w:r>
    </w:p>
    <w:p w14:paraId="7127B0EB" w14:textId="77777777" w:rsidR="00347825" w:rsidRDefault="00347825" w:rsidP="00347825">
      <w:r>
        <w:t xml:space="preserve">  • Wet-Cupping</w:t>
      </w:r>
    </w:p>
    <w:p w14:paraId="1ABB0C01" w14:textId="77777777" w:rsidR="00347825" w:rsidRDefault="00347825" w:rsidP="00347825">
      <w:pPr>
        <w:pStyle w:val="Heading6"/>
      </w:pPr>
      <w:bookmarkStart w:id="841" w:name="1.2.15.2.1.1_Blood_Letting_Cupping"/>
      <w:bookmarkStart w:id="842" w:name="_Toc210656977"/>
      <w:r>
        <w:t xml:space="preserve">1.2.15.2.1.1 </w:t>
      </w:r>
      <w:proofErr w:type="spellStart"/>
      <w:r>
        <w:t>Blood_Letting_Cupping</w:t>
      </w:r>
      <w:bookmarkEnd w:id="841"/>
      <w:bookmarkEnd w:id="842"/>
      <w:proofErr w:type="spellEnd"/>
    </w:p>
    <w:p w14:paraId="14C833BE" w14:textId="77777777" w:rsidR="00347825" w:rsidRDefault="00347825" w:rsidP="00347825">
      <w:r>
        <w:t>Definition:</w:t>
      </w:r>
    </w:p>
    <w:p w14:paraId="5F75CE66" w14:textId="77777777" w:rsidR="00347825" w:rsidRDefault="00347825" w:rsidP="00347825">
      <w:r>
        <w:t xml:space="preserve">  • N/A</w:t>
      </w:r>
    </w:p>
    <w:p w14:paraId="457BF8BE" w14:textId="77777777" w:rsidR="00347825" w:rsidRDefault="00347825" w:rsidP="00347825">
      <w:r>
        <w:t>Provenance:</w:t>
      </w:r>
    </w:p>
    <w:p w14:paraId="40027B1F" w14:textId="77777777" w:rsidR="00347825" w:rsidRDefault="00347825" w:rsidP="00347825">
      <w:r>
        <w:t xml:space="preserve">  • Source: </w:t>
      </w:r>
      <w:proofErr w:type="spellStart"/>
      <w:r>
        <w:t>CIHLex</w:t>
      </w:r>
      <w:proofErr w:type="spellEnd"/>
    </w:p>
    <w:p w14:paraId="3A3A35E5" w14:textId="77777777" w:rsidR="00347825" w:rsidRDefault="00347825" w:rsidP="00347825">
      <w:r>
        <w:t xml:space="preserve">  • Source: Natural Medicine</w:t>
      </w:r>
    </w:p>
    <w:p w14:paraId="66325FAA" w14:textId="77777777" w:rsidR="00347825" w:rsidRDefault="00347825" w:rsidP="00347825">
      <w:r>
        <w:t>Synonyms:</w:t>
      </w:r>
    </w:p>
    <w:p w14:paraId="358CF5EB" w14:textId="77777777" w:rsidR="00347825" w:rsidRDefault="00347825" w:rsidP="00347825">
      <w:r>
        <w:t xml:space="preserve">  • Bleeding Cupping</w:t>
      </w:r>
    </w:p>
    <w:p w14:paraId="7BC30731" w14:textId="77777777" w:rsidR="00347825" w:rsidRDefault="00347825" w:rsidP="00347825">
      <w:pPr>
        <w:pStyle w:val="Heading5"/>
      </w:pPr>
      <w:bookmarkStart w:id="843" w:name="1.2.15.2.2_Retained_Cupping"/>
      <w:bookmarkStart w:id="844" w:name="_Toc210656978"/>
      <w:r>
        <w:t xml:space="preserve">1.2.15.2.2 </w:t>
      </w:r>
      <w:proofErr w:type="spellStart"/>
      <w:r>
        <w:t>Retained_Cupping</w:t>
      </w:r>
      <w:bookmarkEnd w:id="843"/>
      <w:bookmarkEnd w:id="844"/>
      <w:proofErr w:type="spellEnd"/>
    </w:p>
    <w:p w14:paraId="03F7E64E" w14:textId="77777777" w:rsidR="00347825" w:rsidRDefault="00347825" w:rsidP="00347825">
      <w:r>
        <w:t>Definition:</w:t>
      </w:r>
    </w:p>
    <w:p w14:paraId="584AE96B" w14:textId="77777777" w:rsidR="00347825" w:rsidRDefault="00347825" w:rsidP="00347825">
      <w:r>
        <w:t xml:space="preserve">  • N/A</w:t>
      </w:r>
    </w:p>
    <w:p w14:paraId="4CE998B8" w14:textId="77777777" w:rsidR="00347825" w:rsidRDefault="00347825" w:rsidP="00347825">
      <w:r>
        <w:t>Provenance:</w:t>
      </w:r>
    </w:p>
    <w:p w14:paraId="3894A56F" w14:textId="77777777" w:rsidR="00347825" w:rsidRDefault="00347825" w:rsidP="00347825">
      <w:r>
        <w:t xml:space="preserve">  • Source: </w:t>
      </w:r>
      <w:proofErr w:type="spellStart"/>
      <w:r>
        <w:t>CIHLex</w:t>
      </w:r>
      <w:proofErr w:type="spellEnd"/>
    </w:p>
    <w:p w14:paraId="399B5DF4" w14:textId="77777777" w:rsidR="00347825" w:rsidRDefault="00347825" w:rsidP="00347825">
      <w:r>
        <w:t xml:space="preserve">  • Source: Natural Medicine</w:t>
      </w:r>
    </w:p>
    <w:p w14:paraId="1870302F" w14:textId="77777777" w:rsidR="00347825" w:rsidRDefault="00347825" w:rsidP="00347825">
      <w:r>
        <w:t>Synonyms:</w:t>
      </w:r>
    </w:p>
    <w:p w14:paraId="22F54D0C" w14:textId="77777777" w:rsidR="00347825" w:rsidRDefault="00347825" w:rsidP="00347825">
      <w:r>
        <w:t xml:space="preserve">  • N/A</w:t>
      </w:r>
    </w:p>
    <w:p w14:paraId="37999442" w14:textId="77777777" w:rsidR="00347825" w:rsidRDefault="00347825" w:rsidP="00347825">
      <w:pPr>
        <w:pStyle w:val="Heading5"/>
      </w:pPr>
      <w:bookmarkStart w:id="845" w:name="1.2.15.2.3_Multiple_Cupping"/>
      <w:bookmarkStart w:id="846" w:name="_Toc210656979"/>
      <w:r>
        <w:t xml:space="preserve">1.2.15.2.3 </w:t>
      </w:r>
      <w:proofErr w:type="spellStart"/>
      <w:r>
        <w:t>Multiple_Cupping</w:t>
      </w:r>
      <w:bookmarkEnd w:id="845"/>
      <w:bookmarkEnd w:id="846"/>
      <w:proofErr w:type="spellEnd"/>
    </w:p>
    <w:p w14:paraId="19D98C15" w14:textId="77777777" w:rsidR="00347825" w:rsidRDefault="00347825" w:rsidP="00347825">
      <w:r>
        <w:t>Definition:</w:t>
      </w:r>
    </w:p>
    <w:p w14:paraId="49DFCEE1" w14:textId="77777777" w:rsidR="00347825" w:rsidRDefault="00347825" w:rsidP="00347825">
      <w:r>
        <w:t xml:space="preserve">  • N/A</w:t>
      </w:r>
    </w:p>
    <w:p w14:paraId="2A1071FE" w14:textId="77777777" w:rsidR="00347825" w:rsidRDefault="00347825" w:rsidP="00347825">
      <w:r>
        <w:t>Provenance:</w:t>
      </w:r>
    </w:p>
    <w:p w14:paraId="53F1F876" w14:textId="77777777" w:rsidR="00347825" w:rsidRDefault="00347825" w:rsidP="00347825">
      <w:r>
        <w:t xml:space="preserve">  • Source: </w:t>
      </w:r>
      <w:proofErr w:type="spellStart"/>
      <w:r>
        <w:t>CIHLex</w:t>
      </w:r>
      <w:proofErr w:type="spellEnd"/>
    </w:p>
    <w:p w14:paraId="04D5A2E2" w14:textId="77777777" w:rsidR="00347825" w:rsidRDefault="00347825" w:rsidP="00347825">
      <w:r>
        <w:lastRenderedPageBreak/>
        <w:t xml:space="preserve">  • Source: Natural Medicine</w:t>
      </w:r>
    </w:p>
    <w:p w14:paraId="12D66DAE" w14:textId="77777777" w:rsidR="00347825" w:rsidRDefault="00347825" w:rsidP="00347825">
      <w:r>
        <w:t>Synonyms:</w:t>
      </w:r>
    </w:p>
    <w:p w14:paraId="473A5AD1" w14:textId="77777777" w:rsidR="00347825" w:rsidRDefault="00347825" w:rsidP="00347825">
      <w:r>
        <w:t xml:space="preserve">  • N/A</w:t>
      </w:r>
    </w:p>
    <w:p w14:paraId="24BADD04" w14:textId="77777777" w:rsidR="00347825" w:rsidRDefault="00347825" w:rsidP="00347825">
      <w:pPr>
        <w:pStyle w:val="Heading5"/>
      </w:pPr>
      <w:bookmarkStart w:id="847" w:name="1.2.15.2.4_Dry_Cupping"/>
      <w:bookmarkStart w:id="848" w:name="_Toc210656980"/>
      <w:r>
        <w:t xml:space="preserve">1.2.15.2.4 </w:t>
      </w:r>
      <w:proofErr w:type="spellStart"/>
      <w:r>
        <w:t>Dry_Cupping</w:t>
      </w:r>
      <w:bookmarkEnd w:id="847"/>
      <w:bookmarkEnd w:id="848"/>
      <w:proofErr w:type="spellEnd"/>
    </w:p>
    <w:p w14:paraId="2FBDBB2B" w14:textId="77777777" w:rsidR="00347825" w:rsidRDefault="00347825" w:rsidP="00347825">
      <w:r>
        <w:t>Definition:</w:t>
      </w:r>
    </w:p>
    <w:p w14:paraId="1CC23CDC" w14:textId="77777777" w:rsidR="00347825" w:rsidRDefault="00347825" w:rsidP="00347825">
      <w:r>
        <w:t xml:space="preserve">  • N/A</w:t>
      </w:r>
    </w:p>
    <w:p w14:paraId="62A58E66" w14:textId="77777777" w:rsidR="00347825" w:rsidRDefault="00347825" w:rsidP="00347825">
      <w:r>
        <w:t>Provenance:</w:t>
      </w:r>
    </w:p>
    <w:p w14:paraId="0454CE07" w14:textId="77777777" w:rsidR="00347825" w:rsidRDefault="00347825" w:rsidP="00347825">
      <w:r>
        <w:t xml:space="preserve">  • Source: </w:t>
      </w:r>
      <w:proofErr w:type="spellStart"/>
      <w:r>
        <w:t>CIHLex</w:t>
      </w:r>
      <w:proofErr w:type="spellEnd"/>
    </w:p>
    <w:p w14:paraId="44709665" w14:textId="77777777" w:rsidR="00347825" w:rsidRDefault="00347825" w:rsidP="00347825">
      <w:r>
        <w:t xml:space="preserve">  • Source: Natural Medicine</w:t>
      </w:r>
    </w:p>
    <w:p w14:paraId="2E466ED8" w14:textId="77777777" w:rsidR="00347825" w:rsidRDefault="00347825" w:rsidP="00347825">
      <w:r>
        <w:t>Synonyms:</w:t>
      </w:r>
    </w:p>
    <w:p w14:paraId="5F171940" w14:textId="77777777" w:rsidR="00347825" w:rsidRDefault="00347825" w:rsidP="00347825">
      <w:r>
        <w:t xml:space="preserve">  • N/A</w:t>
      </w:r>
    </w:p>
    <w:p w14:paraId="1430A2B7" w14:textId="77777777" w:rsidR="00347825" w:rsidRDefault="00347825" w:rsidP="00347825">
      <w:pPr>
        <w:pStyle w:val="Heading5"/>
      </w:pPr>
      <w:bookmarkStart w:id="849" w:name="1.2.15.2.5_Needle_Cupping"/>
      <w:bookmarkStart w:id="850" w:name="_Toc210656981"/>
      <w:r>
        <w:t xml:space="preserve">1.2.15.2.5 </w:t>
      </w:r>
      <w:proofErr w:type="spellStart"/>
      <w:r>
        <w:t>Needle_Cupping</w:t>
      </w:r>
      <w:bookmarkEnd w:id="849"/>
      <w:bookmarkEnd w:id="850"/>
      <w:proofErr w:type="spellEnd"/>
    </w:p>
    <w:p w14:paraId="28DF00A0" w14:textId="77777777" w:rsidR="00347825" w:rsidRDefault="00347825" w:rsidP="00347825">
      <w:r>
        <w:t>Definition:</w:t>
      </w:r>
    </w:p>
    <w:p w14:paraId="0E27D22B" w14:textId="77777777" w:rsidR="00347825" w:rsidRDefault="00347825" w:rsidP="00347825">
      <w:r>
        <w:t xml:space="preserve">  • N/A</w:t>
      </w:r>
    </w:p>
    <w:p w14:paraId="28B67F82" w14:textId="77777777" w:rsidR="00347825" w:rsidRDefault="00347825" w:rsidP="00347825">
      <w:r>
        <w:t>Provenance:</w:t>
      </w:r>
    </w:p>
    <w:p w14:paraId="7C46676E" w14:textId="77777777" w:rsidR="00347825" w:rsidRDefault="00347825" w:rsidP="00347825">
      <w:r>
        <w:t xml:space="preserve">  • Source: </w:t>
      </w:r>
      <w:proofErr w:type="spellStart"/>
      <w:r>
        <w:t>CIHLex</w:t>
      </w:r>
      <w:proofErr w:type="spellEnd"/>
    </w:p>
    <w:p w14:paraId="33FAD28F" w14:textId="77777777" w:rsidR="00347825" w:rsidRDefault="00347825" w:rsidP="00347825">
      <w:r>
        <w:t xml:space="preserve">  • Source: Natural Medicine</w:t>
      </w:r>
    </w:p>
    <w:p w14:paraId="386C8B7F" w14:textId="77777777" w:rsidR="00347825" w:rsidRDefault="00347825" w:rsidP="00347825">
      <w:r>
        <w:t>Synonyms:</w:t>
      </w:r>
    </w:p>
    <w:p w14:paraId="37304EEB" w14:textId="77777777" w:rsidR="00347825" w:rsidRDefault="00347825" w:rsidP="00347825">
      <w:r>
        <w:t xml:space="preserve">  • N/A</w:t>
      </w:r>
    </w:p>
    <w:p w14:paraId="535067A9" w14:textId="77777777" w:rsidR="00347825" w:rsidRDefault="00347825" w:rsidP="00347825">
      <w:pPr>
        <w:pStyle w:val="Heading5"/>
      </w:pPr>
      <w:bookmarkStart w:id="851" w:name="1.2.15.2.6_Water_Cupping"/>
      <w:bookmarkStart w:id="852" w:name="_Toc210656982"/>
      <w:r>
        <w:t xml:space="preserve">1.2.15.2.6 </w:t>
      </w:r>
      <w:proofErr w:type="spellStart"/>
      <w:r>
        <w:t>Water_Cupping</w:t>
      </w:r>
      <w:bookmarkEnd w:id="851"/>
      <w:bookmarkEnd w:id="852"/>
      <w:proofErr w:type="spellEnd"/>
    </w:p>
    <w:p w14:paraId="4EA59383" w14:textId="77777777" w:rsidR="00347825" w:rsidRDefault="00347825" w:rsidP="00347825">
      <w:r>
        <w:t>Definition:</w:t>
      </w:r>
    </w:p>
    <w:p w14:paraId="4118EF9E" w14:textId="77777777" w:rsidR="00347825" w:rsidRDefault="00347825" w:rsidP="00347825">
      <w:r>
        <w:t xml:space="preserve">  • N/A</w:t>
      </w:r>
    </w:p>
    <w:p w14:paraId="74AD50DE" w14:textId="77777777" w:rsidR="00347825" w:rsidRDefault="00347825" w:rsidP="00347825">
      <w:r>
        <w:t>Provenance:</w:t>
      </w:r>
    </w:p>
    <w:p w14:paraId="38045800" w14:textId="77777777" w:rsidR="00347825" w:rsidRDefault="00347825" w:rsidP="00347825">
      <w:r>
        <w:t xml:space="preserve">  • Source: </w:t>
      </w:r>
      <w:proofErr w:type="spellStart"/>
      <w:r>
        <w:t>CIHLex</w:t>
      </w:r>
      <w:proofErr w:type="spellEnd"/>
    </w:p>
    <w:p w14:paraId="19B0BB83" w14:textId="77777777" w:rsidR="00347825" w:rsidRDefault="00347825" w:rsidP="00347825">
      <w:r>
        <w:t xml:space="preserve">  • Source: Natural Medicine</w:t>
      </w:r>
    </w:p>
    <w:p w14:paraId="2C165D51" w14:textId="77777777" w:rsidR="00347825" w:rsidRDefault="00347825" w:rsidP="00347825">
      <w:r>
        <w:t>Synonyms:</w:t>
      </w:r>
    </w:p>
    <w:p w14:paraId="7106C643" w14:textId="77777777" w:rsidR="00347825" w:rsidRDefault="00347825" w:rsidP="00347825">
      <w:r>
        <w:t xml:space="preserve">  • Liquid Cupping</w:t>
      </w:r>
    </w:p>
    <w:p w14:paraId="2BF0F060" w14:textId="77777777" w:rsidR="00347825" w:rsidRDefault="00347825" w:rsidP="00347825">
      <w:r>
        <w:lastRenderedPageBreak/>
        <w:t xml:space="preserve">  • </w:t>
      </w:r>
      <w:proofErr w:type="spellStart"/>
      <w:r>
        <w:t>Shuiguanfa</w:t>
      </w:r>
      <w:proofErr w:type="spellEnd"/>
    </w:p>
    <w:p w14:paraId="55426C6A" w14:textId="77777777" w:rsidR="00347825" w:rsidRDefault="00347825" w:rsidP="00347825">
      <w:pPr>
        <w:pStyle w:val="Heading5"/>
      </w:pPr>
      <w:bookmarkStart w:id="853" w:name="1.2.15.2.7_Flash_Cupping"/>
      <w:bookmarkStart w:id="854" w:name="_Toc210656983"/>
      <w:r>
        <w:t xml:space="preserve">1.2.15.2.7 </w:t>
      </w:r>
      <w:proofErr w:type="spellStart"/>
      <w:r>
        <w:t>Flash_Cupping</w:t>
      </w:r>
      <w:bookmarkEnd w:id="853"/>
      <w:bookmarkEnd w:id="854"/>
      <w:proofErr w:type="spellEnd"/>
    </w:p>
    <w:p w14:paraId="7045FAAB" w14:textId="77777777" w:rsidR="00347825" w:rsidRDefault="00347825" w:rsidP="00347825">
      <w:r>
        <w:t>Definition:</w:t>
      </w:r>
    </w:p>
    <w:p w14:paraId="47AE5BFF" w14:textId="77777777" w:rsidR="00347825" w:rsidRDefault="00347825" w:rsidP="00347825">
      <w:r>
        <w:t xml:space="preserve">  • N/A</w:t>
      </w:r>
    </w:p>
    <w:p w14:paraId="070C1271" w14:textId="77777777" w:rsidR="00347825" w:rsidRDefault="00347825" w:rsidP="00347825">
      <w:r>
        <w:t>Provenance:</w:t>
      </w:r>
    </w:p>
    <w:p w14:paraId="752C337E" w14:textId="77777777" w:rsidR="00347825" w:rsidRDefault="00347825" w:rsidP="00347825">
      <w:r>
        <w:t xml:space="preserve">  • Source: </w:t>
      </w:r>
      <w:proofErr w:type="spellStart"/>
      <w:r>
        <w:t>CIHLex</w:t>
      </w:r>
      <w:proofErr w:type="spellEnd"/>
    </w:p>
    <w:p w14:paraId="3BC05CB0" w14:textId="77777777" w:rsidR="00347825" w:rsidRDefault="00347825" w:rsidP="00347825">
      <w:r>
        <w:t xml:space="preserve">  • Source: Natural Medicine</w:t>
      </w:r>
    </w:p>
    <w:p w14:paraId="5DB0A5C6" w14:textId="77777777" w:rsidR="00347825" w:rsidRDefault="00347825" w:rsidP="00347825">
      <w:r>
        <w:t>Synonyms:</w:t>
      </w:r>
    </w:p>
    <w:p w14:paraId="5CD494F7" w14:textId="77777777" w:rsidR="00347825" w:rsidRDefault="00347825" w:rsidP="00347825">
      <w:r>
        <w:t xml:space="preserve">  • Momentary Cupping</w:t>
      </w:r>
    </w:p>
    <w:p w14:paraId="6263A11E" w14:textId="77777777" w:rsidR="00347825" w:rsidRDefault="00347825" w:rsidP="00347825">
      <w:pPr>
        <w:pStyle w:val="Heading5"/>
      </w:pPr>
      <w:bookmarkStart w:id="855" w:name="1.2.15.2.8_Fire_Cupping"/>
      <w:bookmarkStart w:id="856" w:name="_Toc210656984"/>
      <w:r>
        <w:t xml:space="preserve">1.2.15.2.8 </w:t>
      </w:r>
      <w:proofErr w:type="spellStart"/>
      <w:r>
        <w:t>Fire_Cupping</w:t>
      </w:r>
      <w:bookmarkEnd w:id="855"/>
      <w:bookmarkEnd w:id="856"/>
      <w:proofErr w:type="spellEnd"/>
    </w:p>
    <w:p w14:paraId="2328F07D" w14:textId="77777777" w:rsidR="00347825" w:rsidRDefault="00347825" w:rsidP="00347825">
      <w:r>
        <w:t>Definition:</w:t>
      </w:r>
    </w:p>
    <w:p w14:paraId="749EB729" w14:textId="77777777" w:rsidR="00347825" w:rsidRDefault="00347825" w:rsidP="00347825">
      <w:r>
        <w:t xml:space="preserve">  • N/A</w:t>
      </w:r>
    </w:p>
    <w:p w14:paraId="07E5923D" w14:textId="77777777" w:rsidR="00347825" w:rsidRDefault="00347825" w:rsidP="00347825">
      <w:r>
        <w:t>Provenance:</w:t>
      </w:r>
    </w:p>
    <w:p w14:paraId="0D27E8D5" w14:textId="77777777" w:rsidR="00347825" w:rsidRDefault="00347825" w:rsidP="00347825">
      <w:r>
        <w:t xml:space="preserve">  • Source: </w:t>
      </w:r>
      <w:proofErr w:type="spellStart"/>
      <w:r>
        <w:t>CIHLex</w:t>
      </w:r>
      <w:proofErr w:type="spellEnd"/>
    </w:p>
    <w:p w14:paraId="4F1BEF79" w14:textId="77777777" w:rsidR="00347825" w:rsidRDefault="00347825" w:rsidP="00347825">
      <w:r>
        <w:t xml:space="preserve">  • Source: Natural Medicine</w:t>
      </w:r>
    </w:p>
    <w:p w14:paraId="7DBEC25B" w14:textId="77777777" w:rsidR="00347825" w:rsidRDefault="00347825" w:rsidP="00347825">
      <w:r>
        <w:t>Synonyms:</w:t>
      </w:r>
    </w:p>
    <w:p w14:paraId="1A330F40" w14:textId="77777777" w:rsidR="00347825" w:rsidRDefault="00347825" w:rsidP="00347825">
      <w:r>
        <w:t xml:space="preserve">  • Fire-Cupping</w:t>
      </w:r>
    </w:p>
    <w:p w14:paraId="33DCDD32" w14:textId="77777777" w:rsidR="00347825" w:rsidRDefault="00347825" w:rsidP="00347825">
      <w:pPr>
        <w:pStyle w:val="Heading5"/>
      </w:pPr>
      <w:bookmarkStart w:id="857" w:name="1.2.15.2.9_Moving_Cupping"/>
      <w:bookmarkStart w:id="858" w:name="_Toc210656985"/>
      <w:r>
        <w:t xml:space="preserve">1.2.15.2.9 </w:t>
      </w:r>
      <w:proofErr w:type="spellStart"/>
      <w:r>
        <w:t>Moving_Cupping</w:t>
      </w:r>
      <w:bookmarkEnd w:id="857"/>
      <w:bookmarkEnd w:id="858"/>
      <w:proofErr w:type="spellEnd"/>
    </w:p>
    <w:p w14:paraId="3B1EA3ED" w14:textId="77777777" w:rsidR="00347825" w:rsidRDefault="00347825" w:rsidP="00347825">
      <w:r>
        <w:t>Definition:</w:t>
      </w:r>
    </w:p>
    <w:p w14:paraId="21838FFE" w14:textId="77777777" w:rsidR="00347825" w:rsidRDefault="00347825" w:rsidP="00347825">
      <w:r>
        <w:t xml:space="preserve">  • N/A</w:t>
      </w:r>
    </w:p>
    <w:p w14:paraId="4F37D565" w14:textId="77777777" w:rsidR="00347825" w:rsidRDefault="00347825" w:rsidP="00347825">
      <w:r>
        <w:t>Provenance:</w:t>
      </w:r>
    </w:p>
    <w:p w14:paraId="2C026087" w14:textId="77777777" w:rsidR="00347825" w:rsidRDefault="00347825" w:rsidP="00347825">
      <w:r>
        <w:t xml:space="preserve">  • Source: </w:t>
      </w:r>
      <w:proofErr w:type="spellStart"/>
      <w:r>
        <w:t>CIHLex</w:t>
      </w:r>
      <w:proofErr w:type="spellEnd"/>
    </w:p>
    <w:p w14:paraId="723DF6E7" w14:textId="77777777" w:rsidR="00347825" w:rsidRDefault="00347825" w:rsidP="00347825">
      <w:r>
        <w:t xml:space="preserve">  • Source: Natural Medicine</w:t>
      </w:r>
    </w:p>
    <w:p w14:paraId="4E35F048" w14:textId="77777777" w:rsidR="00347825" w:rsidRDefault="00347825" w:rsidP="00347825">
      <w:r>
        <w:t>Synonyms:</w:t>
      </w:r>
    </w:p>
    <w:p w14:paraId="064FD772" w14:textId="77777777" w:rsidR="00347825" w:rsidRDefault="00347825" w:rsidP="00347825">
      <w:r>
        <w:t xml:space="preserve">  • N/A</w:t>
      </w:r>
    </w:p>
    <w:p w14:paraId="4008E95C" w14:textId="77777777" w:rsidR="00347825" w:rsidRDefault="00347825" w:rsidP="00347825">
      <w:pPr>
        <w:pStyle w:val="Heading5"/>
      </w:pPr>
      <w:bookmarkStart w:id="859" w:name="1.2.15.2.10_Pulsating_Cupping"/>
      <w:bookmarkStart w:id="860" w:name="_Toc210656986"/>
      <w:r>
        <w:t xml:space="preserve">1.2.15.2.10 </w:t>
      </w:r>
      <w:proofErr w:type="spellStart"/>
      <w:r>
        <w:t>Pulsating_Cupping</w:t>
      </w:r>
      <w:bookmarkEnd w:id="859"/>
      <w:bookmarkEnd w:id="860"/>
      <w:proofErr w:type="spellEnd"/>
    </w:p>
    <w:p w14:paraId="30ED4A0F" w14:textId="77777777" w:rsidR="00347825" w:rsidRDefault="00347825" w:rsidP="00347825">
      <w:r>
        <w:t>Definition:</w:t>
      </w:r>
    </w:p>
    <w:p w14:paraId="1A3F00E9" w14:textId="77777777" w:rsidR="00347825" w:rsidRDefault="00347825" w:rsidP="00347825">
      <w:r>
        <w:t xml:space="preserve">  • N/A</w:t>
      </w:r>
    </w:p>
    <w:p w14:paraId="7E12ADDA" w14:textId="77777777" w:rsidR="00347825" w:rsidRDefault="00347825" w:rsidP="00347825">
      <w:r>
        <w:lastRenderedPageBreak/>
        <w:t>Provenance:</w:t>
      </w:r>
    </w:p>
    <w:p w14:paraId="2DA481C7" w14:textId="77777777" w:rsidR="00347825" w:rsidRDefault="00347825" w:rsidP="00347825">
      <w:r>
        <w:t xml:space="preserve">  • Source: </w:t>
      </w:r>
      <w:proofErr w:type="spellStart"/>
      <w:r>
        <w:t>CIHLex</w:t>
      </w:r>
      <w:proofErr w:type="spellEnd"/>
    </w:p>
    <w:p w14:paraId="1B137341" w14:textId="77777777" w:rsidR="00347825" w:rsidRDefault="00347825" w:rsidP="00347825">
      <w:r>
        <w:t xml:space="preserve">  • Source: Natural Medicine</w:t>
      </w:r>
    </w:p>
    <w:p w14:paraId="543954C9" w14:textId="77777777" w:rsidR="00347825" w:rsidRDefault="00347825" w:rsidP="00347825">
      <w:r>
        <w:t>Synonyms:</w:t>
      </w:r>
    </w:p>
    <w:p w14:paraId="36768A7F" w14:textId="77777777" w:rsidR="00347825" w:rsidRDefault="00347825" w:rsidP="00347825">
      <w:r>
        <w:t xml:space="preserve">  • N/A</w:t>
      </w:r>
    </w:p>
    <w:p w14:paraId="7CABFE0E" w14:textId="77777777" w:rsidR="00347825" w:rsidRDefault="00347825" w:rsidP="00347825">
      <w:pPr>
        <w:pStyle w:val="Heading4"/>
      </w:pPr>
      <w:bookmarkStart w:id="861" w:name="1.2.15.3_Dry_Needling"/>
      <w:bookmarkStart w:id="862" w:name="_Toc210656987"/>
      <w:r>
        <w:t xml:space="preserve">1.2.15.3 </w:t>
      </w:r>
      <w:proofErr w:type="spellStart"/>
      <w:r>
        <w:t>Dry_Needling</w:t>
      </w:r>
      <w:bookmarkEnd w:id="861"/>
      <w:bookmarkEnd w:id="862"/>
      <w:proofErr w:type="spellEnd"/>
    </w:p>
    <w:p w14:paraId="6D3E49B5" w14:textId="77777777" w:rsidR="00347825" w:rsidRDefault="00347825" w:rsidP="00347825">
      <w:r>
        <w:t>Definition:</w:t>
      </w:r>
    </w:p>
    <w:p w14:paraId="099E90E1" w14:textId="77777777" w:rsidR="00347825" w:rsidRDefault="00347825" w:rsidP="00347825">
      <w:r>
        <w:t xml:space="preserve">  • [Source: Medical Subject Headings (</w:t>
      </w:r>
      <w:proofErr w:type="spellStart"/>
      <w:r>
        <w:t>MeSH</w:t>
      </w:r>
      <w:proofErr w:type="spellEnd"/>
      <w:r>
        <w:t>)] Intervention that uses a thin filiform needle to penetrate the skin and stimulate underlying myofascial trigger points, muscular, and connective tissues for the management of neuromusculoskeletal pain and movement impairments.</w:t>
      </w:r>
    </w:p>
    <w:p w14:paraId="2328BF69" w14:textId="77777777" w:rsidR="00347825" w:rsidRDefault="00347825" w:rsidP="00347825">
      <w:r>
        <w:t>Provenance:</w:t>
      </w:r>
    </w:p>
    <w:p w14:paraId="6D43F768" w14:textId="77777777" w:rsidR="00347825" w:rsidRDefault="00347825" w:rsidP="00347825">
      <w:r>
        <w:t xml:space="preserve">  • Source: Medical Subject Headings (</w:t>
      </w:r>
      <w:proofErr w:type="spellStart"/>
      <w:r>
        <w:t>MeSH</w:t>
      </w:r>
      <w:proofErr w:type="spellEnd"/>
      <w:r>
        <w:t>)</w:t>
      </w:r>
      <w:r>
        <w:br/>
        <w:t xml:space="preserve"> http://purl.bioontology.org/ontology/MESH/D000079245</w:t>
      </w:r>
    </w:p>
    <w:p w14:paraId="63774FEF" w14:textId="77777777" w:rsidR="00347825" w:rsidRDefault="00347825" w:rsidP="00347825">
      <w:r>
        <w:t xml:space="preserve">  • Source: Read Codes, Clinical Terms Version 3 (CTV3)</w:t>
      </w:r>
      <w:r>
        <w:br/>
        <w:t xml:space="preserve"> http://purl.bioontology.org/ontology/RCD/X00KT</w:t>
      </w:r>
    </w:p>
    <w:p w14:paraId="7342671A" w14:textId="77777777" w:rsidR="00347825" w:rsidRDefault="00347825" w:rsidP="00347825">
      <w:r>
        <w:t>Synonyms:</w:t>
      </w:r>
    </w:p>
    <w:p w14:paraId="557A4422" w14:textId="77777777" w:rsidR="00347825" w:rsidRDefault="00347825" w:rsidP="00347825">
      <w:r>
        <w:t xml:space="preserve">  • Dry needle acupuncture</w:t>
      </w:r>
    </w:p>
    <w:p w14:paraId="4E94B793" w14:textId="77777777" w:rsidR="00347825" w:rsidRDefault="00347825" w:rsidP="00347825">
      <w:pPr>
        <w:pStyle w:val="Heading4"/>
      </w:pPr>
      <w:bookmarkStart w:id="863" w:name="1.2.15.4_Bowen_Therapy"/>
      <w:bookmarkStart w:id="864" w:name="_Toc210656988"/>
      <w:r>
        <w:t xml:space="preserve">1.2.15.4 </w:t>
      </w:r>
      <w:proofErr w:type="spellStart"/>
      <w:r>
        <w:t>Bowen_Therapy</w:t>
      </w:r>
      <w:bookmarkEnd w:id="863"/>
      <w:bookmarkEnd w:id="864"/>
      <w:proofErr w:type="spellEnd"/>
    </w:p>
    <w:p w14:paraId="3A535978" w14:textId="77777777" w:rsidR="00347825" w:rsidRDefault="00347825" w:rsidP="00347825">
      <w:r>
        <w:t>Definition:</w:t>
      </w:r>
    </w:p>
    <w:p w14:paraId="2A9C2CFB" w14:textId="77777777" w:rsidR="00347825" w:rsidRDefault="00347825" w:rsidP="00347825">
      <w:r>
        <w:t xml:space="preserve">  • N/A</w:t>
      </w:r>
    </w:p>
    <w:p w14:paraId="44767199" w14:textId="77777777" w:rsidR="00347825" w:rsidRDefault="00347825" w:rsidP="00347825">
      <w:r>
        <w:t>Provenance:</w:t>
      </w:r>
    </w:p>
    <w:p w14:paraId="0EF0E150" w14:textId="77777777" w:rsidR="00347825" w:rsidRDefault="00347825" w:rsidP="00347825">
      <w:r>
        <w:t xml:space="preserve">  • Source: </w:t>
      </w:r>
      <w:proofErr w:type="spellStart"/>
      <w:r>
        <w:t>CIHLex</w:t>
      </w:r>
      <w:proofErr w:type="spellEnd"/>
    </w:p>
    <w:p w14:paraId="4A006EA9" w14:textId="77777777" w:rsidR="00347825" w:rsidRDefault="00347825" w:rsidP="00347825">
      <w:r>
        <w:t>Synonyms:</w:t>
      </w:r>
    </w:p>
    <w:p w14:paraId="0DA236DE" w14:textId="77777777" w:rsidR="00347825" w:rsidRDefault="00347825" w:rsidP="00347825">
      <w:r>
        <w:t xml:space="preserve">  • Bowen Manipulative Therapy</w:t>
      </w:r>
    </w:p>
    <w:p w14:paraId="231FA496" w14:textId="77777777" w:rsidR="00347825" w:rsidRDefault="00347825" w:rsidP="00347825">
      <w:r>
        <w:t xml:space="preserve">  • Bowen Technique</w:t>
      </w:r>
    </w:p>
    <w:p w14:paraId="0FF9E257" w14:textId="77777777" w:rsidR="00347825" w:rsidRDefault="00347825" w:rsidP="00347825">
      <w:r>
        <w:t xml:space="preserve">  • Technique Bowen</w:t>
      </w:r>
    </w:p>
    <w:p w14:paraId="006CE0E7" w14:textId="77777777" w:rsidR="00347825" w:rsidRDefault="00347825" w:rsidP="00347825">
      <w:pPr>
        <w:pStyle w:val="Heading4"/>
      </w:pPr>
      <w:bookmarkStart w:id="865" w:name="1.2.15.5_Manual_Therapy"/>
      <w:bookmarkStart w:id="866" w:name="_Toc210656989"/>
      <w:r>
        <w:t xml:space="preserve">1.2.15.5 </w:t>
      </w:r>
      <w:proofErr w:type="spellStart"/>
      <w:r>
        <w:t>Manual_Therapy</w:t>
      </w:r>
      <w:bookmarkEnd w:id="865"/>
      <w:bookmarkEnd w:id="866"/>
      <w:proofErr w:type="spellEnd"/>
    </w:p>
    <w:p w14:paraId="6BFCA15B" w14:textId="77777777" w:rsidR="00347825" w:rsidRDefault="00347825" w:rsidP="00347825">
      <w:r>
        <w:t>Definition:</w:t>
      </w:r>
    </w:p>
    <w:p w14:paraId="55C71D0A" w14:textId="77777777" w:rsidR="00347825" w:rsidRDefault="00347825" w:rsidP="00347825">
      <w:r>
        <w:lastRenderedPageBreak/>
        <w:t xml:space="preserve">  • A physical treatment primarily used to treat musculoskeletal pain and disability through physical manipulation of the body. (NCI)</w:t>
      </w:r>
    </w:p>
    <w:p w14:paraId="52B1ED1C" w14:textId="77777777" w:rsidR="00347825" w:rsidRDefault="00347825" w:rsidP="00347825">
      <w:r>
        <w:t>Provenance:</w:t>
      </w:r>
    </w:p>
    <w:p w14:paraId="0EE23B45" w14:textId="77777777" w:rsidR="00347825" w:rsidRDefault="00347825" w:rsidP="00347825">
      <w:r>
        <w:t xml:space="preserve">  • Source: NCCIH</w:t>
      </w:r>
    </w:p>
    <w:p w14:paraId="18086F5B" w14:textId="77777777" w:rsidR="00347825" w:rsidRDefault="00347825" w:rsidP="00347825">
      <w:r>
        <w:t xml:space="preserve">  • Source: UMLS </w:t>
      </w:r>
      <w:r>
        <w:br/>
        <w:t xml:space="preserve"> https://uts.nlm.nih.gov/uts/umls/concept/C0454525</w:t>
      </w:r>
    </w:p>
    <w:p w14:paraId="16A4ACC2" w14:textId="77777777" w:rsidR="00347825" w:rsidRDefault="00347825" w:rsidP="00347825">
      <w:r>
        <w:t>Synonyms:</w:t>
      </w:r>
    </w:p>
    <w:p w14:paraId="468458E1" w14:textId="77777777" w:rsidR="00347825" w:rsidRDefault="00347825" w:rsidP="00347825">
      <w:r>
        <w:t xml:space="preserve">  • N/A</w:t>
      </w:r>
    </w:p>
    <w:p w14:paraId="5E5297BD" w14:textId="77777777" w:rsidR="00347825" w:rsidRDefault="00347825" w:rsidP="00347825">
      <w:pPr>
        <w:pStyle w:val="Heading5"/>
      </w:pPr>
      <w:bookmarkStart w:id="867" w:name="1.2.15.5.1_Musculoskeletal_Manipulation"/>
      <w:bookmarkStart w:id="868" w:name="_Toc210656990"/>
      <w:r>
        <w:t xml:space="preserve">1.2.15.5.1 </w:t>
      </w:r>
      <w:proofErr w:type="spellStart"/>
      <w:r>
        <w:t>Musculoskeletal_Manipulation</w:t>
      </w:r>
      <w:bookmarkEnd w:id="867"/>
      <w:bookmarkEnd w:id="868"/>
      <w:proofErr w:type="spellEnd"/>
    </w:p>
    <w:p w14:paraId="21940BFF" w14:textId="77777777" w:rsidR="00347825" w:rsidRDefault="00347825" w:rsidP="00347825">
      <w:r>
        <w:t>Definition:</w:t>
      </w:r>
    </w:p>
    <w:p w14:paraId="479D036A" w14:textId="77777777" w:rsidR="00347825" w:rsidRDefault="00347825" w:rsidP="00347825">
      <w:r>
        <w:t xml:space="preserve">  • [Source: Medical Subject Headings (</w:t>
      </w:r>
      <w:proofErr w:type="spellStart"/>
      <w:r>
        <w:t>MeSH</w:t>
      </w:r>
      <w:proofErr w:type="spellEnd"/>
      <w:r>
        <w:t xml:space="preserve">)] Approaches that emphasize manipulation and realignment of the body's structure </w:t>
      </w:r>
      <w:proofErr w:type="gramStart"/>
      <w:r>
        <w:t>in order to</w:t>
      </w:r>
      <w:proofErr w:type="gramEnd"/>
      <w:r>
        <w:t xml:space="preserve"> improve function as well as mental outlook. Cerebrospinal fluid flow stimulation by massage of the head and spine. Developed by William Sutherland in the early 1900's. Various manipulations of body tissues, muscles and bones by hands or equipment to improve health and circulation, relieve fatigue, promote healing.</w:t>
      </w:r>
    </w:p>
    <w:p w14:paraId="6D98C1D0" w14:textId="77777777" w:rsidR="00347825" w:rsidRDefault="00347825" w:rsidP="00347825">
      <w:r>
        <w:t>Provenance:</w:t>
      </w:r>
    </w:p>
    <w:p w14:paraId="18502D45" w14:textId="77777777" w:rsidR="00347825" w:rsidRDefault="00347825" w:rsidP="00347825">
      <w:r>
        <w:t xml:space="preserve">  • Source: Medical Subject Headings (</w:t>
      </w:r>
      <w:proofErr w:type="spellStart"/>
      <w:r>
        <w:t>MeSH</w:t>
      </w:r>
      <w:proofErr w:type="spellEnd"/>
      <w:r>
        <w:t>)</w:t>
      </w:r>
      <w:r>
        <w:br/>
        <w:t xml:space="preserve"> http://purl.bioontology.org/ontology/MESH/D026201</w:t>
      </w:r>
    </w:p>
    <w:p w14:paraId="56E56856" w14:textId="77777777" w:rsidR="00347825" w:rsidRDefault="00347825" w:rsidP="00347825">
      <w:r>
        <w:t xml:space="preserve">  • Source: Physician Data Query (PDQ) Terminology</w:t>
      </w:r>
      <w:r>
        <w:br/>
        <w:t xml:space="preserve"> http://purl.bioontology.org/ontology/PDQ/CDR0000372893</w:t>
      </w:r>
    </w:p>
    <w:p w14:paraId="39E094E4" w14:textId="77777777" w:rsidR="00347825" w:rsidRDefault="00347825" w:rsidP="00347825">
      <w:r>
        <w:t>Synonyms:</w:t>
      </w:r>
    </w:p>
    <w:p w14:paraId="77BCCD03" w14:textId="77777777" w:rsidR="00347825" w:rsidRDefault="00347825" w:rsidP="00347825">
      <w:r>
        <w:t xml:space="preserve">  • Manipulation Therapies</w:t>
      </w:r>
    </w:p>
    <w:p w14:paraId="2111D24B" w14:textId="77777777" w:rsidR="00347825" w:rsidRDefault="00347825" w:rsidP="00347825">
      <w:r>
        <w:t xml:space="preserve">  • Manipulation Therapy</w:t>
      </w:r>
    </w:p>
    <w:p w14:paraId="43BD57CB" w14:textId="77777777" w:rsidR="00347825" w:rsidRDefault="00347825" w:rsidP="00347825">
      <w:r>
        <w:t xml:space="preserve">  • Manipulative Therapies</w:t>
      </w:r>
    </w:p>
    <w:p w14:paraId="51DDEAB3" w14:textId="77777777" w:rsidR="00347825" w:rsidRDefault="00347825" w:rsidP="00347825">
      <w:r>
        <w:t xml:space="preserve">  • Manipulative Therapy</w:t>
      </w:r>
    </w:p>
    <w:p w14:paraId="4981BAB4" w14:textId="77777777" w:rsidR="00347825" w:rsidRDefault="00347825" w:rsidP="00347825">
      <w:r>
        <w:t xml:space="preserve">  • manipulative and body-based interventions</w:t>
      </w:r>
    </w:p>
    <w:p w14:paraId="10E477E4" w14:textId="77777777" w:rsidR="00347825" w:rsidRDefault="00347825" w:rsidP="00347825">
      <w:r>
        <w:t xml:space="preserve">  • manual healing medicine</w:t>
      </w:r>
    </w:p>
    <w:p w14:paraId="27D819E8" w14:textId="77777777" w:rsidR="00347825" w:rsidRDefault="00347825" w:rsidP="00347825">
      <w:r>
        <w:t xml:space="preserve">  • </w:t>
      </w:r>
      <w:proofErr w:type="spellStart"/>
      <w:r>
        <w:t>muscuoloskeletal</w:t>
      </w:r>
      <w:proofErr w:type="spellEnd"/>
      <w:r>
        <w:t xml:space="preserve"> manipulations</w:t>
      </w:r>
    </w:p>
    <w:p w14:paraId="286695FA" w14:textId="77777777" w:rsidR="00347825" w:rsidRDefault="00347825" w:rsidP="00347825">
      <w:pPr>
        <w:pStyle w:val="Heading6"/>
      </w:pPr>
      <w:bookmarkStart w:id="869" w:name="1.2.15.5.1.1_Chiropractic_Therapy"/>
      <w:bookmarkStart w:id="870" w:name="_Toc210656991"/>
      <w:r>
        <w:lastRenderedPageBreak/>
        <w:t xml:space="preserve">1.2.15.5.1.1 </w:t>
      </w:r>
      <w:proofErr w:type="spellStart"/>
      <w:r>
        <w:t>Chiropractic_Therapy</w:t>
      </w:r>
      <w:bookmarkEnd w:id="869"/>
      <w:bookmarkEnd w:id="870"/>
      <w:proofErr w:type="spellEnd"/>
    </w:p>
    <w:p w14:paraId="0294503F" w14:textId="77777777" w:rsidR="00347825" w:rsidRDefault="00347825" w:rsidP="00347825">
      <w:r>
        <w:t>Definition:</w:t>
      </w:r>
    </w:p>
    <w:p w14:paraId="0ED72BC0" w14:textId="77777777" w:rsidR="00347825" w:rsidRDefault="00347825" w:rsidP="00347825">
      <w:r>
        <w:t xml:space="preserve">  • [Source: National Center for Complementary and Integrative Health (NCCIH)] Chiropractic is a licensed health care profession that emphasizes the body’s ability to heal itself. Treatment typically involves manual therapy, often including spinal manipulation. Other forms of treatment, such as exercise and nutritional counseling, may be used as well.</w:t>
      </w:r>
    </w:p>
    <w:p w14:paraId="6FB61454" w14:textId="77777777" w:rsidR="00347825" w:rsidRDefault="00347825" w:rsidP="00347825">
      <w:r>
        <w:t xml:space="preserve">  • [Source: Physician Data Query (PDQ) Terminology] An alternative medical system that focuses on the relationship between bodily structure (primarily that of the spine) and function, and how that relationship affects the preservation and restoration of health. Chiropractors use manipulative therapy as an integral treatment tool. Check for "https://www.cancer.gov/about-cancer/treatment/clinical-trials/intervention/C15204" active clinical trials using this agent. ("http://ncit.nci.nih.gov/ncitbrowser/ConceptReport.jsp?dictionary=NCI%20Thesaurus&amp;code=C15204" NCI Thesaurus)</w:t>
      </w:r>
    </w:p>
    <w:p w14:paraId="3736D879" w14:textId="77777777" w:rsidR="00347825" w:rsidRDefault="00347825" w:rsidP="00347825">
      <w:r>
        <w:t>Provenance:</w:t>
      </w:r>
    </w:p>
    <w:p w14:paraId="4E1B5A78" w14:textId="77777777" w:rsidR="00347825" w:rsidRDefault="00347825" w:rsidP="00347825">
      <w:r>
        <w:t xml:space="preserve">  • Source: </w:t>
      </w:r>
      <w:proofErr w:type="spellStart"/>
      <w:r>
        <w:t>CIHLex</w:t>
      </w:r>
      <w:proofErr w:type="spellEnd"/>
    </w:p>
    <w:p w14:paraId="0A6A967F" w14:textId="77777777" w:rsidR="00347825" w:rsidRDefault="00347825" w:rsidP="00347825">
      <w:r>
        <w:t xml:space="preserve">  • Source: National Center for Complementary and Integrative Health (NCCIH)</w:t>
      </w:r>
      <w:r>
        <w:br/>
        <w:t xml:space="preserve"> https://www.nccih.nih.gov/health/chiropractic-in-depth</w:t>
      </w:r>
    </w:p>
    <w:p w14:paraId="361C4501" w14:textId="77777777" w:rsidR="00347825" w:rsidRDefault="00347825" w:rsidP="00347825">
      <w:r>
        <w:t xml:space="preserve">  • Source: Physician Data Query (PDQ) Terminology</w:t>
      </w:r>
      <w:r>
        <w:br/>
        <w:t xml:space="preserve"> http://purl.bioontology.org/ontology/PDQ/CDR0000574277</w:t>
      </w:r>
    </w:p>
    <w:p w14:paraId="758FFA0C" w14:textId="77777777" w:rsidR="00347825" w:rsidRDefault="00347825" w:rsidP="00347825">
      <w:r>
        <w:t xml:space="preserve">  • Source: Read Codes, Clinical Terms Version 3 (CTV3)</w:t>
      </w:r>
      <w:r>
        <w:br/>
        <w:t xml:space="preserve"> http://purl.bioontology.org/ontology/RCD/82D1.</w:t>
      </w:r>
    </w:p>
    <w:p w14:paraId="2F789187" w14:textId="77777777" w:rsidR="00347825" w:rsidRDefault="00347825" w:rsidP="00347825">
      <w:r>
        <w:t>Synonyms:</w:t>
      </w:r>
    </w:p>
    <w:p w14:paraId="3F73A290" w14:textId="77777777" w:rsidR="00347825" w:rsidRDefault="00347825" w:rsidP="00347825">
      <w:r>
        <w:t xml:space="preserve">  • Chiro Therapy</w:t>
      </w:r>
    </w:p>
    <w:p w14:paraId="523042D5" w14:textId="77777777" w:rsidR="00347825" w:rsidRDefault="00347825" w:rsidP="00347825">
      <w:r>
        <w:t xml:space="preserve">  • Chiropractic</w:t>
      </w:r>
    </w:p>
    <w:p w14:paraId="2080BB06" w14:textId="77777777" w:rsidR="00347825" w:rsidRDefault="00347825" w:rsidP="00347825">
      <w:r>
        <w:t xml:space="preserve">  • Chiropractic Medicine</w:t>
      </w:r>
    </w:p>
    <w:p w14:paraId="0593A043" w14:textId="77777777" w:rsidR="00347825" w:rsidRDefault="00347825" w:rsidP="00347825">
      <w:r>
        <w:t xml:space="preserve">  • </w:t>
      </w:r>
      <w:proofErr w:type="spellStart"/>
      <w:r>
        <w:t>Chiropraxy</w:t>
      </w:r>
      <w:proofErr w:type="spellEnd"/>
    </w:p>
    <w:p w14:paraId="0B77DDF8" w14:textId="77777777" w:rsidR="00347825" w:rsidRDefault="00347825" w:rsidP="00347825">
      <w:r>
        <w:t xml:space="preserve">  • </w:t>
      </w:r>
      <w:proofErr w:type="spellStart"/>
      <w:r>
        <w:t>Chirotherapy</w:t>
      </w:r>
      <w:proofErr w:type="spellEnd"/>
    </w:p>
    <w:p w14:paraId="108B2C58" w14:textId="77777777" w:rsidR="00347825" w:rsidRDefault="00347825" w:rsidP="00347825">
      <w:pPr>
        <w:pStyle w:val="Heading7"/>
      </w:pPr>
      <w:bookmarkStart w:id="871" w:name="1.2.15.5.1.1.1_Chiropractic_Manipulation"/>
      <w:bookmarkStart w:id="872" w:name="_Toc210656992"/>
      <w:r>
        <w:t xml:space="preserve">1.2.15.5.1.1.1 </w:t>
      </w:r>
      <w:proofErr w:type="spellStart"/>
      <w:r>
        <w:t>Chiropractic_Manipulation</w:t>
      </w:r>
      <w:bookmarkEnd w:id="871"/>
      <w:bookmarkEnd w:id="872"/>
      <w:proofErr w:type="spellEnd"/>
    </w:p>
    <w:p w14:paraId="4630D6C1" w14:textId="77777777" w:rsidR="00347825" w:rsidRDefault="00347825" w:rsidP="00347825">
      <w:r>
        <w:t>Definition:</w:t>
      </w:r>
    </w:p>
    <w:p w14:paraId="5AAB7916" w14:textId="77777777" w:rsidR="00347825" w:rsidRDefault="00347825" w:rsidP="00347825">
      <w:r>
        <w:t xml:space="preserve">  • [Source: Medical Subject Headings (</w:t>
      </w:r>
      <w:proofErr w:type="spellStart"/>
      <w:r>
        <w:t>MeSH</w:t>
      </w:r>
      <w:proofErr w:type="spellEnd"/>
      <w:proofErr w:type="gramStart"/>
      <w:r>
        <w:t>)]  Procedures</w:t>
      </w:r>
      <w:proofErr w:type="gramEnd"/>
      <w:r>
        <w:t xml:space="preserve"> used by chiropractors to treat neuromusculoskeletal complaints.</w:t>
      </w:r>
    </w:p>
    <w:p w14:paraId="7F512C10" w14:textId="77777777" w:rsidR="00347825" w:rsidRDefault="00347825" w:rsidP="00347825">
      <w:r>
        <w:lastRenderedPageBreak/>
        <w:t>Provenance:</w:t>
      </w:r>
    </w:p>
    <w:p w14:paraId="6814514E" w14:textId="77777777" w:rsidR="00347825" w:rsidRDefault="00347825" w:rsidP="00347825">
      <w:r>
        <w:t xml:space="preserve">  • Source: Medical Subject Headings (</w:t>
      </w:r>
      <w:proofErr w:type="spellStart"/>
      <w:r>
        <w:t>MeSH</w:t>
      </w:r>
      <w:proofErr w:type="spellEnd"/>
      <w:r>
        <w:t>)</w:t>
      </w:r>
      <w:r>
        <w:br/>
        <w:t>http://purl.bioontology.org/ontology/MESH/D026882</w:t>
      </w:r>
    </w:p>
    <w:p w14:paraId="6E8001F6" w14:textId="77777777" w:rsidR="00347825" w:rsidRDefault="00347825" w:rsidP="00347825">
      <w:r>
        <w:t>Synonyms:</w:t>
      </w:r>
    </w:p>
    <w:p w14:paraId="3FD83866" w14:textId="77777777" w:rsidR="00347825" w:rsidRDefault="00347825" w:rsidP="00347825">
      <w:r>
        <w:t xml:space="preserve">  • Adjustment, Chiropractic</w:t>
      </w:r>
    </w:p>
    <w:p w14:paraId="64F8689C" w14:textId="77777777" w:rsidR="00347825" w:rsidRDefault="00347825" w:rsidP="00347825">
      <w:r>
        <w:t xml:space="preserve">  • Adjustment, Chiropractic Spinal</w:t>
      </w:r>
    </w:p>
    <w:p w14:paraId="28D2146C" w14:textId="77777777" w:rsidR="00347825" w:rsidRDefault="00347825" w:rsidP="00347825">
      <w:r>
        <w:t xml:space="preserve">  • Adjustments, Chiropractic Spinal</w:t>
      </w:r>
    </w:p>
    <w:p w14:paraId="1E662E5B" w14:textId="77777777" w:rsidR="00347825" w:rsidRDefault="00347825" w:rsidP="00347825">
      <w:r>
        <w:t xml:space="preserve">  • Chiropractic Adjustment</w:t>
      </w:r>
    </w:p>
    <w:p w14:paraId="510D1899" w14:textId="77777777" w:rsidR="00347825" w:rsidRDefault="00347825" w:rsidP="00347825">
      <w:r>
        <w:t xml:space="preserve">  • Chiropractic Spinal Adjustment</w:t>
      </w:r>
    </w:p>
    <w:p w14:paraId="7E75809E" w14:textId="77777777" w:rsidR="00347825" w:rsidRDefault="00347825" w:rsidP="00347825">
      <w:r>
        <w:t xml:space="preserve">  • Chiropractic Spinal Adjustments</w:t>
      </w:r>
    </w:p>
    <w:p w14:paraId="7CD421D5" w14:textId="77777777" w:rsidR="00347825" w:rsidRDefault="00347825" w:rsidP="00347825">
      <w:r>
        <w:t xml:space="preserve">  • Manipulation, Chiropractic</w:t>
      </w:r>
    </w:p>
    <w:p w14:paraId="7122F312" w14:textId="77777777" w:rsidR="00347825" w:rsidRDefault="00347825" w:rsidP="00347825">
      <w:r>
        <w:t xml:space="preserve">  • Spinal Adjustment, Chiropractic</w:t>
      </w:r>
    </w:p>
    <w:p w14:paraId="64D3DBC5" w14:textId="77777777" w:rsidR="00347825" w:rsidRDefault="00347825" w:rsidP="00347825">
      <w:r>
        <w:t xml:space="preserve">  • Spinal Adjustments, Chiropractic</w:t>
      </w:r>
    </w:p>
    <w:p w14:paraId="2EA2F380" w14:textId="77777777" w:rsidR="00347825" w:rsidRDefault="00347825" w:rsidP="00347825">
      <w:pPr>
        <w:pStyle w:val="Heading6"/>
      </w:pPr>
      <w:bookmarkStart w:id="873" w:name="1.2.15.5.1.2_Applied_Kinesiology"/>
      <w:bookmarkStart w:id="874" w:name="_Toc210656993"/>
      <w:r>
        <w:t xml:space="preserve">1.2.15.5.1.2 </w:t>
      </w:r>
      <w:proofErr w:type="spellStart"/>
      <w:r>
        <w:t>Applied_Kinesiology</w:t>
      </w:r>
      <w:bookmarkEnd w:id="873"/>
      <w:bookmarkEnd w:id="874"/>
      <w:proofErr w:type="spellEnd"/>
    </w:p>
    <w:p w14:paraId="3C6454A9" w14:textId="77777777" w:rsidR="00347825" w:rsidRDefault="00347825" w:rsidP="00347825">
      <w:r>
        <w:t>Definition:</w:t>
      </w:r>
    </w:p>
    <w:p w14:paraId="7010A518" w14:textId="77777777" w:rsidR="00347825" w:rsidRDefault="00347825" w:rsidP="00347825">
      <w:r>
        <w:t xml:space="preserve">  • [Source: Medical Subject Headings (</w:t>
      </w:r>
      <w:proofErr w:type="spellStart"/>
      <w:r>
        <w:t>MeSH</w:t>
      </w:r>
      <w:proofErr w:type="spellEnd"/>
      <w:r>
        <w:t>)] The study of muscles and the movement of the human body. In holistic medicine it is the balance of movement and the interaction of a person's energy systems. Applied kinesiology is the name given by its inventor, Dr. George Goodheart, to the system of applying muscle testing diagnostically and therapeutically to different aspects of health care. (</w:t>
      </w:r>
      <w:proofErr w:type="spellStart"/>
      <w:r>
        <w:t>Thorsons</w:t>
      </w:r>
      <w:proofErr w:type="spellEnd"/>
      <w:r>
        <w:t xml:space="preserve"> Introductory Guide to Kinesiology, 1992, p13)</w:t>
      </w:r>
    </w:p>
    <w:p w14:paraId="499A716B" w14:textId="77777777" w:rsidR="00347825" w:rsidRDefault="00347825" w:rsidP="00347825">
      <w:r>
        <w:t>Provenance:</w:t>
      </w:r>
    </w:p>
    <w:p w14:paraId="44FDFEB2" w14:textId="77777777" w:rsidR="00347825" w:rsidRDefault="00347825" w:rsidP="00347825">
      <w:r>
        <w:t xml:space="preserve">  • Source: </w:t>
      </w:r>
      <w:proofErr w:type="spellStart"/>
      <w:r>
        <w:t>CIHLex</w:t>
      </w:r>
      <w:proofErr w:type="spellEnd"/>
    </w:p>
    <w:p w14:paraId="5F20D0EC" w14:textId="77777777" w:rsidR="00347825" w:rsidRDefault="00347825" w:rsidP="00347825">
      <w:r>
        <w:t xml:space="preserve">  • Source: Medical Subject Headings (</w:t>
      </w:r>
      <w:proofErr w:type="spellStart"/>
      <w:r>
        <w:t>MeSH</w:t>
      </w:r>
      <w:proofErr w:type="spellEnd"/>
      <w:r>
        <w:t>)</w:t>
      </w:r>
      <w:r>
        <w:br/>
        <w:t xml:space="preserve"> http://purl.bioontology.org/ontology/MESH/D018953</w:t>
      </w:r>
    </w:p>
    <w:p w14:paraId="08FBDAE9" w14:textId="77777777" w:rsidR="00347825" w:rsidRDefault="00347825" w:rsidP="00347825">
      <w:r>
        <w:t>Synonyms:</w:t>
      </w:r>
    </w:p>
    <w:p w14:paraId="4109C2B5" w14:textId="77777777" w:rsidR="00347825" w:rsidRDefault="00347825" w:rsidP="00347825">
      <w:r>
        <w:t xml:space="preserve">  • AK</w:t>
      </w:r>
    </w:p>
    <w:p w14:paraId="2E7F7E16" w14:textId="77777777" w:rsidR="00347825" w:rsidRDefault="00347825" w:rsidP="00347825">
      <w:r>
        <w:t xml:space="preserve">  • Kinesiology, Applied</w:t>
      </w:r>
    </w:p>
    <w:p w14:paraId="6C14CDC8" w14:textId="77777777" w:rsidR="00347825" w:rsidRDefault="00347825" w:rsidP="00347825">
      <w:pPr>
        <w:pStyle w:val="Heading7"/>
      </w:pPr>
      <w:bookmarkStart w:id="875" w:name="1.2.15.5.1.2.1_Kinesiology_Muscle_Test"/>
      <w:bookmarkStart w:id="876" w:name="_Toc210656994"/>
      <w:r>
        <w:t xml:space="preserve">1.2.15.5.1.2.1 </w:t>
      </w:r>
      <w:proofErr w:type="spellStart"/>
      <w:r>
        <w:t>Kinesiology_Muscle_Test</w:t>
      </w:r>
      <w:bookmarkEnd w:id="875"/>
      <w:bookmarkEnd w:id="876"/>
      <w:proofErr w:type="spellEnd"/>
    </w:p>
    <w:p w14:paraId="75276FE8" w14:textId="77777777" w:rsidR="00347825" w:rsidRDefault="00347825" w:rsidP="00347825">
      <w:r>
        <w:t>Definition:</w:t>
      </w:r>
    </w:p>
    <w:p w14:paraId="04FD1A09" w14:textId="77777777" w:rsidR="00347825" w:rsidRDefault="00347825" w:rsidP="00347825">
      <w:r>
        <w:lastRenderedPageBreak/>
        <w:t xml:space="preserve">  • N/A</w:t>
      </w:r>
    </w:p>
    <w:p w14:paraId="7CDC7D65" w14:textId="77777777" w:rsidR="00347825" w:rsidRDefault="00347825" w:rsidP="00347825">
      <w:r>
        <w:t>Provenance:</w:t>
      </w:r>
    </w:p>
    <w:p w14:paraId="31C37963" w14:textId="77777777" w:rsidR="00347825" w:rsidRDefault="00347825" w:rsidP="00347825">
      <w:r>
        <w:t xml:space="preserve">  • Source: </w:t>
      </w:r>
      <w:proofErr w:type="spellStart"/>
      <w:r>
        <w:t>CIHLex</w:t>
      </w:r>
      <w:proofErr w:type="spellEnd"/>
    </w:p>
    <w:p w14:paraId="3314A1CF" w14:textId="77777777" w:rsidR="00347825" w:rsidRDefault="00347825" w:rsidP="00347825">
      <w:r>
        <w:t xml:space="preserve">  • Source: Natural Medicine</w:t>
      </w:r>
    </w:p>
    <w:p w14:paraId="399049AE" w14:textId="77777777" w:rsidR="00347825" w:rsidRDefault="00347825" w:rsidP="00347825">
      <w:r>
        <w:t>Synonyms:</w:t>
      </w:r>
    </w:p>
    <w:p w14:paraId="6F677CFD" w14:textId="77777777" w:rsidR="00347825" w:rsidRDefault="00347825" w:rsidP="00347825">
      <w:r>
        <w:t xml:space="preserve">  • N/A</w:t>
      </w:r>
    </w:p>
    <w:p w14:paraId="7032DB83" w14:textId="77777777" w:rsidR="00347825" w:rsidRDefault="00347825" w:rsidP="00347825">
      <w:pPr>
        <w:pStyle w:val="Heading6"/>
      </w:pPr>
      <w:bookmarkStart w:id="877" w:name="1.2.15.5.1.3_Orthopedic_Manipulation"/>
      <w:bookmarkStart w:id="878" w:name="_Toc210656995"/>
      <w:r>
        <w:t xml:space="preserve">1.2.15.5.1.3 </w:t>
      </w:r>
      <w:proofErr w:type="spellStart"/>
      <w:r>
        <w:t>Orthopedic_Manipulation</w:t>
      </w:r>
      <w:bookmarkEnd w:id="877"/>
      <w:bookmarkEnd w:id="878"/>
      <w:proofErr w:type="spellEnd"/>
    </w:p>
    <w:p w14:paraId="6A1C161E" w14:textId="77777777" w:rsidR="00347825" w:rsidRDefault="00347825" w:rsidP="00347825">
      <w:r>
        <w:t>Definition:</w:t>
      </w:r>
    </w:p>
    <w:p w14:paraId="52895B88" w14:textId="77777777" w:rsidR="00347825" w:rsidRDefault="00347825" w:rsidP="00347825">
      <w:r>
        <w:t xml:space="preserve">  • [Source: Medical Subject Headings (</w:t>
      </w:r>
      <w:proofErr w:type="spellStart"/>
      <w:r>
        <w:t>MeSH</w:t>
      </w:r>
      <w:proofErr w:type="spellEnd"/>
      <w:r>
        <w:t xml:space="preserve">)] The planned and carefully managed manual movement of the musculoskeletal system, extremities, and spine to produce increased motion. The term is sometimes used to denote a precise sequence of movements of a joint to determine the presence of disease or to reduce a dislocation. In the case of fractures, orthopedic manipulation can produce better position and alignment of the fracture. (From Blauvelt &amp; Nelson, A Manual of </w:t>
      </w:r>
      <w:proofErr w:type="spellStart"/>
      <w:r>
        <w:t>Orthopaedic</w:t>
      </w:r>
      <w:proofErr w:type="spellEnd"/>
      <w:r>
        <w:t xml:space="preserve"> Terminology, 5th ed, p264)</w:t>
      </w:r>
    </w:p>
    <w:p w14:paraId="7A895A0D" w14:textId="77777777" w:rsidR="00347825" w:rsidRDefault="00347825" w:rsidP="00347825">
      <w:r>
        <w:t>Provenance:</w:t>
      </w:r>
    </w:p>
    <w:p w14:paraId="0250A946" w14:textId="77777777" w:rsidR="00347825" w:rsidRDefault="00347825" w:rsidP="00347825">
      <w:r>
        <w:t xml:space="preserve">  • Source: Medical Subject Headings (</w:t>
      </w:r>
      <w:proofErr w:type="spellStart"/>
      <w:r>
        <w:t>MeSH</w:t>
      </w:r>
      <w:proofErr w:type="spellEnd"/>
      <w:r>
        <w:t>)</w:t>
      </w:r>
      <w:r>
        <w:br/>
        <w:t xml:space="preserve"> http://purl.bioontology.org/ontology/MESH/D008349</w:t>
      </w:r>
    </w:p>
    <w:p w14:paraId="6B7AA257" w14:textId="77777777" w:rsidR="00347825" w:rsidRDefault="00347825" w:rsidP="00347825">
      <w:r>
        <w:t>Synonyms:</w:t>
      </w:r>
    </w:p>
    <w:p w14:paraId="5AB2E17C" w14:textId="77777777" w:rsidR="00347825" w:rsidRDefault="00347825" w:rsidP="00347825">
      <w:r>
        <w:t xml:space="preserve">  • </w:t>
      </w:r>
      <w:proofErr w:type="spellStart"/>
      <w:proofErr w:type="gramStart"/>
      <w:r>
        <w:t>Manipulation,Orthopedic</w:t>
      </w:r>
      <w:proofErr w:type="spellEnd"/>
      <w:proofErr w:type="gramEnd"/>
    </w:p>
    <w:p w14:paraId="1B8148F6" w14:textId="77777777" w:rsidR="00347825" w:rsidRDefault="00347825" w:rsidP="00347825">
      <w:pPr>
        <w:pStyle w:val="Heading6"/>
      </w:pPr>
      <w:bookmarkStart w:id="879" w:name="1.2.15.5.1.4_Osteopathic_Manipulation"/>
      <w:bookmarkStart w:id="880" w:name="_Toc210656996"/>
      <w:r>
        <w:t xml:space="preserve">1.2.15.5.1.4 </w:t>
      </w:r>
      <w:proofErr w:type="spellStart"/>
      <w:r>
        <w:t>Osteopathic_Manipulation</w:t>
      </w:r>
      <w:bookmarkEnd w:id="879"/>
      <w:bookmarkEnd w:id="880"/>
      <w:proofErr w:type="spellEnd"/>
    </w:p>
    <w:p w14:paraId="49D8C2F5" w14:textId="77777777" w:rsidR="00347825" w:rsidRDefault="00347825" w:rsidP="00347825">
      <w:r>
        <w:t>Definition:</w:t>
      </w:r>
    </w:p>
    <w:p w14:paraId="1BBC16AF" w14:textId="77777777" w:rsidR="00347825" w:rsidRDefault="00347825" w:rsidP="00347825">
      <w:r>
        <w:t xml:space="preserve">  • [Source: Medical Subject Headings (</w:t>
      </w:r>
      <w:proofErr w:type="spellStart"/>
      <w:r>
        <w:t>MeSH</w:t>
      </w:r>
      <w:proofErr w:type="spellEnd"/>
      <w:r>
        <w:t>)] Musculoskeletal manipulation based on the principles of OSTEOPATHIC MEDICINE developed in 1874 by Dr Andrew Taylor Still.</w:t>
      </w:r>
    </w:p>
    <w:p w14:paraId="19BEFDB6" w14:textId="77777777" w:rsidR="00347825" w:rsidRDefault="00347825" w:rsidP="00347825">
      <w:r>
        <w:t>Provenance:</w:t>
      </w:r>
    </w:p>
    <w:p w14:paraId="4F17E331" w14:textId="77777777" w:rsidR="00347825" w:rsidRDefault="00347825" w:rsidP="00347825">
      <w:r>
        <w:t xml:space="preserve">  • "Source: Medical Subject Headings (</w:t>
      </w:r>
      <w:proofErr w:type="spellStart"/>
      <w:r>
        <w:t>MeSH</w:t>
      </w:r>
      <w:proofErr w:type="spellEnd"/>
      <w:r>
        <w:t>)</w:t>
      </w:r>
      <w:r>
        <w:br/>
        <w:t xml:space="preserve"> http://purl.bioontology.org/ontology/MESH/D026301</w:t>
      </w:r>
    </w:p>
    <w:p w14:paraId="6273B1DB" w14:textId="77777777" w:rsidR="00347825" w:rsidRDefault="00347825" w:rsidP="00347825">
      <w:r>
        <w:t xml:space="preserve">  • Source: </w:t>
      </w:r>
      <w:proofErr w:type="spellStart"/>
      <w:r>
        <w:t>CIHLex</w:t>
      </w:r>
      <w:proofErr w:type="spellEnd"/>
    </w:p>
    <w:p w14:paraId="0B7AFD59" w14:textId="77777777" w:rsidR="00347825" w:rsidRDefault="00347825" w:rsidP="00347825">
      <w:r>
        <w:t xml:space="preserve">  • Source: NCCIH</w:t>
      </w:r>
    </w:p>
    <w:p w14:paraId="0855EA32" w14:textId="77777777" w:rsidR="00347825" w:rsidRDefault="00347825" w:rsidP="00347825">
      <w:r>
        <w:t xml:space="preserve">  • Source: Natural Medicine</w:t>
      </w:r>
    </w:p>
    <w:p w14:paraId="63062FBE" w14:textId="77777777" w:rsidR="00347825" w:rsidRDefault="00347825" w:rsidP="00347825">
      <w:r>
        <w:lastRenderedPageBreak/>
        <w:t xml:space="preserve">  • Source: Read Codes, Clinical Terms Version 3 (CTV3)</w:t>
      </w:r>
      <w:r>
        <w:br/>
        <w:t xml:space="preserve"> http://purl.bioontology.org/ontology/RCD/82D3."</w:t>
      </w:r>
    </w:p>
    <w:p w14:paraId="7F6272F9" w14:textId="77777777" w:rsidR="00347825" w:rsidRDefault="00347825" w:rsidP="00347825">
      <w:r>
        <w:t>Synonyms:</w:t>
      </w:r>
    </w:p>
    <w:p w14:paraId="7EE1AA52" w14:textId="77777777" w:rsidR="00347825" w:rsidRDefault="00347825" w:rsidP="00347825">
      <w:r>
        <w:t xml:space="preserve">  • Manipulation, Osteopathic</w:t>
      </w:r>
    </w:p>
    <w:p w14:paraId="32501356" w14:textId="77777777" w:rsidR="00347825" w:rsidRDefault="00347825" w:rsidP="00347825">
      <w:r>
        <w:t xml:space="preserve">  • Osteopathic Manipulative Treatment</w:t>
      </w:r>
    </w:p>
    <w:p w14:paraId="45029459" w14:textId="77777777" w:rsidR="00347825" w:rsidRDefault="00347825" w:rsidP="00347825">
      <w:r>
        <w:t xml:space="preserve">  • Osteopathic Manipulative Treatments</w:t>
      </w:r>
    </w:p>
    <w:p w14:paraId="0F01E676" w14:textId="77777777" w:rsidR="00347825" w:rsidRDefault="00347825" w:rsidP="00347825">
      <w:r>
        <w:t xml:space="preserve">  • Treatment, Osteopathic Manipulative</w:t>
      </w:r>
    </w:p>
    <w:p w14:paraId="56F30552" w14:textId="77777777" w:rsidR="00347825" w:rsidRDefault="00347825" w:rsidP="00347825">
      <w:r>
        <w:t xml:space="preserve">  • Treatments, Osteopathic Manipulative</w:t>
      </w:r>
    </w:p>
    <w:p w14:paraId="44200D6E" w14:textId="77777777" w:rsidR="00347825" w:rsidRDefault="00347825" w:rsidP="00347825">
      <w:pPr>
        <w:pStyle w:val="Heading6"/>
      </w:pPr>
      <w:bookmarkStart w:id="881" w:name="1.2.15.5.1.5_Spinal_Manipulation"/>
      <w:bookmarkStart w:id="882" w:name="_Toc210656997"/>
      <w:r>
        <w:t xml:space="preserve">1.2.15.5.1.5 </w:t>
      </w:r>
      <w:proofErr w:type="spellStart"/>
      <w:r>
        <w:t>Spinal_Manipulation</w:t>
      </w:r>
      <w:bookmarkEnd w:id="881"/>
      <w:bookmarkEnd w:id="882"/>
      <w:proofErr w:type="spellEnd"/>
    </w:p>
    <w:p w14:paraId="1CB00B5B" w14:textId="77777777" w:rsidR="00347825" w:rsidRDefault="00347825" w:rsidP="00347825">
      <w:r>
        <w:t>Definition:</w:t>
      </w:r>
    </w:p>
    <w:p w14:paraId="28B06618" w14:textId="77777777" w:rsidR="00347825" w:rsidRDefault="00347825" w:rsidP="00347825">
      <w:r>
        <w:t xml:space="preserve">  • [Source: Medical Subject Headings (</w:t>
      </w:r>
      <w:proofErr w:type="spellStart"/>
      <w:r>
        <w:t>MeSH</w:t>
      </w:r>
      <w:proofErr w:type="spellEnd"/>
      <w:r>
        <w:t>)] Adjustment and manipulation of the vertebral column.</w:t>
      </w:r>
    </w:p>
    <w:p w14:paraId="12497DDD" w14:textId="77777777" w:rsidR="00347825" w:rsidRDefault="00347825" w:rsidP="00347825">
      <w:r>
        <w:t xml:space="preserve">  • [Source: National Center for Complementary and Integrative Health (NCCIH)] Spinal manipulation is a technique where practitioners use their hands or a device to apply a controlled thrust to a joint of your spine. The amount of force can vary, but the thrust moves the joint more than it would on its own.</w:t>
      </w:r>
    </w:p>
    <w:p w14:paraId="286E4447" w14:textId="77777777" w:rsidR="00347825" w:rsidRDefault="00347825" w:rsidP="00347825">
      <w:r>
        <w:t>Provenance:</w:t>
      </w:r>
    </w:p>
    <w:p w14:paraId="293E2C17" w14:textId="77777777" w:rsidR="00347825" w:rsidRDefault="00347825" w:rsidP="00347825">
      <w:r>
        <w:t xml:space="preserve">  • Source: </w:t>
      </w:r>
      <w:proofErr w:type="spellStart"/>
      <w:r>
        <w:t>CIHLex</w:t>
      </w:r>
      <w:proofErr w:type="spellEnd"/>
    </w:p>
    <w:p w14:paraId="512E2F18" w14:textId="77777777" w:rsidR="00347825" w:rsidRDefault="00347825" w:rsidP="00347825">
      <w:r>
        <w:t xml:space="preserve">  • Source: Medical Subject Headings (</w:t>
      </w:r>
      <w:proofErr w:type="spellStart"/>
      <w:r>
        <w:t>MeSH</w:t>
      </w:r>
      <w:proofErr w:type="spellEnd"/>
      <w:r>
        <w:t>)</w:t>
      </w:r>
      <w:r>
        <w:br/>
        <w:t xml:space="preserve"> http://purl.bioontology.org/ontology/MESH/D020393</w:t>
      </w:r>
    </w:p>
    <w:p w14:paraId="73D18328" w14:textId="77777777" w:rsidR="00347825" w:rsidRDefault="00347825" w:rsidP="00347825">
      <w:r>
        <w:t xml:space="preserve">  • Source: National Center for Complementary and Integrative Health (NCCIH)</w:t>
      </w:r>
      <w:r>
        <w:br/>
        <w:t xml:space="preserve"> https://www.nccih.nih.gov/health/spinal-manipulation-what-you-need-to-know</w:t>
      </w:r>
    </w:p>
    <w:p w14:paraId="47A194C2" w14:textId="77777777" w:rsidR="00347825" w:rsidRDefault="00347825" w:rsidP="00347825">
      <w:r>
        <w:t>Synonyms:</w:t>
      </w:r>
    </w:p>
    <w:p w14:paraId="1CD4C0CD" w14:textId="77777777" w:rsidR="00347825" w:rsidRDefault="00347825" w:rsidP="00347825">
      <w:r>
        <w:t xml:space="preserve">  • Cervical Manipulation</w:t>
      </w:r>
    </w:p>
    <w:p w14:paraId="28F548A6" w14:textId="77777777" w:rsidR="00347825" w:rsidRDefault="00347825" w:rsidP="00347825">
      <w:r>
        <w:t xml:space="preserve">  • Lumbar Manipulation</w:t>
      </w:r>
    </w:p>
    <w:p w14:paraId="64F0C96A" w14:textId="77777777" w:rsidR="00347825" w:rsidRDefault="00347825" w:rsidP="00347825">
      <w:r>
        <w:t xml:space="preserve">  • Manipulation, Cervical</w:t>
      </w:r>
    </w:p>
    <w:p w14:paraId="046BE1CB" w14:textId="77777777" w:rsidR="00347825" w:rsidRDefault="00347825" w:rsidP="00347825">
      <w:r>
        <w:t xml:space="preserve">  • Manipulation, Lumbar</w:t>
      </w:r>
    </w:p>
    <w:p w14:paraId="39C1ED02" w14:textId="77777777" w:rsidR="00347825" w:rsidRDefault="00347825" w:rsidP="00347825">
      <w:r>
        <w:t xml:space="preserve">  • Manipulation, Spinal</w:t>
      </w:r>
    </w:p>
    <w:p w14:paraId="5FAE2B69" w14:textId="77777777" w:rsidR="00347825" w:rsidRDefault="00347825" w:rsidP="00347825">
      <w:r>
        <w:t xml:space="preserve">  • SMT</w:t>
      </w:r>
    </w:p>
    <w:p w14:paraId="37C43223" w14:textId="77777777" w:rsidR="00347825" w:rsidRDefault="00347825" w:rsidP="00347825">
      <w:r>
        <w:lastRenderedPageBreak/>
        <w:t xml:space="preserve">  • Spinal Manipulation</w:t>
      </w:r>
    </w:p>
    <w:p w14:paraId="7CC43E21" w14:textId="77777777" w:rsidR="00347825" w:rsidRDefault="00347825" w:rsidP="00347825">
      <w:r>
        <w:t xml:space="preserve">  • Spinal Manipulative Therapy</w:t>
      </w:r>
    </w:p>
    <w:p w14:paraId="0F907AE4" w14:textId="77777777" w:rsidR="00347825" w:rsidRDefault="00347825" w:rsidP="00347825">
      <w:pPr>
        <w:pStyle w:val="Heading5"/>
      </w:pPr>
      <w:bookmarkStart w:id="883" w:name="1.2.15.5.2_Mobilization"/>
      <w:bookmarkStart w:id="884" w:name="_Toc210656998"/>
      <w:r>
        <w:t>1.2.15.5.2 Mobilization</w:t>
      </w:r>
      <w:bookmarkEnd w:id="883"/>
      <w:bookmarkEnd w:id="884"/>
    </w:p>
    <w:p w14:paraId="34C73CE5" w14:textId="77777777" w:rsidR="00347825" w:rsidRDefault="00347825" w:rsidP="00347825">
      <w:r>
        <w:t>Definition:</w:t>
      </w:r>
    </w:p>
    <w:p w14:paraId="5A77DC48" w14:textId="77777777" w:rsidR="00347825" w:rsidRDefault="00347825" w:rsidP="00347825">
      <w:r>
        <w:t xml:space="preserve">  • N/A</w:t>
      </w:r>
    </w:p>
    <w:p w14:paraId="434A8DBF" w14:textId="77777777" w:rsidR="00347825" w:rsidRDefault="00347825" w:rsidP="00347825">
      <w:r>
        <w:t>Provenance:</w:t>
      </w:r>
    </w:p>
    <w:p w14:paraId="1E2CBF31" w14:textId="77777777" w:rsidR="00347825" w:rsidRDefault="00347825" w:rsidP="00347825">
      <w:r>
        <w:t xml:space="preserve">  • Source: </w:t>
      </w:r>
      <w:proofErr w:type="spellStart"/>
      <w:r>
        <w:t>CIHLex</w:t>
      </w:r>
      <w:proofErr w:type="spellEnd"/>
    </w:p>
    <w:p w14:paraId="35AF765F" w14:textId="77777777" w:rsidR="00347825" w:rsidRDefault="00347825" w:rsidP="00347825">
      <w:r>
        <w:t>Synonyms:</w:t>
      </w:r>
    </w:p>
    <w:p w14:paraId="275CDD80" w14:textId="77777777" w:rsidR="00347825" w:rsidRDefault="00347825" w:rsidP="00347825">
      <w:r>
        <w:t xml:space="preserve">  • N/A</w:t>
      </w:r>
    </w:p>
    <w:p w14:paraId="30AA39D0" w14:textId="77777777" w:rsidR="00347825" w:rsidRDefault="00347825" w:rsidP="00347825">
      <w:pPr>
        <w:pStyle w:val="Heading5"/>
      </w:pPr>
      <w:bookmarkStart w:id="885" w:name="1.2.15.5.3_Soft_Tissue_Therapy"/>
      <w:bookmarkStart w:id="886" w:name="_Toc210656999"/>
      <w:r>
        <w:t xml:space="preserve">1.2.15.5.3 </w:t>
      </w:r>
      <w:proofErr w:type="spellStart"/>
      <w:r>
        <w:t>Soft_Tissue_Therapy</w:t>
      </w:r>
      <w:bookmarkEnd w:id="885"/>
      <w:bookmarkEnd w:id="886"/>
      <w:proofErr w:type="spellEnd"/>
    </w:p>
    <w:p w14:paraId="0D78B0E4" w14:textId="77777777" w:rsidR="00347825" w:rsidRDefault="00347825" w:rsidP="00347825">
      <w:r>
        <w:t>Definition:</w:t>
      </w:r>
    </w:p>
    <w:p w14:paraId="6A26C383" w14:textId="77777777" w:rsidR="00347825" w:rsidRDefault="00347825" w:rsidP="00347825">
      <w:r>
        <w:t xml:space="preserve">  • [Source: Medical Subject Headings (</w:t>
      </w:r>
      <w:proofErr w:type="spellStart"/>
      <w:r>
        <w:t>MeSH</w:t>
      </w:r>
      <w:proofErr w:type="spellEnd"/>
      <w:r>
        <w:t>)] The assessment, treatment, and management of soft tissue injury or dysfunction. Therapy is designed to reduce tension and irritation in affected tissues and may include MASSAGE; muscle stretching, or direct pressure on muscles, connective tissue, and TRIGGER POINTS.</w:t>
      </w:r>
    </w:p>
    <w:p w14:paraId="6C276AA1" w14:textId="77777777" w:rsidR="00347825" w:rsidRDefault="00347825" w:rsidP="00347825">
      <w:r>
        <w:t>Provenance:</w:t>
      </w:r>
    </w:p>
    <w:p w14:paraId="3F328DDC" w14:textId="77777777" w:rsidR="00347825" w:rsidRDefault="00347825" w:rsidP="00347825">
      <w:r>
        <w:t xml:space="preserve">  • Source: Medical Subject Headings (</w:t>
      </w:r>
      <w:proofErr w:type="spellStart"/>
      <w:r>
        <w:t>MeSH</w:t>
      </w:r>
      <w:proofErr w:type="spellEnd"/>
      <w:r>
        <w:t>)</w:t>
      </w:r>
      <w:r>
        <w:br/>
        <w:t xml:space="preserve"> http://purl.bioontology.org/ontology/MESH/D064746</w:t>
      </w:r>
    </w:p>
    <w:p w14:paraId="11791601" w14:textId="77777777" w:rsidR="00347825" w:rsidRDefault="00347825" w:rsidP="00347825">
      <w:r>
        <w:t>Synonyms:</w:t>
      </w:r>
    </w:p>
    <w:p w14:paraId="6D4DD91C" w14:textId="77777777" w:rsidR="00347825" w:rsidRDefault="00347825" w:rsidP="00347825">
      <w:r>
        <w:t xml:space="preserve">  • N/A</w:t>
      </w:r>
    </w:p>
    <w:p w14:paraId="5E8F0294" w14:textId="77777777" w:rsidR="00347825" w:rsidRDefault="00347825" w:rsidP="00347825">
      <w:pPr>
        <w:pStyle w:val="Heading6"/>
      </w:pPr>
      <w:bookmarkStart w:id="887" w:name="1.2.15.5.3.1_Acupressure_Therapy"/>
      <w:bookmarkStart w:id="888" w:name="_Toc210657000"/>
      <w:r>
        <w:t xml:space="preserve">1.2.15.5.3.1 </w:t>
      </w:r>
      <w:proofErr w:type="spellStart"/>
      <w:r>
        <w:t>Acupressure_Therapy</w:t>
      </w:r>
      <w:bookmarkEnd w:id="887"/>
      <w:bookmarkEnd w:id="888"/>
      <w:proofErr w:type="spellEnd"/>
    </w:p>
    <w:p w14:paraId="2F62C7E6" w14:textId="77777777" w:rsidR="00347825" w:rsidRDefault="00347825" w:rsidP="00347825">
      <w:r>
        <w:t>Definition:</w:t>
      </w:r>
    </w:p>
    <w:p w14:paraId="7B9B9E1D" w14:textId="77777777" w:rsidR="00347825" w:rsidRDefault="00347825" w:rsidP="00347825">
      <w:r>
        <w:t xml:space="preserve">  • [Source: Medical Subject Headings (</w:t>
      </w:r>
      <w:proofErr w:type="spellStart"/>
      <w:r>
        <w:t>MeSH</w:t>
      </w:r>
      <w:proofErr w:type="spellEnd"/>
      <w:r>
        <w:t xml:space="preserve">)] A type of massage in which finger pressure on specific body sites is used to promote healing, relieve fatigue, etc. Although the anatomical locations are the same as the ACUPUNCTURE POINTS used in ACUPUNCTURE THERAPY (hence </w:t>
      </w:r>
      <w:proofErr w:type="spellStart"/>
      <w:r>
        <w:t>acu</w:t>
      </w:r>
      <w:proofErr w:type="spellEnd"/>
      <w:r>
        <w:t>-), no needle or other acupuncture technique is employed in acupressure. (From Random House Unabridged Dictionary, 2d ed). Shiatsu is a modern outgrowth that focuses more on prevention than healing.</w:t>
      </w:r>
    </w:p>
    <w:p w14:paraId="1C0DBD64" w14:textId="77777777" w:rsidR="00347825" w:rsidRDefault="00347825" w:rsidP="00347825">
      <w:r>
        <w:t>Provenance:</w:t>
      </w:r>
    </w:p>
    <w:p w14:paraId="56276CBC" w14:textId="77777777" w:rsidR="00347825" w:rsidRDefault="00347825" w:rsidP="00347825">
      <w:r>
        <w:t xml:space="preserve">  • Source: Medical Subject Headings (</w:t>
      </w:r>
      <w:proofErr w:type="spellStart"/>
      <w:r>
        <w:t>MeSH</w:t>
      </w:r>
      <w:proofErr w:type="spellEnd"/>
      <w:r>
        <w:t>)</w:t>
      </w:r>
      <w:r>
        <w:br/>
        <w:t xml:space="preserve"> http://purl.bioontology.org/ontology/MESH/D019050</w:t>
      </w:r>
    </w:p>
    <w:p w14:paraId="4183461B" w14:textId="77777777" w:rsidR="00347825" w:rsidRDefault="00347825" w:rsidP="00347825">
      <w:r>
        <w:lastRenderedPageBreak/>
        <w:t xml:space="preserve">  • Source: Physician Data Query (PDQ) Terminology</w:t>
      </w:r>
      <w:r>
        <w:br/>
        <w:t xml:space="preserve"> http://purl.bioontology.org/ontology/PDQ/CDR0000372888</w:t>
      </w:r>
    </w:p>
    <w:p w14:paraId="64256388" w14:textId="77777777" w:rsidR="00347825" w:rsidRDefault="00347825" w:rsidP="00347825">
      <w:r>
        <w:t xml:space="preserve">  • Source: Read Codes, Clinical Terms Version 3 (CTV3)</w:t>
      </w:r>
      <w:r>
        <w:br/>
        <w:t xml:space="preserve"> http://purl.bioontology.org/ontology/RCD/X00Kt</w:t>
      </w:r>
    </w:p>
    <w:p w14:paraId="09683D90" w14:textId="77777777" w:rsidR="00347825" w:rsidRDefault="00347825" w:rsidP="00347825">
      <w:r>
        <w:t>Synonyms:</w:t>
      </w:r>
    </w:p>
    <w:p w14:paraId="7F0E7907" w14:textId="77777777" w:rsidR="00347825" w:rsidRDefault="00347825" w:rsidP="00347825">
      <w:r>
        <w:t xml:space="preserve">  • acupressure</w:t>
      </w:r>
    </w:p>
    <w:p w14:paraId="6945F8D4" w14:textId="77777777" w:rsidR="00347825" w:rsidRDefault="00347825" w:rsidP="00347825">
      <w:pPr>
        <w:pStyle w:val="Heading6"/>
      </w:pPr>
      <w:bookmarkStart w:id="889" w:name="1.2.15.5.3.2_Emmett_Technique"/>
      <w:bookmarkStart w:id="890" w:name="_Toc210657001"/>
      <w:r>
        <w:t xml:space="preserve">1.2.15.5.3.2 </w:t>
      </w:r>
      <w:proofErr w:type="spellStart"/>
      <w:r>
        <w:t>Emmett_Technique</w:t>
      </w:r>
      <w:bookmarkEnd w:id="889"/>
      <w:bookmarkEnd w:id="890"/>
      <w:proofErr w:type="spellEnd"/>
    </w:p>
    <w:p w14:paraId="3C67BD73" w14:textId="77777777" w:rsidR="00347825" w:rsidRDefault="00347825" w:rsidP="00347825">
      <w:r>
        <w:t>Definition:</w:t>
      </w:r>
    </w:p>
    <w:p w14:paraId="72DBB5D9" w14:textId="77777777" w:rsidR="00347825" w:rsidRDefault="00347825" w:rsidP="00347825">
      <w:r>
        <w:t xml:space="preserve">  • N/A</w:t>
      </w:r>
    </w:p>
    <w:p w14:paraId="71DC3433" w14:textId="77777777" w:rsidR="00347825" w:rsidRDefault="00347825" w:rsidP="00347825">
      <w:r>
        <w:t>Provenance:</w:t>
      </w:r>
    </w:p>
    <w:p w14:paraId="27CB77CC" w14:textId="77777777" w:rsidR="00347825" w:rsidRDefault="00347825" w:rsidP="00347825">
      <w:r>
        <w:t xml:space="preserve">  • Source: Read Clinical Terminology Version 2 (RCTV2)</w:t>
      </w:r>
      <w:r>
        <w:br/>
        <w:t xml:space="preserve"> http://purl.bioontology.org/ontology/RCTV2/8BF6.00</w:t>
      </w:r>
    </w:p>
    <w:p w14:paraId="43BF9CE8" w14:textId="77777777" w:rsidR="00347825" w:rsidRDefault="00347825" w:rsidP="00347825">
      <w:r>
        <w:t>Synonyms:</w:t>
      </w:r>
    </w:p>
    <w:p w14:paraId="28F35B48" w14:textId="77777777" w:rsidR="00347825" w:rsidRDefault="00347825" w:rsidP="00347825">
      <w:r>
        <w:t xml:space="preserve">  • N/A</w:t>
      </w:r>
    </w:p>
    <w:p w14:paraId="1B019B52" w14:textId="77777777" w:rsidR="00347825" w:rsidRDefault="00347825" w:rsidP="00347825">
      <w:pPr>
        <w:pStyle w:val="Heading6"/>
      </w:pPr>
      <w:bookmarkStart w:id="891" w:name="1.2.15.5.3.3_Myofascial_Release_Therapy"/>
      <w:bookmarkStart w:id="892" w:name="_Toc210657002"/>
      <w:r>
        <w:t xml:space="preserve">1.2.15.5.3.3 </w:t>
      </w:r>
      <w:proofErr w:type="spellStart"/>
      <w:r>
        <w:t>Myofascial_Release_Therapy</w:t>
      </w:r>
      <w:bookmarkEnd w:id="891"/>
      <w:bookmarkEnd w:id="892"/>
      <w:proofErr w:type="spellEnd"/>
    </w:p>
    <w:p w14:paraId="27B05B2D" w14:textId="77777777" w:rsidR="00347825" w:rsidRDefault="00347825" w:rsidP="00347825">
      <w:r>
        <w:t>Definition:</w:t>
      </w:r>
    </w:p>
    <w:p w14:paraId="33A6A4A4" w14:textId="77777777" w:rsidR="00347825" w:rsidRDefault="00347825" w:rsidP="00347825">
      <w:r>
        <w:t xml:space="preserve">  • [Source: Medical Subject Headings (</w:t>
      </w:r>
      <w:proofErr w:type="spellStart"/>
      <w:r>
        <w:t>MeSH</w:t>
      </w:r>
      <w:proofErr w:type="spellEnd"/>
      <w:r>
        <w:t>)] A massage therapy which focuses on releasing MUSCLE TIGHTNESS often used to relieve muscular pain from myofascial tissues (e.g., MYOFASCIAL PAIN SYNDROME).</w:t>
      </w:r>
    </w:p>
    <w:p w14:paraId="1B06F282" w14:textId="77777777" w:rsidR="00347825" w:rsidRDefault="00347825" w:rsidP="00347825">
      <w:r>
        <w:t>Provenance:</w:t>
      </w:r>
    </w:p>
    <w:p w14:paraId="74923147" w14:textId="77777777" w:rsidR="00347825" w:rsidRDefault="00347825" w:rsidP="00347825">
      <w:r>
        <w:t xml:space="preserve">  • Source: Medical Subject Headings (</w:t>
      </w:r>
      <w:proofErr w:type="spellStart"/>
      <w:r>
        <w:t>MeSH</w:t>
      </w:r>
      <w:proofErr w:type="spellEnd"/>
      <w:r>
        <w:t>)</w:t>
      </w:r>
      <w:r>
        <w:br/>
        <w:t xml:space="preserve"> http://purl.bioontology.org/ontology/MESH/D000089803</w:t>
      </w:r>
    </w:p>
    <w:p w14:paraId="277958A5" w14:textId="77777777" w:rsidR="00347825" w:rsidRDefault="00347825" w:rsidP="00347825">
      <w:r>
        <w:t>Synonyms:</w:t>
      </w:r>
    </w:p>
    <w:p w14:paraId="754A827D" w14:textId="77777777" w:rsidR="00347825" w:rsidRDefault="00347825" w:rsidP="00347825">
      <w:r>
        <w:t xml:space="preserve">  • MFR Therapy</w:t>
      </w:r>
    </w:p>
    <w:p w14:paraId="467CD95D" w14:textId="77777777" w:rsidR="00347825" w:rsidRDefault="00347825" w:rsidP="00347825">
      <w:r>
        <w:t xml:space="preserve">  • Myofascial Release</w:t>
      </w:r>
    </w:p>
    <w:p w14:paraId="3EABAA9D" w14:textId="77777777" w:rsidR="00347825" w:rsidRDefault="00347825" w:rsidP="00347825">
      <w:r>
        <w:t xml:space="preserve">  • Myofascial Release Therapies</w:t>
      </w:r>
    </w:p>
    <w:p w14:paraId="5ABD1D1A" w14:textId="77777777" w:rsidR="00347825" w:rsidRDefault="00347825" w:rsidP="00347825">
      <w:r>
        <w:t xml:space="preserve">  • Myofascial Release Treatment</w:t>
      </w:r>
    </w:p>
    <w:p w14:paraId="24126702" w14:textId="77777777" w:rsidR="00347825" w:rsidRDefault="00347825" w:rsidP="00347825">
      <w:r>
        <w:t xml:space="preserve">  • Myofascial Release Treatments</w:t>
      </w:r>
    </w:p>
    <w:p w14:paraId="7106752A" w14:textId="77777777" w:rsidR="00347825" w:rsidRDefault="00347825" w:rsidP="00347825">
      <w:r>
        <w:t xml:space="preserve">  • Myofascial Treatment</w:t>
      </w:r>
    </w:p>
    <w:p w14:paraId="1FC9CA5D" w14:textId="77777777" w:rsidR="00347825" w:rsidRDefault="00347825" w:rsidP="00347825">
      <w:r>
        <w:lastRenderedPageBreak/>
        <w:t xml:space="preserve">  • Myofascial Treatments</w:t>
      </w:r>
    </w:p>
    <w:p w14:paraId="1B65203D" w14:textId="77777777" w:rsidR="00347825" w:rsidRDefault="00347825" w:rsidP="00347825">
      <w:r>
        <w:t xml:space="preserve">  • Therapy, Myofascial Release</w:t>
      </w:r>
    </w:p>
    <w:p w14:paraId="11927E75" w14:textId="77777777" w:rsidR="00347825" w:rsidRDefault="00347825" w:rsidP="00347825">
      <w:r>
        <w:t xml:space="preserve">  • Treatment, Myofascial</w:t>
      </w:r>
    </w:p>
    <w:p w14:paraId="3C0A0E1E" w14:textId="77777777" w:rsidR="00347825" w:rsidRDefault="00347825" w:rsidP="00347825">
      <w:r>
        <w:t xml:space="preserve">  • Treatment, Myofascial Release</w:t>
      </w:r>
    </w:p>
    <w:p w14:paraId="68CC76E7" w14:textId="77777777" w:rsidR="00347825" w:rsidRDefault="00347825" w:rsidP="00347825">
      <w:pPr>
        <w:pStyle w:val="Heading6"/>
      </w:pPr>
      <w:bookmarkStart w:id="893" w:name="1.2.15.5.3.4_Myotherapy"/>
      <w:bookmarkStart w:id="894" w:name="_Toc210657003"/>
      <w:r>
        <w:t>1.2.15.5.3.4 Myotherapy</w:t>
      </w:r>
      <w:bookmarkEnd w:id="893"/>
      <w:bookmarkEnd w:id="894"/>
    </w:p>
    <w:p w14:paraId="06FA6C3D" w14:textId="77777777" w:rsidR="00347825" w:rsidRDefault="00347825" w:rsidP="00347825">
      <w:r>
        <w:t>Definition:</w:t>
      </w:r>
    </w:p>
    <w:p w14:paraId="50171E5A" w14:textId="77777777" w:rsidR="00347825" w:rsidRDefault="00347825" w:rsidP="00347825">
      <w:r>
        <w:t xml:space="preserve">  • N/A</w:t>
      </w:r>
    </w:p>
    <w:p w14:paraId="21F43365" w14:textId="77777777" w:rsidR="00347825" w:rsidRDefault="00347825" w:rsidP="00347825">
      <w:r>
        <w:t>Provenance:</w:t>
      </w:r>
    </w:p>
    <w:p w14:paraId="30647538" w14:textId="77777777" w:rsidR="00347825" w:rsidRDefault="00347825" w:rsidP="00347825">
      <w:r>
        <w:t xml:space="preserve">  • Source: </w:t>
      </w:r>
      <w:proofErr w:type="spellStart"/>
      <w:r>
        <w:t>CIHLex</w:t>
      </w:r>
      <w:proofErr w:type="spellEnd"/>
    </w:p>
    <w:p w14:paraId="18F1C2C8" w14:textId="77777777" w:rsidR="00347825" w:rsidRDefault="00347825" w:rsidP="00347825">
      <w:r>
        <w:t>Synonyms:</w:t>
      </w:r>
    </w:p>
    <w:p w14:paraId="0DCA398B" w14:textId="77777777" w:rsidR="00347825" w:rsidRDefault="00347825" w:rsidP="00347825">
      <w:r>
        <w:t xml:space="preserve">  • N/A</w:t>
      </w:r>
    </w:p>
    <w:p w14:paraId="220E3688" w14:textId="77777777" w:rsidR="00347825" w:rsidRDefault="00347825" w:rsidP="00347825">
      <w:pPr>
        <w:pStyle w:val="Heading6"/>
      </w:pPr>
      <w:bookmarkStart w:id="895" w:name="1.2.15.5.3.5_Soft_Tissue_Mobilization"/>
      <w:bookmarkStart w:id="896" w:name="_Toc210657004"/>
      <w:r>
        <w:t xml:space="preserve">1.2.15.5.3.5 </w:t>
      </w:r>
      <w:proofErr w:type="spellStart"/>
      <w:r>
        <w:t>Soft_Tissue_Mobilization</w:t>
      </w:r>
      <w:bookmarkEnd w:id="895"/>
      <w:bookmarkEnd w:id="896"/>
      <w:proofErr w:type="spellEnd"/>
    </w:p>
    <w:p w14:paraId="164EB941" w14:textId="77777777" w:rsidR="00347825" w:rsidRDefault="00347825" w:rsidP="00347825">
      <w:r>
        <w:t>Definition:</w:t>
      </w:r>
    </w:p>
    <w:p w14:paraId="6525AEC7" w14:textId="77777777" w:rsidR="00347825" w:rsidRDefault="00347825" w:rsidP="00347825">
      <w:r>
        <w:t xml:space="preserve">  • N/A</w:t>
      </w:r>
    </w:p>
    <w:p w14:paraId="71AF0306" w14:textId="77777777" w:rsidR="00347825" w:rsidRDefault="00347825" w:rsidP="00347825">
      <w:r>
        <w:t>Provenance:</w:t>
      </w:r>
    </w:p>
    <w:p w14:paraId="6213EB3F" w14:textId="77777777" w:rsidR="00347825" w:rsidRDefault="00347825" w:rsidP="00347825">
      <w:r>
        <w:t xml:space="preserve">  • Source: </w:t>
      </w:r>
      <w:proofErr w:type="spellStart"/>
      <w:r>
        <w:t>CIHLex</w:t>
      </w:r>
      <w:proofErr w:type="spellEnd"/>
    </w:p>
    <w:p w14:paraId="3134C9A5" w14:textId="77777777" w:rsidR="00347825" w:rsidRDefault="00347825" w:rsidP="00347825">
      <w:r>
        <w:t>Synonyms:</w:t>
      </w:r>
    </w:p>
    <w:p w14:paraId="51289F26" w14:textId="77777777" w:rsidR="00347825" w:rsidRDefault="00347825" w:rsidP="00347825">
      <w:r>
        <w:t xml:space="preserve">  • N/A</w:t>
      </w:r>
    </w:p>
    <w:p w14:paraId="1E6E5756" w14:textId="77777777" w:rsidR="00347825" w:rsidRDefault="00347825" w:rsidP="00347825">
      <w:pPr>
        <w:pStyle w:val="Heading6"/>
      </w:pPr>
      <w:bookmarkStart w:id="897" w:name="1.2.15.5.3.6_Naprapathy"/>
      <w:bookmarkStart w:id="898" w:name="_Toc210657005"/>
      <w:r>
        <w:t>1.2.15.5.3.6 Naprapathy</w:t>
      </w:r>
      <w:bookmarkEnd w:id="897"/>
      <w:bookmarkEnd w:id="898"/>
    </w:p>
    <w:p w14:paraId="0A19529D" w14:textId="77777777" w:rsidR="00347825" w:rsidRDefault="00347825" w:rsidP="00347825">
      <w:r>
        <w:t>Definition:</w:t>
      </w:r>
    </w:p>
    <w:p w14:paraId="088318BF" w14:textId="77777777" w:rsidR="00347825" w:rsidRDefault="00347825" w:rsidP="00347825">
      <w:r>
        <w:t xml:space="preserve">  • N/A</w:t>
      </w:r>
    </w:p>
    <w:p w14:paraId="28590458" w14:textId="77777777" w:rsidR="00347825" w:rsidRDefault="00347825" w:rsidP="00347825">
      <w:r>
        <w:t>Provenance:</w:t>
      </w:r>
    </w:p>
    <w:p w14:paraId="7A087D35" w14:textId="77777777" w:rsidR="00347825" w:rsidRDefault="00347825" w:rsidP="00347825">
      <w:r>
        <w:t xml:space="preserve">  • Source: </w:t>
      </w:r>
      <w:proofErr w:type="spellStart"/>
      <w:r>
        <w:t>CIHLex</w:t>
      </w:r>
      <w:proofErr w:type="spellEnd"/>
    </w:p>
    <w:p w14:paraId="32B840E8" w14:textId="77777777" w:rsidR="00347825" w:rsidRDefault="00347825" w:rsidP="00347825">
      <w:r>
        <w:t>Synonyms:</w:t>
      </w:r>
    </w:p>
    <w:p w14:paraId="619ED86D" w14:textId="77777777" w:rsidR="00347825" w:rsidRDefault="00347825" w:rsidP="00347825">
      <w:r>
        <w:t xml:space="preserve">  • Oakley Smith </w:t>
      </w:r>
      <w:proofErr w:type="spellStart"/>
      <w:r>
        <w:t>Naprapathic</w:t>
      </w:r>
      <w:proofErr w:type="spellEnd"/>
      <w:r>
        <w:t xml:space="preserve"> Method</w:t>
      </w:r>
    </w:p>
    <w:p w14:paraId="25E1A6C4" w14:textId="77777777" w:rsidR="00347825" w:rsidRDefault="00347825" w:rsidP="00347825">
      <w:pPr>
        <w:pStyle w:val="Heading6"/>
      </w:pPr>
      <w:bookmarkStart w:id="899" w:name="1.2.15.5.3.7_Massage_Therapy"/>
      <w:bookmarkStart w:id="900" w:name="_Toc210657006"/>
      <w:r>
        <w:t xml:space="preserve">1.2.15.5.3.7 </w:t>
      </w:r>
      <w:proofErr w:type="spellStart"/>
      <w:r>
        <w:t>Massage_Therapy</w:t>
      </w:r>
      <w:bookmarkEnd w:id="899"/>
      <w:bookmarkEnd w:id="900"/>
      <w:proofErr w:type="spellEnd"/>
    </w:p>
    <w:p w14:paraId="5CC76686" w14:textId="77777777" w:rsidR="00347825" w:rsidRDefault="00347825" w:rsidP="00347825">
      <w:r>
        <w:t>Definition:</w:t>
      </w:r>
    </w:p>
    <w:p w14:paraId="68B4FACB" w14:textId="77777777" w:rsidR="00347825" w:rsidRDefault="00347825" w:rsidP="00347825">
      <w:r>
        <w:lastRenderedPageBreak/>
        <w:t xml:space="preserve">  • [Source: Medical Subject Headings (</w:t>
      </w:r>
      <w:proofErr w:type="spellStart"/>
      <w:r>
        <w:t>MeSH</w:t>
      </w:r>
      <w:proofErr w:type="spellEnd"/>
      <w:r>
        <w:t>)] The systematic and methodical manipulations of body tissues best performed with the hands for the purpose of affecting the nervous and muscular systems and the general circulation.</w:t>
      </w:r>
    </w:p>
    <w:p w14:paraId="02062EF8" w14:textId="77777777" w:rsidR="00347825" w:rsidRDefault="00347825" w:rsidP="00347825">
      <w:r>
        <w:t>Provenance:</w:t>
      </w:r>
    </w:p>
    <w:p w14:paraId="42447ED1" w14:textId="77777777" w:rsidR="00347825" w:rsidRDefault="00347825" w:rsidP="00347825">
      <w:r>
        <w:t xml:space="preserve">  • Source: Medical Subject Headings (</w:t>
      </w:r>
      <w:proofErr w:type="spellStart"/>
      <w:r>
        <w:t>MeSH</w:t>
      </w:r>
      <w:proofErr w:type="spellEnd"/>
      <w:r>
        <w:t>)</w:t>
      </w:r>
      <w:r>
        <w:br/>
        <w:t xml:space="preserve"> http://purl.bioontology.org/ontology/MESH/D008405</w:t>
      </w:r>
    </w:p>
    <w:p w14:paraId="58C1DD89" w14:textId="77777777" w:rsidR="00347825" w:rsidRDefault="00347825" w:rsidP="00347825">
      <w:r>
        <w:t xml:space="preserve">  • Source: National Center for Complementary and Integrative Health (NCCIH)</w:t>
      </w:r>
      <w:r>
        <w:br/>
        <w:t xml:space="preserve"> https://www.nccih.nih.gov/health/massage-therapy-what-you-need-to-know</w:t>
      </w:r>
    </w:p>
    <w:p w14:paraId="205CB7CC" w14:textId="77777777" w:rsidR="00347825" w:rsidRDefault="00347825" w:rsidP="00347825">
      <w:r>
        <w:t xml:space="preserve">  • Source: Physician Data Query (PDQ) Terminology</w:t>
      </w:r>
      <w:r>
        <w:br/>
        <w:t xml:space="preserve"> http://purl.bioontology.org/ontology/PDQ/CDR0000372895</w:t>
      </w:r>
    </w:p>
    <w:p w14:paraId="2003DD96" w14:textId="77777777" w:rsidR="00347825" w:rsidRDefault="00347825" w:rsidP="00347825">
      <w:r>
        <w:t>Synonyms:</w:t>
      </w:r>
    </w:p>
    <w:p w14:paraId="4F587A1D" w14:textId="77777777" w:rsidR="00347825" w:rsidRDefault="00347825" w:rsidP="00347825">
      <w:r>
        <w:t xml:space="preserve">  • Massage</w:t>
      </w:r>
    </w:p>
    <w:p w14:paraId="10519456" w14:textId="77777777" w:rsidR="00347825" w:rsidRDefault="00347825" w:rsidP="00347825">
      <w:r>
        <w:t xml:space="preserve">  • Massage Therapies</w:t>
      </w:r>
    </w:p>
    <w:p w14:paraId="24B46D01" w14:textId="77777777" w:rsidR="00347825" w:rsidRDefault="00347825" w:rsidP="00347825">
      <w:r>
        <w:t xml:space="preserve">  • Therapies, Massage</w:t>
      </w:r>
    </w:p>
    <w:p w14:paraId="38C676F6" w14:textId="77777777" w:rsidR="00347825" w:rsidRDefault="00347825" w:rsidP="00347825">
      <w:r>
        <w:t xml:space="preserve">  • Therapies, Zone</w:t>
      </w:r>
    </w:p>
    <w:p w14:paraId="30CE8CAA" w14:textId="77777777" w:rsidR="00347825" w:rsidRDefault="00347825" w:rsidP="00347825">
      <w:r>
        <w:t xml:space="preserve">  • Therapy, Massage</w:t>
      </w:r>
    </w:p>
    <w:p w14:paraId="7EF732AA" w14:textId="77777777" w:rsidR="00347825" w:rsidRDefault="00347825" w:rsidP="00347825">
      <w:r>
        <w:t xml:space="preserve">  • Therapy, Zone</w:t>
      </w:r>
    </w:p>
    <w:p w14:paraId="6C5FACF3" w14:textId="77777777" w:rsidR="00347825" w:rsidRDefault="00347825" w:rsidP="00347825">
      <w:r>
        <w:t xml:space="preserve">  • Zone Therapies</w:t>
      </w:r>
    </w:p>
    <w:p w14:paraId="2D7AD699" w14:textId="77777777" w:rsidR="00347825" w:rsidRDefault="00347825" w:rsidP="00347825">
      <w:r>
        <w:t xml:space="preserve">  • Zone Therapy</w:t>
      </w:r>
    </w:p>
    <w:p w14:paraId="5C8769D9" w14:textId="77777777" w:rsidR="00347825" w:rsidRDefault="00347825" w:rsidP="00347825">
      <w:r>
        <w:t xml:space="preserve">  • therapeutic massage</w:t>
      </w:r>
    </w:p>
    <w:p w14:paraId="51F4817F" w14:textId="77777777" w:rsidR="00347825" w:rsidRDefault="00347825" w:rsidP="00347825">
      <w:pPr>
        <w:pStyle w:val="Heading7"/>
      </w:pPr>
      <w:bookmarkStart w:id="901" w:name="1.2.15.5.3.7.1_Therapeutic_Massage"/>
      <w:bookmarkStart w:id="902" w:name="_Toc210657007"/>
      <w:r>
        <w:t xml:space="preserve">1.2.15.5.3.7.1 </w:t>
      </w:r>
      <w:proofErr w:type="spellStart"/>
      <w:r>
        <w:t>Therapeutic_Massage</w:t>
      </w:r>
      <w:bookmarkEnd w:id="901"/>
      <w:bookmarkEnd w:id="902"/>
      <w:proofErr w:type="spellEnd"/>
    </w:p>
    <w:p w14:paraId="2C18D2E9" w14:textId="77777777" w:rsidR="00347825" w:rsidRDefault="00347825" w:rsidP="00347825">
      <w:r>
        <w:t>Definition:</w:t>
      </w:r>
    </w:p>
    <w:p w14:paraId="4F5FEC17" w14:textId="77777777" w:rsidR="00347825" w:rsidRDefault="00347825" w:rsidP="00347825">
      <w:r>
        <w:t xml:space="preserve">  • N/A</w:t>
      </w:r>
    </w:p>
    <w:p w14:paraId="2DF11815" w14:textId="77777777" w:rsidR="00347825" w:rsidRDefault="00347825" w:rsidP="00347825">
      <w:r>
        <w:t>Provenance:</w:t>
      </w:r>
    </w:p>
    <w:p w14:paraId="15359C6C" w14:textId="77777777" w:rsidR="00347825" w:rsidRDefault="00347825" w:rsidP="00347825">
      <w:r>
        <w:t xml:space="preserve">  • Source: </w:t>
      </w:r>
      <w:proofErr w:type="spellStart"/>
      <w:r>
        <w:t>CIHLex</w:t>
      </w:r>
      <w:proofErr w:type="spellEnd"/>
    </w:p>
    <w:p w14:paraId="44BE96F4" w14:textId="77777777" w:rsidR="00347825" w:rsidRDefault="00347825" w:rsidP="00347825">
      <w:r>
        <w:t xml:space="preserve">  • Source: NCCIH</w:t>
      </w:r>
    </w:p>
    <w:p w14:paraId="5EB1DF90" w14:textId="77777777" w:rsidR="00347825" w:rsidRDefault="00347825" w:rsidP="00347825">
      <w:r>
        <w:t xml:space="preserve">  • Source: Natural Medicine</w:t>
      </w:r>
    </w:p>
    <w:p w14:paraId="68DA77BE" w14:textId="77777777" w:rsidR="00347825" w:rsidRDefault="00347825" w:rsidP="00347825">
      <w:r>
        <w:t>Synonyms:</w:t>
      </w:r>
    </w:p>
    <w:p w14:paraId="2030AB76" w14:textId="77777777" w:rsidR="00347825" w:rsidRDefault="00347825" w:rsidP="00347825">
      <w:r>
        <w:lastRenderedPageBreak/>
        <w:t xml:space="preserve">  • N/A</w:t>
      </w:r>
    </w:p>
    <w:p w14:paraId="062E95E1" w14:textId="77777777" w:rsidR="00347825" w:rsidRDefault="00347825" w:rsidP="00347825">
      <w:pPr>
        <w:pStyle w:val="Heading8"/>
      </w:pPr>
      <w:bookmarkStart w:id="903" w:name="1.2.15.5.3.7.1.1_Manual_Lymphat_beae6101"/>
      <w:bookmarkStart w:id="904" w:name="_Toc210657008"/>
      <w:r>
        <w:t xml:space="preserve">1.2.15.5.3.7.1.1 </w:t>
      </w:r>
      <w:proofErr w:type="spellStart"/>
      <w:r>
        <w:t>Manual_Lymphatic_Drainage</w:t>
      </w:r>
      <w:bookmarkEnd w:id="903"/>
      <w:bookmarkEnd w:id="904"/>
      <w:proofErr w:type="spellEnd"/>
    </w:p>
    <w:p w14:paraId="44387B35" w14:textId="77777777" w:rsidR="00347825" w:rsidRDefault="00347825" w:rsidP="00347825">
      <w:r>
        <w:t>Definition:</w:t>
      </w:r>
    </w:p>
    <w:p w14:paraId="45DB6902" w14:textId="77777777" w:rsidR="00347825" w:rsidRDefault="00347825" w:rsidP="00347825">
      <w:r>
        <w:t xml:space="preserve">  • [Source: Medical Subject Headings (</w:t>
      </w:r>
      <w:proofErr w:type="spellStart"/>
      <w:r>
        <w:t>MeSH</w:t>
      </w:r>
      <w:proofErr w:type="spellEnd"/>
      <w:r>
        <w:t>)] The application of massage to control EDEMA and improve circulation by manually moving excess lymph out of a tissue.</w:t>
      </w:r>
    </w:p>
    <w:p w14:paraId="0D5859E1" w14:textId="77777777" w:rsidR="00347825" w:rsidRDefault="00347825" w:rsidP="00347825">
      <w:r>
        <w:t>Provenance:</w:t>
      </w:r>
    </w:p>
    <w:p w14:paraId="117CD2A6" w14:textId="77777777" w:rsidR="00347825" w:rsidRDefault="00347825" w:rsidP="00347825">
      <w:r>
        <w:t xml:space="preserve">  • Source: </w:t>
      </w:r>
      <w:proofErr w:type="spellStart"/>
      <w:r>
        <w:t>CIHLex</w:t>
      </w:r>
      <w:proofErr w:type="spellEnd"/>
    </w:p>
    <w:p w14:paraId="7CA9EFD6" w14:textId="77777777" w:rsidR="00347825" w:rsidRDefault="00347825" w:rsidP="00347825">
      <w:r>
        <w:t xml:space="preserve">  • Source: Medical Subject Headings (</w:t>
      </w:r>
      <w:proofErr w:type="spellStart"/>
      <w:r>
        <w:t>MeSH</w:t>
      </w:r>
      <w:proofErr w:type="spellEnd"/>
      <w:r>
        <w:t>)</w:t>
      </w:r>
      <w:r>
        <w:br/>
        <w:t xml:space="preserve"> http://purl.bioontology.org/ontology/MESH/D000073297</w:t>
      </w:r>
    </w:p>
    <w:p w14:paraId="1E62D42A" w14:textId="77777777" w:rsidR="00347825" w:rsidRDefault="00347825" w:rsidP="00347825">
      <w:r>
        <w:t>Synonyms:</w:t>
      </w:r>
    </w:p>
    <w:p w14:paraId="507206A1" w14:textId="77777777" w:rsidR="00347825" w:rsidRDefault="00347825" w:rsidP="00347825">
      <w:r>
        <w:t xml:space="preserve">  • Lymphatic Drainage Massage</w:t>
      </w:r>
    </w:p>
    <w:p w14:paraId="4175313E" w14:textId="77777777" w:rsidR="00347825" w:rsidRDefault="00347825" w:rsidP="00347825">
      <w:r>
        <w:t xml:space="preserve">  • Manual Lymph Drainage</w:t>
      </w:r>
    </w:p>
    <w:p w14:paraId="47EF00CC" w14:textId="77777777" w:rsidR="00347825" w:rsidRDefault="00347825" w:rsidP="00347825">
      <w:pPr>
        <w:pStyle w:val="Heading8"/>
      </w:pPr>
      <w:bookmarkStart w:id="905" w:name="1.2.15.5.3.7.1.2_Deep_Tissue_Massage"/>
      <w:bookmarkStart w:id="906" w:name="_Toc210657009"/>
      <w:r>
        <w:t xml:space="preserve">1.2.15.5.3.7.1.2 </w:t>
      </w:r>
      <w:proofErr w:type="spellStart"/>
      <w:r>
        <w:t>Deep_Tissue_Massage</w:t>
      </w:r>
      <w:bookmarkEnd w:id="905"/>
      <w:bookmarkEnd w:id="906"/>
      <w:proofErr w:type="spellEnd"/>
    </w:p>
    <w:p w14:paraId="36FE73D1" w14:textId="77777777" w:rsidR="00347825" w:rsidRDefault="00347825" w:rsidP="00347825">
      <w:r>
        <w:t>Definition:</w:t>
      </w:r>
    </w:p>
    <w:p w14:paraId="5AADED5E" w14:textId="77777777" w:rsidR="00347825" w:rsidRDefault="00347825" w:rsidP="00347825">
      <w:r>
        <w:t xml:space="preserve">  • N/A</w:t>
      </w:r>
    </w:p>
    <w:p w14:paraId="5D78242F" w14:textId="77777777" w:rsidR="00347825" w:rsidRDefault="00347825" w:rsidP="00347825">
      <w:r>
        <w:t>Provenance:</w:t>
      </w:r>
    </w:p>
    <w:p w14:paraId="651114A3" w14:textId="77777777" w:rsidR="00347825" w:rsidRDefault="00347825" w:rsidP="00347825">
      <w:r>
        <w:t xml:space="preserve">  • Source: </w:t>
      </w:r>
      <w:proofErr w:type="spellStart"/>
      <w:r>
        <w:t>CIHLex</w:t>
      </w:r>
      <w:proofErr w:type="spellEnd"/>
    </w:p>
    <w:p w14:paraId="5B518AD4" w14:textId="77777777" w:rsidR="00347825" w:rsidRDefault="00347825" w:rsidP="00347825">
      <w:r>
        <w:t>Synonyms:</w:t>
      </w:r>
    </w:p>
    <w:p w14:paraId="6247CA25" w14:textId="77777777" w:rsidR="00347825" w:rsidRDefault="00347825" w:rsidP="00347825">
      <w:r>
        <w:t xml:space="preserve">  • Deep tissue bodywork</w:t>
      </w:r>
    </w:p>
    <w:p w14:paraId="7722D331" w14:textId="77777777" w:rsidR="00347825" w:rsidRDefault="00347825" w:rsidP="00347825">
      <w:pPr>
        <w:pStyle w:val="Heading9"/>
      </w:pPr>
      <w:bookmarkStart w:id="907" w:name="1.2.15.5.3.7.1.2.1_Deep_Transve_3d27b8d8"/>
      <w:bookmarkStart w:id="908" w:name="_Toc210657010"/>
      <w:r>
        <w:t xml:space="preserve">1.2.15.5.3.7.1.2.1 </w:t>
      </w:r>
      <w:proofErr w:type="spellStart"/>
      <w:r>
        <w:t>Deep_Transverse_Friction_Massage</w:t>
      </w:r>
      <w:bookmarkEnd w:id="907"/>
      <w:bookmarkEnd w:id="908"/>
      <w:proofErr w:type="spellEnd"/>
    </w:p>
    <w:p w14:paraId="0E0CF245" w14:textId="77777777" w:rsidR="00347825" w:rsidRDefault="00347825" w:rsidP="00347825">
      <w:r>
        <w:t>Definition:</w:t>
      </w:r>
    </w:p>
    <w:p w14:paraId="21B6F119" w14:textId="77777777" w:rsidR="00347825" w:rsidRDefault="00347825" w:rsidP="00347825">
      <w:r>
        <w:t xml:space="preserve">  • N/A</w:t>
      </w:r>
    </w:p>
    <w:p w14:paraId="024C101F" w14:textId="77777777" w:rsidR="00347825" w:rsidRDefault="00347825" w:rsidP="00347825">
      <w:r>
        <w:t>Provenance:</w:t>
      </w:r>
    </w:p>
    <w:p w14:paraId="3B13260A" w14:textId="77777777" w:rsidR="00347825" w:rsidRDefault="00347825" w:rsidP="00347825">
      <w:r>
        <w:t xml:space="preserve">  • Source: </w:t>
      </w:r>
      <w:proofErr w:type="spellStart"/>
      <w:r>
        <w:t>CIHLex</w:t>
      </w:r>
      <w:proofErr w:type="spellEnd"/>
    </w:p>
    <w:p w14:paraId="68A730FD" w14:textId="77777777" w:rsidR="00347825" w:rsidRDefault="00347825" w:rsidP="00347825">
      <w:r>
        <w:t xml:space="preserve">  • Source: Natural Medicine</w:t>
      </w:r>
    </w:p>
    <w:p w14:paraId="710F4534" w14:textId="77777777" w:rsidR="00347825" w:rsidRDefault="00347825" w:rsidP="00347825">
      <w:r>
        <w:t>Synonyms:</w:t>
      </w:r>
    </w:p>
    <w:p w14:paraId="71DEE049" w14:textId="77777777" w:rsidR="00347825" w:rsidRDefault="00347825" w:rsidP="00347825">
      <w:r>
        <w:t xml:space="preserve">  • N/A</w:t>
      </w:r>
    </w:p>
    <w:p w14:paraId="0E4F4F3A" w14:textId="77777777" w:rsidR="00347825" w:rsidRDefault="00347825" w:rsidP="00347825">
      <w:pPr>
        <w:pStyle w:val="Heading8"/>
      </w:pPr>
      <w:bookmarkStart w:id="909" w:name="1.2.15.5.3.7.1.3_Connective_Tis_9d6d9f28"/>
      <w:bookmarkStart w:id="910" w:name="_Toc210657011"/>
      <w:r>
        <w:t xml:space="preserve">1.2.15.5.3.7.1.3 </w:t>
      </w:r>
      <w:proofErr w:type="spellStart"/>
      <w:r>
        <w:t>Connective_Tissue_Massage</w:t>
      </w:r>
      <w:bookmarkEnd w:id="909"/>
      <w:bookmarkEnd w:id="910"/>
      <w:proofErr w:type="spellEnd"/>
    </w:p>
    <w:p w14:paraId="139F1D8B" w14:textId="77777777" w:rsidR="00347825" w:rsidRDefault="00347825" w:rsidP="00347825">
      <w:r>
        <w:t>Definition:</w:t>
      </w:r>
    </w:p>
    <w:p w14:paraId="5A3D1D2F" w14:textId="77777777" w:rsidR="00347825" w:rsidRDefault="00347825" w:rsidP="00347825">
      <w:r>
        <w:lastRenderedPageBreak/>
        <w:t xml:space="preserve">  • N/A</w:t>
      </w:r>
    </w:p>
    <w:p w14:paraId="75957D0C" w14:textId="77777777" w:rsidR="00347825" w:rsidRDefault="00347825" w:rsidP="00347825">
      <w:r>
        <w:t>Provenance:</w:t>
      </w:r>
    </w:p>
    <w:p w14:paraId="02EB218F" w14:textId="77777777" w:rsidR="00347825" w:rsidRDefault="00347825" w:rsidP="00347825">
      <w:r>
        <w:t xml:space="preserve">  • Source: </w:t>
      </w:r>
      <w:proofErr w:type="spellStart"/>
      <w:r>
        <w:t>CIHLex</w:t>
      </w:r>
      <w:proofErr w:type="spellEnd"/>
    </w:p>
    <w:p w14:paraId="11732984" w14:textId="77777777" w:rsidR="00347825" w:rsidRDefault="00347825" w:rsidP="00347825">
      <w:r>
        <w:t xml:space="preserve">  • Source: Natural Medicine</w:t>
      </w:r>
    </w:p>
    <w:p w14:paraId="0A0C7A23" w14:textId="77777777" w:rsidR="00347825" w:rsidRDefault="00347825" w:rsidP="00347825">
      <w:r>
        <w:t>Synonyms:</w:t>
      </w:r>
    </w:p>
    <w:p w14:paraId="1BB63848" w14:textId="77777777" w:rsidR="00347825" w:rsidRDefault="00347825" w:rsidP="00347825">
      <w:r>
        <w:t xml:space="preserve">  • N/A</w:t>
      </w:r>
    </w:p>
    <w:p w14:paraId="3899D209" w14:textId="77777777" w:rsidR="00347825" w:rsidRDefault="00347825" w:rsidP="00347825">
      <w:pPr>
        <w:pStyle w:val="Heading8"/>
      </w:pPr>
      <w:bookmarkStart w:id="911" w:name="1.2.15.5.3.7.1.4_Neuromuscular_Massage"/>
      <w:bookmarkStart w:id="912" w:name="_Toc210657012"/>
      <w:r>
        <w:t xml:space="preserve">1.2.15.5.3.7.1.4 </w:t>
      </w:r>
      <w:proofErr w:type="spellStart"/>
      <w:r>
        <w:t>Neuromuscular_Massage</w:t>
      </w:r>
      <w:bookmarkEnd w:id="911"/>
      <w:bookmarkEnd w:id="912"/>
      <w:proofErr w:type="spellEnd"/>
    </w:p>
    <w:p w14:paraId="001B7FBC" w14:textId="77777777" w:rsidR="00347825" w:rsidRDefault="00347825" w:rsidP="00347825">
      <w:r>
        <w:t>Definition:</w:t>
      </w:r>
    </w:p>
    <w:p w14:paraId="3A000851" w14:textId="77777777" w:rsidR="00347825" w:rsidRDefault="00347825" w:rsidP="00347825">
      <w:r>
        <w:t xml:space="preserve">  • N/A</w:t>
      </w:r>
    </w:p>
    <w:p w14:paraId="2E4BEE09" w14:textId="77777777" w:rsidR="00347825" w:rsidRDefault="00347825" w:rsidP="00347825">
      <w:r>
        <w:t>Provenance:</w:t>
      </w:r>
    </w:p>
    <w:p w14:paraId="31F792A2" w14:textId="77777777" w:rsidR="00347825" w:rsidRDefault="00347825" w:rsidP="00347825">
      <w:r>
        <w:t xml:space="preserve">  • Source: </w:t>
      </w:r>
      <w:proofErr w:type="spellStart"/>
      <w:r>
        <w:t>CIHLex</w:t>
      </w:r>
      <w:proofErr w:type="spellEnd"/>
    </w:p>
    <w:p w14:paraId="01C10FA5" w14:textId="77777777" w:rsidR="00347825" w:rsidRDefault="00347825" w:rsidP="00347825">
      <w:r>
        <w:t xml:space="preserve">  • Source: NCCIH</w:t>
      </w:r>
    </w:p>
    <w:p w14:paraId="6681E8A8" w14:textId="77777777" w:rsidR="00347825" w:rsidRDefault="00347825" w:rsidP="00347825">
      <w:r>
        <w:t xml:space="preserve">  • Source: Natural Medicine</w:t>
      </w:r>
    </w:p>
    <w:p w14:paraId="20C76C52" w14:textId="77777777" w:rsidR="00347825" w:rsidRDefault="00347825" w:rsidP="00347825">
      <w:r>
        <w:t>Synonyms:</w:t>
      </w:r>
    </w:p>
    <w:p w14:paraId="1D9356DD" w14:textId="77777777" w:rsidR="00347825" w:rsidRDefault="00347825" w:rsidP="00347825">
      <w:r>
        <w:t xml:space="preserve">  • N/A</w:t>
      </w:r>
    </w:p>
    <w:p w14:paraId="3878244B" w14:textId="77777777" w:rsidR="00347825" w:rsidRDefault="00347825" w:rsidP="00347825">
      <w:pPr>
        <w:pStyle w:val="Heading8"/>
      </w:pPr>
      <w:bookmarkStart w:id="913" w:name="1.2.15.5.3.7.1.5_Trigger_Point_Massage"/>
      <w:bookmarkStart w:id="914" w:name="_Toc210657013"/>
      <w:r>
        <w:t xml:space="preserve">1.2.15.5.3.7.1.5 </w:t>
      </w:r>
      <w:proofErr w:type="spellStart"/>
      <w:r>
        <w:t>Trigger_Point_Massage</w:t>
      </w:r>
      <w:bookmarkEnd w:id="913"/>
      <w:bookmarkEnd w:id="914"/>
      <w:proofErr w:type="spellEnd"/>
    </w:p>
    <w:p w14:paraId="74151A13" w14:textId="77777777" w:rsidR="00347825" w:rsidRDefault="00347825" w:rsidP="00347825">
      <w:r>
        <w:t>Definition:</w:t>
      </w:r>
    </w:p>
    <w:p w14:paraId="68963A05" w14:textId="77777777" w:rsidR="00347825" w:rsidRDefault="00347825" w:rsidP="00347825">
      <w:r>
        <w:t xml:space="preserve">  • N/A</w:t>
      </w:r>
    </w:p>
    <w:p w14:paraId="663CBA0A" w14:textId="77777777" w:rsidR="00347825" w:rsidRDefault="00347825" w:rsidP="00347825">
      <w:r>
        <w:t>Provenance:</w:t>
      </w:r>
    </w:p>
    <w:p w14:paraId="42BA04DF" w14:textId="77777777" w:rsidR="00347825" w:rsidRDefault="00347825" w:rsidP="00347825">
      <w:r>
        <w:t xml:space="preserve">  • Source: </w:t>
      </w:r>
      <w:proofErr w:type="spellStart"/>
      <w:r>
        <w:t>CIHLex</w:t>
      </w:r>
      <w:proofErr w:type="spellEnd"/>
    </w:p>
    <w:p w14:paraId="7559C6C9" w14:textId="77777777" w:rsidR="00347825" w:rsidRDefault="00347825" w:rsidP="00347825">
      <w:r>
        <w:t xml:space="preserve">  • Source: NCCIH</w:t>
      </w:r>
    </w:p>
    <w:p w14:paraId="102BFCD1" w14:textId="77777777" w:rsidR="00347825" w:rsidRDefault="00347825" w:rsidP="00347825">
      <w:r>
        <w:t xml:space="preserve">  • Source: Natural Medicine</w:t>
      </w:r>
    </w:p>
    <w:p w14:paraId="028E91B5" w14:textId="77777777" w:rsidR="00347825" w:rsidRDefault="00347825" w:rsidP="00347825">
      <w:r>
        <w:t>Synonyms:</w:t>
      </w:r>
    </w:p>
    <w:p w14:paraId="32786D93" w14:textId="77777777" w:rsidR="00347825" w:rsidRDefault="00347825" w:rsidP="00347825">
      <w:r>
        <w:t xml:space="preserve">  • N/A</w:t>
      </w:r>
    </w:p>
    <w:p w14:paraId="5110694F" w14:textId="77777777" w:rsidR="00347825" w:rsidRDefault="00347825" w:rsidP="00347825">
      <w:pPr>
        <w:pStyle w:val="Heading8"/>
      </w:pPr>
      <w:bookmarkStart w:id="915" w:name="1.2.15.5.3.7.1.6_Rhythmical_Massage"/>
      <w:bookmarkStart w:id="916" w:name="_Toc210657014"/>
      <w:r>
        <w:t xml:space="preserve">1.2.15.5.3.7.1.6 </w:t>
      </w:r>
      <w:proofErr w:type="spellStart"/>
      <w:r>
        <w:t>Rhythmical_Massage</w:t>
      </w:r>
      <w:bookmarkEnd w:id="915"/>
      <w:bookmarkEnd w:id="916"/>
      <w:proofErr w:type="spellEnd"/>
    </w:p>
    <w:p w14:paraId="7DA4E26C" w14:textId="77777777" w:rsidR="00347825" w:rsidRDefault="00347825" w:rsidP="00347825">
      <w:r>
        <w:t>Definition:</w:t>
      </w:r>
    </w:p>
    <w:p w14:paraId="398F4A90" w14:textId="77777777" w:rsidR="00347825" w:rsidRDefault="00347825" w:rsidP="00347825">
      <w:r>
        <w:t xml:space="preserve">  • N/A</w:t>
      </w:r>
    </w:p>
    <w:p w14:paraId="492C3D92" w14:textId="77777777" w:rsidR="00347825" w:rsidRDefault="00347825" w:rsidP="00347825">
      <w:r>
        <w:lastRenderedPageBreak/>
        <w:t>Provenance:</w:t>
      </w:r>
    </w:p>
    <w:p w14:paraId="4142D9EA" w14:textId="77777777" w:rsidR="00347825" w:rsidRDefault="00347825" w:rsidP="00347825">
      <w:r>
        <w:t xml:space="preserve">  • Source: </w:t>
      </w:r>
      <w:proofErr w:type="spellStart"/>
      <w:r>
        <w:t>CIHLex</w:t>
      </w:r>
      <w:proofErr w:type="spellEnd"/>
    </w:p>
    <w:p w14:paraId="3CAEB19C" w14:textId="77777777" w:rsidR="00347825" w:rsidRDefault="00347825" w:rsidP="00347825">
      <w:r>
        <w:t xml:space="preserve">  • Source: Natural Medicine</w:t>
      </w:r>
    </w:p>
    <w:p w14:paraId="14E09214" w14:textId="77777777" w:rsidR="00347825" w:rsidRDefault="00347825" w:rsidP="00347825">
      <w:r>
        <w:t>Synonyms:</w:t>
      </w:r>
    </w:p>
    <w:p w14:paraId="0650CC08" w14:textId="77777777" w:rsidR="00347825" w:rsidRDefault="00347825" w:rsidP="00347825">
      <w:r>
        <w:t xml:space="preserve">  • N/A</w:t>
      </w:r>
    </w:p>
    <w:p w14:paraId="64AFFC50" w14:textId="77777777" w:rsidR="00347825" w:rsidRDefault="00347825" w:rsidP="00347825">
      <w:pPr>
        <w:pStyle w:val="Heading8"/>
      </w:pPr>
      <w:bookmarkStart w:id="917" w:name="1.2.15.5.3.7.1.7_Perineal_Massage"/>
      <w:bookmarkStart w:id="918" w:name="_Toc210657015"/>
      <w:r>
        <w:t xml:space="preserve">1.2.15.5.3.7.1.7 </w:t>
      </w:r>
      <w:proofErr w:type="spellStart"/>
      <w:r>
        <w:t>Perineal_Massage</w:t>
      </w:r>
      <w:bookmarkEnd w:id="917"/>
      <w:bookmarkEnd w:id="918"/>
      <w:proofErr w:type="spellEnd"/>
    </w:p>
    <w:p w14:paraId="4E6F65C0" w14:textId="77777777" w:rsidR="00347825" w:rsidRDefault="00347825" w:rsidP="00347825">
      <w:r>
        <w:t>Definition:</w:t>
      </w:r>
    </w:p>
    <w:p w14:paraId="229F44AD" w14:textId="77777777" w:rsidR="00347825" w:rsidRDefault="00347825" w:rsidP="00347825">
      <w:r>
        <w:t xml:space="preserve">  • N/A</w:t>
      </w:r>
    </w:p>
    <w:p w14:paraId="531A7717" w14:textId="77777777" w:rsidR="00347825" w:rsidRDefault="00347825" w:rsidP="00347825">
      <w:r>
        <w:t>Provenance:</w:t>
      </w:r>
    </w:p>
    <w:p w14:paraId="395789D1" w14:textId="77777777" w:rsidR="00347825" w:rsidRDefault="00347825" w:rsidP="00347825">
      <w:r>
        <w:t xml:space="preserve">  • Source: </w:t>
      </w:r>
      <w:proofErr w:type="spellStart"/>
      <w:r>
        <w:t>CIHLex</w:t>
      </w:r>
      <w:proofErr w:type="spellEnd"/>
    </w:p>
    <w:p w14:paraId="6E4EF64F" w14:textId="77777777" w:rsidR="00347825" w:rsidRDefault="00347825" w:rsidP="00347825">
      <w:r>
        <w:t xml:space="preserve">  • Source: Natural Medicine</w:t>
      </w:r>
    </w:p>
    <w:p w14:paraId="664C174E" w14:textId="77777777" w:rsidR="00347825" w:rsidRDefault="00347825" w:rsidP="00347825">
      <w:r>
        <w:t>Synonyms:</w:t>
      </w:r>
    </w:p>
    <w:p w14:paraId="1026E6AD" w14:textId="77777777" w:rsidR="00347825" w:rsidRDefault="00347825" w:rsidP="00347825">
      <w:r>
        <w:t xml:space="preserve">  • N/A</w:t>
      </w:r>
    </w:p>
    <w:p w14:paraId="3F6C3E6F" w14:textId="77777777" w:rsidR="00347825" w:rsidRDefault="00347825" w:rsidP="00347825">
      <w:pPr>
        <w:pStyle w:val="Heading8"/>
      </w:pPr>
      <w:bookmarkStart w:id="919" w:name="1.2.15.5.3.7.1.8_Prostate_Massage"/>
      <w:bookmarkStart w:id="920" w:name="_Toc210657016"/>
      <w:r>
        <w:t xml:space="preserve">1.2.15.5.3.7.1.8 </w:t>
      </w:r>
      <w:proofErr w:type="spellStart"/>
      <w:r>
        <w:t>Prostate_Massage</w:t>
      </w:r>
      <w:bookmarkEnd w:id="919"/>
      <w:bookmarkEnd w:id="920"/>
      <w:proofErr w:type="spellEnd"/>
    </w:p>
    <w:p w14:paraId="36A3FC05" w14:textId="77777777" w:rsidR="00347825" w:rsidRDefault="00347825" w:rsidP="00347825">
      <w:r>
        <w:t>Definition:</w:t>
      </w:r>
    </w:p>
    <w:p w14:paraId="4C082189" w14:textId="77777777" w:rsidR="00347825" w:rsidRDefault="00347825" w:rsidP="00347825">
      <w:r>
        <w:t xml:space="preserve">  • N/A</w:t>
      </w:r>
    </w:p>
    <w:p w14:paraId="6EFB56D0" w14:textId="77777777" w:rsidR="00347825" w:rsidRDefault="00347825" w:rsidP="00347825">
      <w:r>
        <w:t>Provenance:</w:t>
      </w:r>
    </w:p>
    <w:p w14:paraId="3B3E65CB" w14:textId="77777777" w:rsidR="00347825" w:rsidRDefault="00347825" w:rsidP="00347825">
      <w:r>
        <w:t xml:space="preserve">  • Source: </w:t>
      </w:r>
      <w:proofErr w:type="spellStart"/>
      <w:r>
        <w:t>CIHLex</w:t>
      </w:r>
      <w:proofErr w:type="spellEnd"/>
    </w:p>
    <w:p w14:paraId="63D3FCE1" w14:textId="77777777" w:rsidR="00347825" w:rsidRDefault="00347825" w:rsidP="00347825">
      <w:r>
        <w:t xml:space="preserve">  • Source: Natural Medicine</w:t>
      </w:r>
    </w:p>
    <w:p w14:paraId="56991F4D" w14:textId="77777777" w:rsidR="00347825" w:rsidRDefault="00347825" w:rsidP="00347825">
      <w:r>
        <w:t>Synonyms:</w:t>
      </w:r>
    </w:p>
    <w:p w14:paraId="4B52A576" w14:textId="77777777" w:rsidR="00347825" w:rsidRDefault="00347825" w:rsidP="00347825">
      <w:r>
        <w:t xml:space="preserve">  • N/A</w:t>
      </w:r>
    </w:p>
    <w:p w14:paraId="3CA28D90" w14:textId="77777777" w:rsidR="00347825" w:rsidRDefault="00347825" w:rsidP="00347825">
      <w:pPr>
        <w:pStyle w:val="Heading8"/>
      </w:pPr>
      <w:bookmarkStart w:id="921" w:name="1.2.15.5.3.7.1.9_Infant_Massage"/>
      <w:bookmarkStart w:id="922" w:name="_Toc210657017"/>
      <w:r>
        <w:t xml:space="preserve">1.2.15.5.3.7.1.9 </w:t>
      </w:r>
      <w:proofErr w:type="spellStart"/>
      <w:r>
        <w:t>Infant_Massage</w:t>
      </w:r>
      <w:bookmarkEnd w:id="921"/>
      <w:bookmarkEnd w:id="922"/>
      <w:proofErr w:type="spellEnd"/>
    </w:p>
    <w:p w14:paraId="431DA428" w14:textId="77777777" w:rsidR="00347825" w:rsidRDefault="00347825" w:rsidP="00347825">
      <w:r>
        <w:t>Definition:</w:t>
      </w:r>
    </w:p>
    <w:p w14:paraId="632F5A03" w14:textId="77777777" w:rsidR="00347825" w:rsidRDefault="00347825" w:rsidP="00347825">
      <w:r>
        <w:t xml:space="preserve">  • N/A</w:t>
      </w:r>
    </w:p>
    <w:p w14:paraId="2A9D09DF" w14:textId="77777777" w:rsidR="00347825" w:rsidRDefault="00347825" w:rsidP="00347825">
      <w:r>
        <w:t>Provenance:</w:t>
      </w:r>
    </w:p>
    <w:p w14:paraId="65906F40" w14:textId="77777777" w:rsidR="00347825" w:rsidRDefault="00347825" w:rsidP="00347825">
      <w:r>
        <w:t xml:space="preserve">  • Source: </w:t>
      </w:r>
      <w:proofErr w:type="spellStart"/>
      <w:r>
        <w:t>CIHLex</w:t>
      </w:r>
      <w:proofErr w:type="spellEnd"/>
    </w:p>
    <w:p w14:paraId="7108CFC6" w14:textId="77777777" w:rsidR="00347825" w:rsidRDefault="00347825" w:rsidP="00347825">
      <w:r>
        <w:t xml:space="preserve">  • Source: Natural Medicine</w:t>
      </w:r>
    </w:p>
    <w:p w14:paraId="7A17E3D9" w14:textId="77777777" w:rsidR="00347825" w:rsidRDefault="00347825" w:rsidP="00347825">
      <w:r>
        <w:lastRenderedPageBreak/>
        <w:t>Synonyms:</w:t>
      </w:r>
    </w:p>
    <w:p w14:paraId="018D0508" w14:textId="77777777" w:rsidR="00347825" w:rsidRDefault="00347825" w:rsidP="00347825">
      <w:r>
        <w:t xml:space="preserve">  • N/A</w:t>
      </w:r>
    </w:p>
    <w:p w14:paraId="1A06A780" w14:textId="77777777" w:rsidR="00347825" w:rsidRDefault="00347825" w:rsidP="00347825">
      <w:pPr>
        <w:pStyle w:val="Heading8"/>
      </w:pPr>
      <w:bookmarkStart w:id="923" w:name="1.2.15.5.3.7.1.10_Sport_Massage"/>
      <w:bookmarkStart w:id="924" w:name="_Toc210657018"/>
      <w:r>
        <w:t xml:space="preserve">1.2.15.5.3.7.1.10 </w:t>
      </w:r>
      <w:proofErr w:type="spellStart"/>
      <w:r>
        <w:t>Sport_Massage</w:t>
      </w:r>
      <w:bookmarkEnd w:id="923"/>
      <w:bookmarkEnd w:id="924"/>
      <w:proofErr w:type="spellEnd"/>
    </w:p>
    <w:p w14:paraId="0C5497B2" w14:textId="77777777" w:rsidR="00347825" w:rsidRDefault="00347825" w:rsidP="00347825">
      <w:r>
        <w:t>Definition:</w:t>
      </w:r>
    </w:p>
    <w:p w14:paraId="244C3D81" w14:textId="77777777" w:rsidR="00347825" w:rsidRDefault="00347825" w:rsidP="00347825">
      <w:r>
        <w:t xml:space="preserve">  • N/A</w:t>
      </w:r>
    </w:p>
    <w:p w14:paraId="1BE031AE" w14:textId="77777777" w:rsidR="00347825" w:rsidRDefault="00347825" w:rsidP="00347825">
      <w:r>
        <w:t>Provenance:</w:t>
      </w:r>
    </w:p>
    <w:p w14:paraId="02DE97B3" w14:textId="77777777" w:rsidR="00347825" w:rsidRDefault="00347825" w:rsidP="00347825">
      <w:r>
        <w:t xml:space="preserve">  • Source: </w:t>
      </w:r>
      <w:proofErr w:type="spellStart"/>
      <w:r>
        <w:t>CIHLex</w:t>
      </w:r>
      <w:proofErr w:type="spellEnd"/>
    </w:p>
    <w:p w14:paraId="306E61B1" w14:textId="77777777" w:rsidR="00347825" w:rsidRDefault="00347825" w:rsidP="00347825">
      <w:r>
        <w:t xml:space="preserve">  • Source: NCCIH</w:t>
      </w:r>
    </w:p>
    <w:p w14:paraId="15A69338" w14:textId="77777777" w:rsidR="00347825" w:rsidRDefault="00347825" w:rsidP="00347825">
      <w:r>
        <w:t xml:space="preserve">  • Source: Natural Medicine</w:t>
      </w:r>
    </w:p>
    <w:p w14:paraId="326A77E4" w14:textId="77777777" w:rsidR="00347825" w:rsidRDefault="00347825" w:rsidP="00347825">
      <w:r>
        <w:t>Synonyms:</w:t>
      </w:r>
    </w:p>
    <w:p w14:paraId="39862BED" w14:textId="77777777" w:rsidR="00347825" w:rsidRDefault="00347825" w:rsidP="00347825">
      <w:r>
        <w:t xml:space="preserve">  • sports massage</w:t>
      </w:r>
    </w:p>
    <w:p w14:paraId="6B4FE6DE" w14:textId="77777777" w:rsidR="00347825" w:rsidRDefault="00347825" w:rsidP="00347825">
      <w:pPr>
        <w:pStyle w:val="Heading8"/>
      </w:pPr>
      <w:bookmarkStart w:id="925" w:name="1.2.15.5.3.7.1.11_Roll_Stretch_Massage"/>
      <w:bookmarkStart w:id="926" w:name="_Toc210657019"/>
      <w:r>
        <w:t xml:space="preserve">1.2.15.5.3.7.1.11 </w:t>
      </w:r>
      <w:proofErr w:type="spellStart"/>
      <w:r>
        <w:t>Roll_Stretch_Massage</w:t>
      </w:r>
      <w:bookmarkEnd w:id="925"/>
      <w:bookmarkEnd w:id="926"/>
      <w:proofErr w:type="spellEnd"/>
    </w:p>
    <w:p w14:paraId="7358CAFB" w14:textId="77777777" w:rsidR="00347825" w:rsidRDefault="00347825" w:rsidP="00347825">
      <w:r>
        <w:t>Definition:</w:t>
      </w:r>
    </w:p>
    <w:p w14:paraId="306FF499" w14:textId="77777777" w:rsidR="00347825" w:rsidRDefault="00347825" w:rsidP="00347825">
      <w:r>
        <w:t xml:space="preserve">  • N/A</w:t>
      </w:r>
    </w:p>
    <w:p w14:paraId="52075D55" w14:textId="77777777" w:rsidR="00347825" w:rsidRDefault="00347825" w:rsidP="00347825">
      <w:r>
        <w:t>Provenance:</w:t>
      </w:r>
    </w:p>
    <w:p w14:paraId="7F947837" w14:textId="77777777" w:rsidR="00347825" w:rsidRDefault="00347825" w:rsidP="00347825">
      <w:r>
        <w:t xml:space="preserve">  • Source: </w:t>
      </w:r>
      <w:proofErr w:type="spellStart"/>
      <w:r>
        <w:t>CIHLex</w:t>
      </w:r>
      <w:proofErr w:type="spellEnd"/>
    </w:p>
    <w:p w14:paraId="7DD4DD39" w14:textId="77777777" w:rsidR="00347825" w:rsidRDefault="00347825" w:rsidP="00347825">
      <w:r>
        <w:t xml:space="preserve">  • Source: Natural Medicine</w:t>
      </w:r>
    </w:p>
    <w:p w14:paraId="6A37CEAA" w14:textId="77777777" w:rsidR="00347825" w:rsidRDefault="00347825" w:rsidP="00347825">
      <w:r>
        <w:t>Synonyms:</w:t>
      </w:r>
    </w:p>
    <w:p w14:paraId="7A002C71" w14:textId="77777777" w:rsidR="00347825" w:rsidRDefault="00347825" w:rsidP="00347825">
      <w:r>
        <w:t xml:space="preserve">  • N/A</w:t>
      </w:r>
    </w:p>
    <w:p w14:paraId="73B5DF56" w14:textId="77777777" w:rsidR="00347825" w:rsidRDefault="00347825" w:rsidP="00347825">
      <w:pPr>
        <w:pStyle w:val="Heading8"/>
      </w:pPr>
      <w:bookmarkStart w:id="927" w:name="1.2.15.5.3.7.1.12_Aston_Massage"/>
      <w:bookmarkStart w:id="928" w:name="_Toc210657020"/>
      <w:r>
        <w:t xml:space="preserve">1.2.15.5.3.7.1.12 </w:t>
      </w:r>
      <w:proofErr w:type="spellStart"/>
      <w:r>
        <w:t>Aston_Massage</w:t>
      </w:r>
      <w:bookmarkEnd w:id="927"/>
      <w:bookmarkEnd w:id="928"/>
      <w:proofErr w:type="spellEnd"/>
    </w:p>
    <w:p w14:paraId="2345E2DA" w14:textId="77777777" w:rsidR="00347825" w:rsidRDefault="00347825" w:rsidP="00347825">
      <w:r>
        <w:t>Definition:</w:t>
      </w:r>
    </w:p>
    <w:p w14:paraId="4B1C7B5E" w14:textId="77777777" w:rsidR="00347825" w:rsidRDefault="00347825" w:rsidP="00347825">
      <w:r>
        <w:t xml:space="preserve">  • N/A</w:t>
      </w:r>
    </w:p>
    <w:p w14:paraId="1EB5AB81" w14:textId="77777777" w:rsidR="00347825" w:rsidRDefault="00347825" w:rsidP="00347825">
      <w:r>
        <w:t>Provenance:</w:t>
      </w:r>
    </w:p>
    <w:p w14:paraId="3A812BFC" w14:textId="77777777" w:rsidR="00347825" w:rsidRDefault="00347825" w:rsidP="00347825">
      <w:r>
        <w:t xml:space="preserve">  • Source: </w:t>
      </w:r>
      <w:proofErr w:type="spellStart"/>
      <w:r>
        <w:t>CIHLex</w:t>
      </w:r>
      <w:proofErr w:type="spellEnd"/>
    </w:p>
    <w:p w14:paraId="08813E43" w14:textId="77777777" w:rsidR="00347825" w:rsidRDefault="00347825" w:rsidP="00347825">
      <w:r>
        <w:t xml:space="preserve">  • Source: NCCIH</w:t>
      </w:r>
    </w:p>
    <w:p w14:paraId="613E5067" w14:textId="77777777" w:rsidR="00347825" w:rsidRDefault="00347825" w:rsidP="00347825">
      <w:r>
        <w:t>Synonyms:</w:t>
      </w:r>
    </w:p>
    <w:p w14:paraId="2E9F64DF" w14:textId="77777777" w:rsidR="00347825" w:rsidRDefault="00347825" w:rsidP="00347825">
      <w:r>
        <w:t xml:space="preserve">  • N/A</w:t>
      </w:r>
    </w:p>
    <w:p w14:paraId="33ED969B" w14:textId="77777777" w:rsidR="00347825" w:rsidRDefault="00347825" w:rsidP="00347825">
      <w:pPr>
        <w:pStyle w:val="Heading8"/>
      </w:pPr>
      <w:bookmarkStart w:id="929" w:name="1.2.15.5.3.7.1.13_Ice_Massage"/>
      <w:bookmarkStart w:id="930" w:name="_Toc210657021"/>
      <w:r>
        <w:lastRenderedPageBreak/>
        <w:t xml:space="preserve">1.2.15.5.3.7.1.13 </w:t>
      </w:r>
      <w:proofErr w:type="spellStart"/>
      <w:r>
        <w:t>Ice_Massage</w:t>
      </w:r>
      <w:bookmarkEnd w:id="929"/>
      <w:bookmarkEnd w:id="930"/>
      <w:proofErr w:type="spellEnd"/>
    </w:p>
    <w:p w14:paraId="3CB778BF" w14:textId="77777777" w:rsidR="00347825" w:rsidRDefault="00347825" w:rsidP="00347825">
      <w:r>
        <w:t>Definition:</w:t>
      </w:r>
    </w:p>
    <w:p w14:paraId="65A01951" w14:textId="77777777" w:rsidR="00347825" w:rsidRDefault="00347825" w:rsidP="00347825">
      <w:r>
        <w:t xml:space="preserve">  • N/A</w:t>
      </w:r>
    </w:p>
    <w:p w14:paraId="49F821C6" w14:textId="77777777" w:rsidR="00347825" w:rsidRDefault="00347825" w:rsidP="00347825">
      <w:r>
        <w:t>Provenance:</w:t>
      </w:r>
    </w:p>
    <w:p w14:paraId="4F34919B" w14:textId="77777777" w:rsidR="00347825" w:rsidRDefault="00347825" w:rsidP="00347825">
      <w:r>
        <w:t xml:space="preserve">  • Source: </w:t>
      </w:r>
      <w:proofErr w:type="spellStart"/>
      <w:r>
        <w:t>CIHLex</w:t>
      </w:r>
      <w:proofErr w:type="spellEnd"/>
    </w:p>
    <w:p w14:paraId="2EC2B7A2" w14:textId="77777777" w:rsidR="00347825" w:rsidRDefault="00347825" w:rsidP="00347825">
      <w:r>
        <w:t xml:space="preserve">  • Source: Natural Medicine</w:t>
      </w:r>
    </w:p>
    <w:p w14:paraId="7F0B90E6" w14:textId="77777777" w:rsidR="00347825" w:rsidRDefault="00347825" w:rsidP="00347825">
      <w:r>
        <w:t>Synonyms:</w:t>
      </w:r>
    </w:p>
    <w:p w14:paraId="79C2B998" w14:textId="77777777" w:rsidR="00347825" w:rsidRDefault="00347825" w:rsidP="00347825">
      <w:r>
        <w:t xml:space="preserve">  • N/A</w:t>
      </w:r>
    </w:p>
    <w:p w14:paraId="3E56E7BE" w14:textId="77777777" w:rsidR="00347825" w:rsidRDefault="00347825" w:rsidP="00347825">
      <w:pPr>
        <w:pStyle w:val="Heading8"/>
      </w:pPr>
      <w:bookmarkStart w:id="931" w:name="1.2.15.5.3.7.1.14_Skin_Rehabili_f0419808"/>
      <w:bookmarkStart w:id="932" w:name="_Toc210657022"/>
      <w:r>
        <w:t xml:space="preserve">1.2.15.5.3.7.1.14 </w:t>
      </w:r>
      <w:proofErr w:type="spellStart"/>
      <w:r>
        <w:t>Skin_Rehabilitation_Massage_Therapy</w:t>
      </w:r>
      <w:bookmarkEnd w:id="931"/>
      <w:bookmarkEnd w:id="932"/>
      <w:proofErr w:type="spellEnd"/>
    </w:p>
    <w:p w14:paraId="270530AD" w14:textId="77777777" w:rsidR="00347825" w:rsidRDefault="00347825" w:rsidP="00347825">
      <w:r>
        <w:t>Definition:</w:t>
      </w:r>
    </w:p>
    <w:p w14:paraId="0D292FB9" w14:textId="77777777" w:rsidR="00347825" w:rsidRDefault="00347825" w:rsidP="00347825">
      <w:r>
        <w:t xml:space="preserve">  • N/A</w:t>
      </w:r>
    </w:p>
    <w:p w14:paraId="00187BA4" w14:textId="77777777" w:rsidR="00347825" w:rsidRDefault="00347825" w:rsidP="00347825">
      <w:r>
        <w:t>Provenance:</w:t>
      </w:r>
    </w:p>
    <w:p w14:paraId="464BF53B" w14:textId="77777777" w:rsidR="00347825" w:rsidRDefault="00347825" w:rsidP="00347825">
      <w:r>
        <w:t xml:space="preserve">  • Source: </w:t>
      </w:r>
      <w:proofErr w:type="spellStart"/>
      <w:r>
        <w:t>CIHLex</w:t>
      </w:r>
      <w:proofErr w:type="spellEnd"/>
    </w:p>
    <w:p w14:paraId="6B0BAA2E" w14:textId="77777777" w:rsidR="00347825" w:rsidRDefault="00347825" w:rsidP="00347825">
      <w:r>
        <w:t xml:space="preserve">  • Source: NCCIH</w:t>
      </w:r>
    </w:p>
    <w:p w14:paraId="398C94B5" w14:textId="77777777" w:rsidR="00347825" w:rsidRDefault="00347825" w:rsidP="00347825">
      <w:r>
        <w:t xml:space="preserve">  • Source: Natural Medicine</w:t>
      </w:r>
    </w:p>
    <w:p w14:paraId="6131B01B" w14:textId="77777777" w:rsidR="00347825" w:rsidRDefault="00347825" w:rsidP="00347825">
      <w:r>
        <w:t>Synonyms:</w:t>
      </w:r>
    </w:p>
    <w:p w14:paraId="4A3DD92B" w14:textId="77777777" w:rsidR="00347825" w:rsidRDefault="00347825" w:rsidP="00347825">
      <w:r>
        <w:t xml:space="preserve">  • N/A</w:t>
      </w:r>
    </w:p>
    <w:p w14:paraId="41C12CE6" w14:textId="77777777" w:rsidR="00347825" w:rsidRDefault="00347825" w:rsidP="00347825">
      <w:pPr>
        <w:pStyle w:val="Heading8"/>
      </w:pPr>
      <w:bookmarkStart w:id="933" w:name="1.2.15.5.3.7.1.15_Integrative_Massage"/>
      <w:bookmarkStart w:id="934" w:name="_Toc210657023"/>
      <w:r>
        <w:t xml:space="preserve">1.2.15.5.3.7.1.15 </w:t>
      </w:r>
      <w:proofErr w:type="spellStart"/>
      <w:r>
        <w:t>Integrative_Massage</w:t>
      </w:r>
      <w:bookmarkEnd w:id="933"/>
      <w:bookmarkEnd w:id="934"/>
      <w:proofErr w:type="spellEnd"/>
    </w:p>
    <w:p w14:paraId="2AE44B13" w14:textId="77777777" w:rsidR="00347825" w:rsidRDefault="00347825" w:rsidP="00347825">
      <w:r>
        <w:t>Definition:</w:t>
      </w:r>
    </w:p>
    <w:p w14:paraId="1320D160" w14:textId="77777777" w:rsidR="00347825" w:rsidRDefault="00347825" w:rsidP="00347825">
      <w:r>
        <w:t xml:space="preserve">  • N/A</w:t>
      </w:r>
    </w:p>
    <w:p w14:paraId="6D0D0F90" w14:textId="77777777" w:rsidR="00347825" w:rsidRDefault="00347825" w:rsidP="00347825">
      <w:r>
        <w:t>Provenance:</w:t>
      </w:r>
    </w:p>
    <w:p w14:paraId="291AF04A" w14:textId="77777777" w:rsidR="00347825" w:rsidRDefault="00347825" w:rsidP="00347825">
      <w:r>
        <w:t xml:space="preserve">  • Source: </w:t>
      </w:r>
      <w:proofErr w:type="spellStart"/>
      <w:r>
        <w:t>CIHLex</w:t>
      </w:r>
      <w:proofErr w:type="spellEnd"/>
    </w:p>
    <w:p w14:paraId="09810CCB" w14:textId="77777777" w:rsidR="00347825" w:rsidRDefault="00347825" w:rsidP="00347825">
      <w:r>
        <w:t xml:space="preserve">  • Source: NCCIH</w:t>
      </w:r>
    </w:p>
    <w:p w14:paraId="36D48D48" w14:textId="77777777" w:rsidR="00347825" w:rsidRDefault="00347825" w:rsidP="00347825">
      <w:r>
        <w:t xml:space="preserve">  • Source: Natural Medicine</w:t>
      </w:r>
    </w:p>
    <w:p w14:paraId="133CCC37" w14:textId="77777777" w:rsidR="00347825" w:rsidRDefault="00347825" w:rsidP="00347825">
      <w:r>
        <w:t>Synonyms:</w:t>
      </w:r>
    </w:p>
    <w:p w14:paraId="1E731148" w14:textId="77777777" w:rsidR="00347825" w:rsidRDefault="00347825" w:rsidP="00347825">
      <w:r>
        <w:t xml:space="preserve">  • N/A</w:t>
      </w:r>
    </w:p>
    <w:p w14:paraId="3F6AAC95" w14:textId="77777777" w:rsidR="00347825" w:rsidRDefault="00347825" w:rsidP="00347825">
      <w:pPr>
        <w:pStyle w:val="Heading8"/>
      </w:pPr>
      <w:bookmarkStart w:id="935" w:name="1.2.15.5.3.7.1.16_Neuromuscular_Therapy"/>
      <w:bookmarkStart w:id="936" w:name="_Toc210657024"/>
      <w:r>
        <w:t xml:space="preserve">1.2.15.5.3.7.1.16 </w:t>
      </w:r>
      <w:proofErr w:type="spellStart"/>
      <w:r>
        <w:t>Neuromuscular_Therapy</w:t>
      </w:r>
      <w:bookmarkEnd w:id="935"/>
      <w:bookmarkEnd w:id="936"/>
      <w:proofErr w:type="spellEnd"/>
    </w:p>
    <w:p w14:paraId="7A6B9728" w14:textId="77777777" w:rsidR="00347825" w:rsidRDefault="00347825" w:rsidP="00347825">
      <w:r>
        <w:t>Definition:</w:t>
      </w:r>
    </w:p>
    <w:p w14:paraId="0C92E13B" w14:textId="77777777" w:rsidR="00347825" w:rsidRDefault="00347825" w:rsidP="00347825">
      <w:r>
        <w:lastRenderedPageBreak/>
        <w:t xml:space="preserve">  • N/A</w:t>
      </w:r>
    </w:p>
    <w:p w14:paraId="79D7461C" w14:textId="77777777" w:rsidR="00347825" w:rsidRDefault="00347825" w:rsidP="00347825">
      <w:r>
        <w:t>Provenance:</w:t>
      </w:r>
    </w:p>
    <w:p w14:paraId="52A98A6B" w14:textId="77777777" w:rsidR="00347825" w:rsidRDefault="00347825" w:rsidP="00347825">
      <w:r>
        <w:t xml:space="preserve">  • Source: </w:t>
      </w:r>
      <w:proofErr w:type="spellStart"/>
      <w:r>
        <w:t>CIHLex</w:t>
      </w:r>
      <w:proofErr w:type="spellEnd"/>
    </w:p>
    <w:p w14:paraId="4D301A97" w14:textId="77777777" w:rsidR="00347825" w:rsidRDefault="00347825" w:rsidP="00347825">
      <w:r>
        <w:t xml:space="preserve">  • Source: Natural Medicine</w:t>
      </w:r>
    </w:p>
    <w:p w14:paraId="4978E607" w14:textId="77777777" w:rsidR="00347825" w:rsidRDefault="00347825" w:rsidP="00347825">
      <w:r>
        <w:t>Synonyms:</w:t>
      </w:r>
    </w:p>
    <w:p w14:paraId="3E1D65D9" w14:textId="77777777" w:rsidR="00347825" w:rsidRDefault="00347825" w:rsidP="00347825">
      <w:r>
        <w:t xml:space="preserve">  • Neuromuscular Massage</w:t>
      </w:r>
    </w:p>
    <w:p w14:paraId="08D8FE5E" w14:textId="77777777" w:rsidR="00347825" w:rsidRDefault="00347825" w:rsidP="00347825">
      <w:pPr>
        <w:pStyle w:val="Heading7"/>
      </w:pPr>
      <w:bookmarkStart w:id="937" w:name="1.2.15.5.3.7.2_Oriental_Massage"/>
      <w:bookmarkStart w:id="938" w:name="_Toc210657025"/>
      <w:r>
        <w:t xml:space="preserve">1.2.15.5.3.7.2 </w:t>
      </w:r>
      <w:proofErr w:type="spellStart"/>
      <w:r>
        <w:t>Oriental_Massage</w:t>
      </w:r>
      <w:bookmarkEnd w:id="937"/>
      <w:bookmarkEnd w:id="938"/>
      <w:proofErr w:type="spellEnd"/>
    </w:p>
    <w:p w14:paraId="07A30909" w14:textId="77777777" w:rsidR="00347825" w:rsidRDefault="00347825" w:rsidP="00347825">
      <w:r>
        <w:t>Definition:</w:t>
      </w:r>
    </w:p>
    <w:p w14:paraId="149E4A2E" w14:textId="77777777" w:rsidR="00347825" w:rsidRDefault="00347825" w:rsidP="00347825">
      <w:r>
        <w:t xml:space="preserve">  • N/A</w:t>
      </w:r>
    </w:p>
    <w:p w14:paraId="17908B20" w14:textId="77777777" w:rsidR="00347825" w:rsidRDefault="00347825" w:rsidP="00347825">
      <w:r>
        <w:t>Provenance:</w:t>
      </w:r>
    </w:p>
    <w:p w14:paraId="1F35F7E2" w14:textId="77777777" w:rsidR="00347825" w:rsidRDefault="00347825" w:rsidP="00347825">
      <w:r>
        <w:t xml:space="preserve">  • Source: </w:t>
      </w:r>
      <w:proofErr w:type="spellStart"/>
      <w:r>
        <w:t>CIHLex</w:t>
      </w:r>
      <w:proofErr w:type="spellEnd"/>
    </w:p>
    <w:p w14:paraId="747367D9" w14:textId="77777777" w:rsidR="00347825" w:rsidRDefault="00347825" w:rsidP="00347825">
      <w:r>
        <w:t xml:space="preserve">  • Source: NCCIH</w:t>
      </w:r>
    </w:p>
    <w:p w14:paraId="0A63EC5E" w14:textId="77777777" w:rsidR="00347825" w:rsidRDefault="00347825" w:rsidP="00347825">
      <w:r>
        <w:t>Synonyms:</w:t>
      </w:r>
    </w:p>
    <w:p w14:paraId="366F816E" w14:textId="77777777" w:rsidR="00347825" w:rsidRDefault="00347825" w:rsidP="00347825">
      <w:r>
        <w:t xml:space="preserve">  • N/A</w:t>
      </w:r>
    </w:p>
    <w:p w14:paraId="6EC52409" w14:textId="77777777" w:rsidR="00347825" w:rsidRDefault="00347825" w:rsidP="00347825">
      <w:pPr>
        <w:pStyle w:val="Heading8"/>
      </w:pPr>
      <w:bookmarkStart w:id="939" w:name="1.2.15.5.3.7.2.1_Chinese_Massage"/>
      <w:bookmarkStart w:id="940" w:name="_Toc210657026"/>
      <w:r>
        <w:t xml:space="preserve">1.2.15.5.3.7.2.1 </w:t>
      </w:r>
      <w:proofErr w:type="spellStart"/>
      <w:r>
        <w:t>Chinese_Massage</w:t>
      </w:r>
      <w:bookmarkEnd w:id="939"/>
      <w:bookmarkEnd w:id="940"/>
      <w:proofErr w:type="spellEnd"/>
    </w:p>
    <w:p w14:paraId="1C046DA0" w14:textId="77777777" w:rsidR="00347825" w:rsidRDefault="00347825" w:rsidP="00347825">
      <w:r>
        <w:t>Definition:</w:t>
      </w:r>
    </w:p>
    <w:p w14:paraId="70EE4C71" w14:textId="77777777" w:rsidR="00347825" w:rsidRDefault="00347825" w:rsidP="00347825">
      <w:r>
        <w:t xml:space="preserve">  • N/A</w:t>
      </w:r>
    </w:p>
    <w:p w14:paraId="00F78989" w14:textId="77777777" w:rsidR="00347825" w:rsidRDefault="00347825" w:rsidP="00347825">
      <w:r>
        <w:t>Provenance:</w:t>
      </w:r>
    </w:p>
    <w:p w14:paraId="3363F143" w14:textId="77777777" w:rsidR="00347825" w:rsidRDefault="00347825" w:rsidP="00347825">
      <w:r>
        <w:t xml:space="preserve">  • Source: </w:t>
      </w:r>
      <w:proofErr w:type="spellStart"/>
      <w:r>
        <w:t>CIHLex</w:t>
      </w:r>
      <w:proofErr w:type="spellEnd"/>
    </w:p>
    <w:p w14:paraId="1C2B5C6D" w14:textId="77777777" w:rsidR="00347825" w:rsidRDefault="00347825" w:rsidP="00347825">
      <w:r>
        <w:t>Synonyms:</w:t>
      </w:r>
    </w:p>
    <w:p w14:paraId="468592B5" w14:textId="77777777" w:rsidR="00347825" w:rsidRDefault="00347825" w:rsidP="00347825">
      <w:r>
        <w:t xml:space="preserve">  • N/A</w:t>
      </w:r>
    </w:p>
    <w:p w14:paraId="0D5A086E" w14:textId="77777777" w:rsidR="00347825" w:rsidRDefault="00347825" w:rsidP="00347825">
      <w:pPr>
        <w:pStyle w:val="Heading9"/>
      </w:pPr>
      <w:bookmarkStart w:id="941" w:name="1.2.15.5.3.7.2.1.1_Tui_Na"/>
      <w:bookmarkStart w:id="942" w:name="_Toc210657027"/>
      <w:r>
        <w:t xml:space="preserve">1.2.15.5.3.7.2.1.1 </w:t>
      </w:r>
      <w:proofErr w:type="spellStart"/>
      <w:r>
        <w:t>Tui_Na</w:t>
      </w:r>
      <w:bookmarkEnd w:id="941"/>
      <w:bookmarkEnd w:id="942"/>
      <w:proofErr w:type="spellEnd"/>
    </w:p>
    <w:p w14:paraId="52021783" w14:textId="77777777" w:rsidR="00347825" w:rsidRDefault="00347825" w:rsidP="00347825">
      <w:r>
        <w:t>Definition:</w:t>
      </w:r>
    </w:p>
    <w:p w14:paraId="354CD53B" w14:textId="77777777" w:rsidR="00347825" w:rsidRDefault="00347825" w:rsidP="00347825">
      <w:r>
        <w:t xml:space="preserve">  • N/A</w:t>
      </w:r>
    </w:p>
    <w:p w14:paraId="5F9D0DB3" w14:textId="77777777" w:rsidR="00347825" w:rsidRDefault="00347825" w:rsidP="00347825">
      <w:r>
        <w:t>Provenance:</w:t>
      </w:r>
    </w:p>
    <w:p w14:paraId="272380FE" w14:textId="77777777" w:rsidR="00347825" w:rsidRDefault="00347825" w:rsidP="00347825">
      <w:r>
        <w:t xml:space="preserve">  • Source: </w:t>
      </w:r>
      <w:proofErr w:type="spellStart"/>
      <w:r>
        <w:t>CIHLex</w:t>
      </w:r>
      <w:proofErr w:type="spellEnd"/>
    </w:p>
    <w:p w14:paraId="18185882" w14:textId="77777777" w:rsidR="00347825" w:rsidRDefault="00347825" w:rsidP="00347825">
      <w:r>
        <w:t xml:space="preserve">  • Source: NCCIH</w:t>
      </w:r>
    </w:p>
    <w:p w14:paraId="79082A98" w14:textId="77777777" w:rsidR="00347825" w:rsidRDefault="00347825" w:rsidP="00347825">
      <w:r>
        <w:lastRenderedPageBreak/>
        <w:t>Synonyms:</w:t>
      </w:r>
    </w:p>
    <w:p w14:paraId="49571256" w14:textId="77777777" w:rsidR="00347825" w:rsidRDefault="00347825" w:rsidP="00347825">
      <w:r>
        <w:t xml:space="preserve">  • N/A</w:t>
      </w:r>
    </w:p>
    <w:p w14:paraId="2C6756AB" w14:textId="77777777" w:rsidR="00347825" w:rsidRDefault="00347825" w:rsidP="00347825">
      <w:pPr>
        <w:pStyle w:val="Heading9"/>
      </w:pPr>
      <w:bookmarkStart w:id="943" w:name="1.2.15.5.3.7.2.1.2_Acupuncture_Massage"/>
      <w:bookmarkStart w:id="944" w:name="_Toc210657028"/>
      <w:r>
        <w:t xml:space="preserve">1.2.15.5.3.7.2.1.2 </w:t>
      </w:r>
      <w:proofErr w:type="spellStart"/>
      <w:r>
        <w:t>Acupuncture_Massage</w:t>
      </w:r>
      <w:bookmarkEnd w:id="943"/>
      <w:bookmarkEnd w:id="944"/>
      <w:proofErr w:type="spellEnd"/>
    </w:p>
    <w:p w14:paraId="1374A767" w14:textId="77777777" w:rsidR="00347825" w:rsidRDefault="00347825" w:rsidP="00347825">
      <w:r>
        <w:t>Definition:</w:t>
      </w:r>
    </w:p>
    <w:p w14:paraId="7D46E69E" w14:textId="77777777" w:rsidR="00347825" w:rsidRDefault="00347825" w:rsidP="00347825">
      <w:r>
        <w:t xml:space="preserve">  • N/A</w:t>
      </w:r>
    </w:p>
    <w:p w14:paraId="240A3130" w14:textId="77777777" w:rsidR="00347825" w:rsidRDefault="00347825" w:rsidP="00347825">
      <w:r>
        <w:t>Provenance:</w:t>
      </w:r>
    </w:p>
    <w:p w14:paraId="360DC698" w14:textId="77777777" w:rsidR="00347825" w:rsidRDefault="00347825" w:rsidP="00347825">
      <w:r>
        <w:t xml:space="preserve">  • Source: </w:t>
      </w:r>
      <w:proofErr w:type="spellStart"/>
      <w:r>
        <w:t>CIHLex</w:t>
      </w:r>
      <w:proofErr w:type="spellEnd"/>
    </w:p>
    <w:p w14:paraId="49888BFC" w14:textId="77777777" w:rsidR="00347825" w:rsidRDefault="00347825" w:rsidP="00347825">
      <w:r>
        <w:t xml:space="preserve">  • Source: Natural Medicine</w:t>
      </w:r>
    </w:p>
    <w:p w14:paraId="166F296D" w14:textId="77777777" w:rsidR="00347825" w:rsidRDefault="00347825" w:rsidP="00347825">
      <w:r>
        <w:t>Synonyms:</w:t>
      </w:r>
    </w:p>
    <w:p w14:paraId="4194FD22" w14:textId="77777777" w:rsidR="00347825" w:rsidRDefault="00347825" w:rsidP="00347825">
      <w:r>
        <w:t xml:space="preserve">  • N/A</w:t>
      </w:r>
    </w:p>
    <w:p w14:paraId="0BBFE695" w14:textId="77777777" w:rsidR="00347825" w:rsidRDefault="00347825" w:rsidP="00347825">
      <w:pPr>
        <w:pStyle w:val="Heading9"/>
      </w:pPr>
      <w:bookmarkStart w:id="945" w:name="1.2.15.5.3.7.2.1.3_Qigong_Massage"/>
      <w:bookmarkStart w:id="946" w:name="_Toc210657029"/>
      <w:r>
        <w:t xml:space="preserve">1.2.15.5.3.7.2.1.3 </w:t>
      </w:r>
      <w:proofErr w:type="spellStart"/>
      <w:r>
        <w:t>Qigong_Massage</w:t>
      </w:r>
      <w:bookmarkEnd w:id="945"/>
      <w:bookmarkEnd w:id="946"/>
      <w:proofErr w:type="spellEnd"/>
    </w:p>
    <w:p w14:paraId="5BFDA4D0" w14:textId="77777777" w:rsidR="00347825" w:rsidRDefault="00347825" w:rsidP="00347825">
      <w:r>
        <w:t>Definition:</w:t>
      </w:r>
    </w:p>
    <w:p w14:paraId="2CA8B2BB" w14:textId="77777777" w:rsidR="00347825" w:rsidRDefault="00347825" w:rsidP="00347825">
      <w:r>
        <w:t xml:space="preserve">  • N/A</w:t>
      </w:r>
    </w:p>
    <w:p w14:paraId="5EDD6A60" w14:textId="77777777" w:rsidR="00347825" w:rsidRDefault="00347825" w:rsidP="00347825">
      <w:r>
        <w:t>Provenance:</w:t>
      </w:r>
    </w:p>
    <w:p w14:paraId="6F46D8C9" w14:textId="77777777" w:rsidR="00347825" w:rsidRDefault="00347825" w:rsidP="00347825">
      <w:r>
        <w:t xml:space="preserve">  • Source: </w:t>
      </w:r>
      <w:proofErr w:type="spellStart"/>
      <w:r>
        <w:t>CIHLex</w:t>
      </w:r>
      <w:proofErr w:type="spellEnd"/>
    </w:p>
    <w:p w14:paraId="0BF79727" w14:textId="77777777" w:rsidR="00347825" w:rsidRDefault="00347825" w:rsidP="00347825">
      <w:r>
        <w:t xml:space="preserve">  • Source: Natural Medicine</w:t>
      </w:r>
    </w:p>
    <w:p w14:paraId="346E57A9" w14:textId="77777777" w:rsidR="00347825" w:rsidRDefault="00347825" w:rsidP="00347825">
      <w:r>
        <w:t>Synonyms:</w:t>
      </w:r>
    </w:p>
    <w:p w14:paraId="0825B37B" w14:textId="77777777" w:rsidR="00347825" w:rsidRDefault="00347825" w:rsidP="00347825">
      <w:r>
        <w:t xml:space="preserve">  • N/A</w:t>
      </w:r>
    </w:p>
    <w:p w14:paraId="29633B4B" w14:textId="77777777" w:rsidR="00347825" w:rsidRDefault="00347825" w:rsidP="00347825">
      <w:pPr>
        <w:pStyle w:val="Heading8"/>
      </w:pPr>
      <w:bookmarkStart w:id="947" w:name="1.2.15.5.3.7.2.2_Anma"/>
      <w:bookmarkStart w:id="948" w:name="_Toc210657030"/>
      <w:r>
        <w:t xml:space="preserve">1.2.15.5.3.7.2.2 </w:t>
      </w:r>
      <w:proofErr w:type="spellStart"/>
      <w:r>
        <w:t>Anma</w:t>
      </w:r>
      <w:bookmarkEnd w:id="947"/>
      <w:bookmarkEnd w:id="948"/>
      <w:proofErr w:type="spellEnd"/>
    </w:p>
    <w:p w14:paraId="5EE67C45" w14:textId="77777777" w:rsidR="00347825" w:rsidRDefault="00347825" w:rsidP="00347825">
      <w:r>
        <w:t>Definition:</w:t>
      </w:r>
    </w:p>
    <w:p w14:paraId="4B3A3C9B" w14:textId="77777777" w:rsidR="00347825" w:rsidRDefault="00347825" w:rsidP="00347825">
      <w:r>
        <w:t xml:space="preserve">  • N/A</w:t>
      </w:r>
    </w:p>
    <w:p w14:paraId="1433E279" w14:textId="77777777" w:rsidR="00347825" w:rsidRDefault="00347825" w:rsidP="00347825">
      <w:r>
        <w:t>Provenance:</w:t>
      </w:r>
    </w:p>
    <w:p w14:paraId="2583FF78" w14:textId="77777777" w:rsidR="00347825" w:rsidRDefault="00347825" w:rsidP="00347825">
      <w:r>
        <w:t xml:space="preserve">  • Source: </w:t>
      </w:r>
      <w:proofErr w:type="spellStart"/>
      <w:r>
        <w:t>CIHLex</w:t>
      </w:r>
      <w:proofErr w:type="spellEnd"/>
    </w:p>
    <w:p w14:paraId="53EC6B52" w14:textId="77777777" w:rsidR="00347825" w:rsidRDefault="00347825" w:rsidP="00347825">
      <w:r>
        <w:t>Synonyms:</w:t>
      </w:r>
    </w:p>
    <w:p w14:paraId="2FDE02A1" w14:textId="77777777" w:rsidR="00347825" w:rsidRDefault="00347825" w:rsidP="00347825">
      <w:r>
        <w:t xml:space="preserve">  • N/A</w:t>
      </w:r>
    </w:p>
    <w:p w14:paraId="7317AC28" w14:textId="77777777" w:rsidR="00347825" w:rsidRDefault="00347825" w:rsidP="00347825">
      <w:pPr>
        <w:pStyle w:val="Heading8"/>
      </w:pPr>
      <w:bookmarkStart w:id="949" w:name="1.2.15.5.3.7.2.3_Tibetan_Massage"/>
      <w:bookmarkStart w:id="950" w:name="_Toc210657031"/>
      <w:r>
        <w:t xml:space="preserve">1.2.15.5.3.7.2.3 </w:t>
      </w:r>
      <w:proofErr w:type="spellStart"/>
      <w:r>
        <w:t>Tibetan_Massage</w:t>
      </w:r>
      <w:bookmarkEnd w:id="949"/>
      <w:bookmarkEnd w:id="950"/>
      <w:proofErr w:type="spellEnd"/>
    </w:p>
    <w:p w14:paraId="6E347A48" w14:textId="77777777" w:rsidR="00347825" w:rsidRDefault="00347825" w:rsidP="00347825">
      <w:r>
        <w:t>Definition:</w:t>
      </w:r>
    </w:p>
    <w:p w14:paraId="6E4410D1" w14:textId="77777777" w:rsidR="00347825" w:rsidRDefault="00347825" w:rsidP="00347825">
      <w:r>
        <w:t xml:space="preserve">  • N/A</w:t>
      </w:r>
    </w:p>
    <w:p w14:paraId="44461B16" w14:textId="77777777" w:rsidR="00347825" w:rsidRDefault="00347825" w:rsidP="00347825">
      <w:r>
        <w:lastRenderedPageBreak/>
        <w:t>Provenance:</w:t>
      </w:r>
    </w:p>
    <w:p w14:paraId="5089E9E4" w14:textId="77777777" w:rsidR="00347825" w:rsidRDefault="00347825" w:rsidP="00347825">
      <w:r>
        <w:t xml:space="preserve">  • Source: </w:t>
      </w:r>
      <w:proofErr w:type="spellStart"/>
      <w:r>
        <w:t>CIHLex</w:t>
      </w:r>
      <w:proofErr w:type="spellEnd"/>
    </w:p>
    <w:p w14:paraId="55DEB3EE" w14:textId="77777777" w:rsidR="00347825" w:rsidRDefault="00347825" w:rsidP="00347825">
      <w:r>
        <w:t xml:space="preserve">  • Source: Natural Medicine</w:t>
      </w:r>
    </w:p>
    <w:p w14:paraId="5BA9A513" w14:textId="77777777" w:rsidR="00347825" w:rsidRDefault="00347825" w:rsidP="00347825">
      <w:r>
        <w:t>Synonyms:</w:t>
      </w:r>
    </w:p>
    <w:p w14:paraId="162EAE29" w14:textId="77777777" w:rsidR="00347825" w:rsidRDefault="00347825" w:rsidP="00347825">
      <w:r>
        <w:t xml:space="preserve">  • N/A</w:t>
      </w:r>
    </w:p>
    <w:p w14:paraId="17DC0FB9" w14:textId="77777777" w:rsidR="00347825" w:rsidRDefault="00347825" w:rsidP="00347825">
      <w:pPr>
        <w:pStyle w:val="Heading8"/>
      </w:pPr>
      <w:bookmarkStart w:id="951" w:name="1.2.15.5.3.7.2.4_Thai_Massage"/>
      <w:bookmarkStart w:id="952" w:name="_Toc210657032"/>
      <w:r>
        <w:t xml:space="preserve">1.2.15.5.3.7.2.4 </w:t>
      </w:r>
      <w:proofErr w:type="spellStart"/>
      <w:r>
        <w:t>Thai_Massage</w:t>
      </w:r>
      <w:bookmarkEnd w:id="951"/>
      <w:bookmarkEnd w:id="952"/>
      <w:proofErr w:type="spellEnd"/>
    </w:p>
    <w:p w14:paraId="7053E1DA" w14:textId="77777777" w:rsidR="00347825" w:rsidRDefault="00347825" w:rsidP="00347825">
      <w:r>
        <w:t>Definition:</w:t>
      </w:r>
    </w:p>
    <w:p w14:paraId="5D0C6A7F" w14:textId="77777777" w:rsidR="00347825" w:rsidRDefault="00347825" w:rsidP="00347825">
      <w:r>
        <w:t xml:space="preserve">  • N/A</w:t>
      </w:r>
    </w:p>
    <w:p w14:paraId="405E5F2E" w14:textId="77777777" w:rsidR="00347825" w:rsidRDefault="00347825" w:rsidP="00347825">
      <w:r>
        <w:t>Provenance:</w:t>
      </w:r>
    </w:p>
    <w:p w14:paraId="7F7647C4" w14:textId="77777777" w:rsidR="00347825" w:rsidRDefault="00347825" w:rsidP="00347825">
      <w:r>
        <w:t xml:space="preserve">  • Source: </w:t>
      </w:r>
      <w:proofErr w:type="spellStart"/>
      <w:r>
        <w:t>CIHLex</w:t>
      </w:r>
      <w:proofErr w:type="spellEnd"/>
    </w:p>
    <w:p w14:paraId="77AC2528" w14:textId="77777777" w:rsidR="00347825" w:rsidRDefault="00347825" w:rsidP="00347825">
      <w:r>
        <w:t xml:space="preserve">  • Source: NCCIH</w:t>
      </w:r>
    </w:p>
    <w:p w14:paraId="221A7295" w14:textId="77777777" w:rsidR="00347825" w:rsidRDefault="00347825" w:rsidP="00347825">
      <w:r>
        <w:t xml:space="preserve">  • Source: Natural Medicine</w:t>
      </w:r>
    </w:p>
    <w:p w14:paraId="6BAA8C20" w14:textId="77777777" w:rsidR="00347825" w:rsidRDefault="00347825" w:rsidP="00347825">
      <w:r>
        <w:t>Synonyms:</w:t>
      </w:r>
    </w:p>
    <w:p w14:paraId="08CEAB34" w14:textId="77777777" w:rsidR="00347825" w:rsidRDefault="00347825" w:rsidP="00347825">
      <w:r>
        <w:t xml:space="preserve">  • N/A</w:t>
      </w:r>
    </w:p>
    <w:p w14:paraId="7B8A9BDD" w14:textId="77777777" w:rsidR="00347825" w:rsidRDefault="00347825" w:rsidP="00347825">
      <w:pPr>
        <w:pStyle w:val="Heading8"/>
      </w:pPr>
      <w:bookmarkStart w:id="953" w:name="1.2.15.5.3.7.2.5_Shiatsu_Therapy"/>
      <w:bookmarkStart w:id="954" w:name="_Toc210657033"/>
      <w:r>
        <w:t xml:space="preserve">1.2.15.5.3.7.2.5 </w:t>
      </w:r>
      <w:proofErr w:type="spellStart"/>
      <w:r>
        <w:t>Shiatsu_Therapy</w:t>
      </w:r>
      <w:bookmarkEnd w:id="953"/>
      <w:bookmarkEnd w:id="954"/>
      <w:proofErr w:type="spellEnd"/>
    </w:p>
    <w:p w14:paraId="0F8A7369" w14:textId="77777777" w:rsidR="00347825" w:rsidRDefault="00347825" w:rsidP="00347825">
      <w:r>
        <w:t>Definition:</w:t>
      </w:r>
    </w:p>
    <w:p w14:paraId="4D7A3C04" w14:textId="77777777" w:rsidR="00347825" w:rsidRDefault="00347825" w:rsidP="00347825">
      <w:r>
        <w:t xml:space="preserve">  • N/A</w:t>
      </w:r>
    </w:p>
    <w:p w14:paraId="655D3A1F" w14:textId="77777777" w:rsidR="00347825" w:rsidRDefault="00347825" w:rsidP="00347825">
      <w:r>
        <w:t>Provenance:</w:t>
      </w:r>
    </w:p>
    <w:p w14:paraId="448B9AD7" w14:textId="77777777" w:rsidR="00347825" w:rsidRDefault="00347825" w:rsidP="00347825">
      <w:r>
        <w:t xml:space="preserve">  • Source: </w:t>
      </w:r>
      <w:proofErr w:type="spellStart"/>
      <w:r>
        <w:t>CIHLex</w:t>
      </w:r>
      <w:proofErr w:type="spellEnd"/>
    </w:p>
    <w:p w14:paraId="3AC0134E" w14:textId="77777777" w:rsidR="00347825" w:rsidRDefault="00347825" w:rsidP="00347825">
      <w:r>
        <w:t xml:space="preserve">  • Source: Natural Medicine</w:t>
      </w:r>
    </w:p>
    <w:p w14:paraId="75B17212" w14:textId="77777777" w:rsidR="00347825" w:rsidRDefault="00347825" w:rsidP="00347825">
      <w:r>
        <w:t>Synonyms:</w:t>
      </w:r>
    </w:p>
    <w:p w14:paraId="33721B78" w14:textId="77777777" w:rsidR="00347825" w:rsidRDefault="00347825" w:rsidP="00347825">
      <w:r>
        <w:t xml:space="preserve">  • Chih Ya</w:t>
      </w:r>
    </w:p>
    <w:p w14:paraId="3B94990B" w14:textId="77777777" w:rsidR="00347825" w:rsidRDefault="00347825" w:rsidP="00347825">
      <w:r>
        <w:t xml:space="preserve">  • Movement Shiatsu</w:t>
      </w:r>
    </w:p>
    <w:p w14:paraId="4EC01BA7" w14:textId="77777777" w:rsidR="00347825" w:rsidRDefault="00347825" w:rsidP="00347825">
      <w:r>
        <w:t xml:space="preserve">  • Shi-</w:t>
      </w:r>
      <w:proofErr w:type="spellStart"/>
      <w:r>
        <w:t>astsu</w:t>
      </w:r>
      <w:proofErr w:type="spellEnd"/>
    </w:p>
    <w:p w14:paraId="3AF1BBA5" w14:textId="77777777" w:rsidR="00347825" w:rsidRDefault="00347825" w:rsidP="00347825">
      <w:r>
        <w:t xml:space="preserve">  • Shiatsu</w:t>
      </w:r>
    </w:p>
    <w:p w14:paraId="66B88AF2" w14:textId="77777777" w:rsidR="00347825" w:rsidRDefault="00347825" w:rsidP="00347825">
      <w:r>
        <w:t xml:space="preserve">  • Shiatsu Massage</w:t>
      </w:r>
    </w:p>
    <w:p w14:paraId="50B7563B" w14:textId="77777777" w:rsidR="00347825" w:rsidRDefault="00347825" w:rsidP="00347825">
      <w:r>
        <w:t xml:space="preserve">  • Shiatsu </w:t>
      </w:r>
      <w:proofErr w:type="spellStart"/>
      <w:r>
        <w:t>Ryoho</w:t>
      </w:r>
      <w:proofErr w:type="spellEnd"/>
    </w:p>
    <w:p w14:paraId="2473F9FD" w14:textId="77777777" w:rsidR="00347825" w:rsidRDefault="00347825" w:rsidP="00347825">
      <w:r>
        <w:lastRenderedPageBreak/>
        <w:t xml:space="preserve">  • Shiatzu</w:t>
      </w:r>
    </w:p>
    <w:p w14:paraId="104A2F9C" w14:textId="77777777" w:rsidR="00347825" w:rsidRDefault="00347825" w:rsidP="00347825">
      <w:r>
        <w:t xml:space="preserve">  • Zhi Ya</w:t>
      </w:r>
    </w:p>
    <w:p w14:paraId="09113F34" w14:textId="77777777" w:rsidR="00347825" w:rsidRDefault="00347825" w:rsidP="00347825">
      <w:pPr>
        <w:pStyle w:val="Heading9"/>
      </w:pPr>
      <w:bookmarkStart w:id="955" w:name="1.2.15.5.3.7.2.5.1_Namikoshi_Shiatsu"/>
      <w:bookmarkStart w:id="956" w:name="_Toc210657034"/>
      <w:r>
        <w:t xml:space="preserve">1.2.15.5.3.7.2.5.1 </w:t>
      </w:r>
      <w:proofErr w:type="spellStart"/>
      <w:r>
        <w:t>Namikoshi_Shiatsu</w:t>
      </w:r>
      <w:bookmarkEnd w:id="955"/>
      <w:bookmarkEnd w:id="956"/>
      <w:proofErr w:type="spellEnd"/>
    </w:p>
    <w:p w14:paraId="75B264F6" w14:textId="77777777" w:rsidR="00347825" w:rsidRDefault="00347825" w:rsidP="00347825">
      <w:r>
        <w:t>Definition:</w:t>
      </w:r>
    </w:p>
    <w:p w14:paraId="57D81E9D" w14:textId="77777777" w:rsidR="00347825" w:rsidRDefault="00347825" w:rsidP="00347825">
      <w:r>
        <w:t xml:space="preserve">  • N/A</w:t>
      </w:r>
    </w:p>
    <w:p w14:paraId="191B4095" w14:textId="77777777" w:rsidR="00347825" w:rsidRDefault="00347825" w:rsidP="00347825">
      <w:r>
        <w:t>Provenance:</w:t>
      </w:r>
    </w:p>
    <w:p w14:paraId="45895BE9" w14:textId="77777777" w:rsidR="00347825" w:rsidRDefault="00347825" w:rsidP="00347825">
      <w:r>
        <w:t xml:space="preserve">  • Source: </w:t>
      </w:r>
      <w:proofErr w:type="spellStart"/>
      <w:r>
        <w:t>CIHLex</w:t>
      </w:r>
      <w:proofErr w:type="spellEnd"/>
    </w:p>
    <w:p w14:paraId="4197D3EF" w14:textId="77777777" w:rsidR="00347825" w:rsidRDefault="00347825" w:rsidP="00347825">
      <w:r>
        <w:t xml:space="preserve">  • Source: Natural Medicine</w:t>
      </w:r>
    </w:p>
    <w:p w14:paraId="78AA4CF1" w14:textId="77777777" w:rsidR="00347825" w:rsidRDefault="00347825" w:rsidP="00347825">
      <w:r>
        <w:t>Synonyms:</w:t>
      </w:r>
    </w:p>
    <w:p w14:paraId="3856A094" w14:textId="77777777" w:rsidR="00347825" w:rsidRDefault="00347825" w:rsidP="00347825">
      <w:r>
        <w:t xml:space="preserve">  • N/A</w:t>
      </w:r>
    </w:p>
    <w:p w14:paraId="6E5B1E50" w14:textId="77777777" w:rsidR="00347825" w:rsidRDefault="00347825" w:rsidP="00347825">
      <w:pPr>
        <w:pStyle w:val="Heading9"/>
      </w:pPr>
      <w:bookmarkStart w:id="957" w:name="1.2.15.5.3.7.2.5.2_Tao_Shiatsu"/>
      <w:bookmarkStart w:id="958" w:name="_Toc210657035"/>
      <w:r>
        <w:t xml:space="preserve">1.2.15.5.3.7.2.5.2 </w:t>
      </w:r>
      <w:proofErr w:type="spellStart"/>
      <w:r>
        <w:t>Tao_Shiatsu</w:t>
      </w:r>
      <w:bookmarkEnd w:id="957"/>
      <w:bookmarkEnd w:id="958"/>
      <w:proofErr w:type="spellEnd"/>
    </w:p>
    <w:p w14:paraId="38A6C705" w14:textId="77777777" w:rsidR="00347825" w:rsidRDefault="00347825" w:rsidP="00347825">
      <w:r>
        <w:t>Definition:</w:t>
      </w:r>
    </w:p>
    <w:p w14:paraId="712DCA47" w14:textId="77777777" w:rsidR="00347825" w:rsidRDefault="00347825" w:rsidP="00347825">
      <w:r>
        <w:t xml:space="preserve">  • N/A</w:t>
      </w:r>
    </w:p>
    <w:p w14:paraId="04B6003B" w14:textId="77777777" w:rsidR="00347825" w:rsidRDefault="00347825" w:rsidP="00347825">
      <w:r>
        <w:t>Provenance:</w:t>
      </w:r>
    </w:p>
    <w:p w14:paraId="5533836A" w14:textId="77777777" w:rsidR="00347825" w:rsidRDefault="00347825" w:rsidP="00347825">
      <w:r>
        <w:t xml:space="preserve">  • Source: </w:t>
      </w:r>
      <w:proofErr w:type="spellStart"/>
      <w:r>
        <w:t>CIHLex</w:t>
      </w:r>
      <w:proofErr w:type="spellEnd"/>
    </w:p>
    <w:p w14:paraId="34456B40" w14:textId="77777777" w:rsidR="00347825" w:rsidRDefault="00347825" w:rsidP="00347825">
      <w:r>
        <w:t xml:space="preserve">  • Source: Natural Medicine</w:t>
      </w:r>
    </w:p>
    <w:p w14:paraId="663045BF" w14:textId="77777777" w:rsidR="00347825" w:rsidRDefault="00347825" w:rsidP="00347825">
      <w:r>
        <w:t>Synonyms:</w:t>
      </w:r>
    </w:p>
    <w:p w14:paraId="64F0A5DF" w14:textId="77777777" w:rsidR="00347825" w:rsidRDefault="00347825" w:rsidP="00347825">
      <w:r>
        <w:t xml:space="preserve">  • N/A</w:t>
      </w:r>
    </w:p>
    <w:p w14:paraId="7F185504" w14:textId="77777777" w:rsidR="00347825" w:rsidRDefault="00347825" w:rsidP="00347825">
      <w:pPr>
        <w:pStyle w:val="Heading9"/>
      </w:pPr>
      <w:bookmarkStart w:id="959" w:name="1.2.15.5.3.7.2.5.3_Meridian_Shiatsu"/>
      <w:bookmarkStart w:id="960" w:name="_Toc210657036"/>
      <w:r>
        <w:t xml:space="preserve">1.2.15.5.3.7.2.5.3 </w:t>
      </w:r>
      <w:proofErr w:type="spellStart"/>
      <w:r>
        <w:t>Meridian_Shiatsu</w:t>
      </w:r>
      <w:bookmarkEnd w:id="959"/>
      <w:bookmarkEnd w:id="960"/>
      <w:proofErr w:type="spellEnd"/>
    </w:p>
    <w:p w14:paraId="63828811" w14:textId="77777777" w:rsidR="00347825" w:rsidRDefault="00347825" w:rsidP="00347825">
      <w:r>
        <w:t>Definition:</w:t>
      </w:r>
    </w:p>
    <w:p w14:paraId="21AAD9B5" w14:textId="77777777" w:rsidR="00347825" w:rsidRDefault="00347825" w:rsidP="00347825">
      <w:r>
        <w:t xml:space="preserve">  • N/A</w:t>
      </w:r>
    </w:p>
    <w:p w14:paraId="326EACF4" w14:textId="77777777" w:rsidR="00347825" w:rsidRDefault="00347825" w:rsidP="00347825">
      <w:r>
        <w:t>Provenance:</w:t>
      </w:r>
    </w:p>
    <w:p w14:paraId="5AEDC8F5" w14:textId="77777777" w:rsidR="00347825" w:rsidRDefault="00347825" w:rsidP="00347825">
      <w:r>
        <w:t xml:space="preserve">  • Source: </w:t>
      </w:r>
      <w:proofErr w:type="spellStart"/>
      <w:r>
        <w:t>CIHLex</w:t>
      </w:r>
      <w:proofErr w:type="spellEnd"/>
    </w:p>
    <w:p w14:paraId="6F43414F" w14:textId="77777777" w:rsidR="00347825" w:rsidRDefault="00347825" w:rsidP="00347825">
      <w:r>
        <w:t xml:space="preserve">  • Source: Natural Medicine</w:t>
      </w:r>
    </w:p>
    <w:p w14:paraId="022D5988" w14:textId="77777777" w:rsidR="00347825" w:rsidRDefault="00347825" w:rsidP="00347825">
      <w:r>
        <w:t>Synonyms:</w:t>
      </w:r>
    </w:p>
    <w:p w14:paraId="20D06431" w14:textId="77777777" w:rsidR="00347825" w:rsidRDefault="00347825" w:rsidP="00347825">
      <w:r>
        <w:t xml:space="preserve">  • N/A</w:t>
      </w:r>
    </w:p>
    <w:p w14:paraId="75A05E9A" w14:textId="77777777" w:rsidR="00347825" w:rsidRDefault="00347825" w:rsidP="00347825">
      <w:pPr>
        <w:pStyle w:val="Heading9"/>
      </w:pPr>
      <w:bookmarkStart w:id="961" w:name="1.2.15.5.3.7.2.5.4_Quantum_Shiatsu"/>
      <w:bookmarkStart w:id="962" w:name="_Toc210657037"/>
      <w:r>
        <w:t xml:space="preserve">1.2.15.5.3.7.2.5.4 </w:t>
      </w:r>
      <w:proofErr w:type="spellStart"/>
      <w:r>
        <w:t>Quantum_Shiatsu</w:t>
      </w:r>
      <w:bookmarkEnd w:id="961"/>
      <w:bookmarkEnd w:id="962"/>
      <w:proofErr w:type="spellEnd"/>
    </w:p>
    <w:p w14:paraId="245A30A2" w14:textId="77777777" w:rsidR="00347825" w:rsidRDefault="00347825" w:rsidP="00347825">
      <w:r>
        <w:t>Definition:</w:t>
      </w:r>
    </w:p>
    <w:p w14:paraId="330885E7" w14:textId="77777777" w:rsidR="00347825" w:rsidRDefault="00347825" w:rsidP="00347825">
      <w:r>
        <w:lastRenderedPageBreak/>
        <w:t xml:space="preserve">  • N/A</w:t>
      </w:r>
    </w:p>
    <w:p w14:paraId="6905BA98" w14:textId="77777777" w:rsidR="00347825" w:rsidRDefault="00347825" w:rsidP="00347825">
      <w:r>
        <w:t>Provenance:</w:t>
      </w:r>
    </w:p>
    <w:p w14:paraId="1BD44498" w14:textId="77777777" w:rsidR="00347825" w:rsidRDefault="00347825" w:rsidP="00347825">
      <w:r>
        <w:t xml:space="preserve">  • Source: </w:t>
      </w:r>
      <w:proofErr w:type="spellStart"/>
      <w:r>
        <w:t>CIHLex</w:t>
      </w:r>
      <w:proofErr w:type="spellEnd"/>
    </w:p>
    <w:p w14:paraId="395839DC" w14:textId="77777777" w:rsidR="00347825" w:rsidRDefault="00347825" w:rsidP="00347825">
      <w:r>
        <w:t xml:space="preserve">  • Source: Natural Medicine</w:t>
      </w:r>
    </w:p>
    <w:p w14:paraId="08B08112" w14:textId="77777777" w:rsidR="00347825" w:rsidRDefault="00347825" w:rsidP="00347825">
      <w:r>
        <w:t>Synonyms:</w:t>
      </w:r>
    </w:p>
    <w:p w14:paraId="76544256" w14:textId="77777777" w:rsidR="00347825" w:rsidRDefault="00347825" w:rsidP="00347825">
      <w:r>
        <w:t xml:space="preserve">  • N/A</w:t>
      </w:r>
    </w:p>
    <w:p w14:paraId="1981E34B" w14:textId="77777777" w:rsidR="00347825" w:rsidRDefault="00347825" w:rsidP="00347825">
      <w:pPr>
        <w:pStyle w:val="Heading9"/>
      </w:pPr>
      <w:bookmarkStart w:id="963" w:name="1.2.15.5.3.7.2.5.5_Japanese_Shiatsu"/>
      <w:bookmarkStart w:id="964" w:name="_Toc210657038"/>
      <w:r>
        <w:t xml:space="preserve">1.2.15.5.3.7.2.5.5 </w:t>
      </w:r>
      <w:proofErr w:type="spellStart"/>
      <w:r>
        <w:t>Japanese_Shiatsu</w:t>
      </w:r>
      <w:bookmarkEnd w:id="963"/>
      <w:bookmarkEnd w:id="964"/>
      <w:proofErr w:type="spellEnd"/>
    </w:p>
    <w:p w14:paraId="26F96613" w14:textId="77777777" w:rsidR="00347825" w:rsidRDefault="00347825" w:rsidP="00347825">
      <w:r>
        <w:t>Definition:</w:t>
      </w:r>
    </w:p>
    <w:p w14:paraId="48CDB8B9" w14:textId="77777777" w:rsidR="00347825" w:rsidRDefault="00347825" w:rsidP="00347825">
      <w:r>
        <w:t xml:space="preserve">  • N/A</w:t>
      </w:r>
    </w:p>
    <w:p w14:paraId="17347889" w14:textId="77777777" w:rsidR="00347825" w:rsidRDefault="00347825" w:rsidP="00347825">
      <w:r>
        <w:t>Provenance:</w:t>
      </w:r>
    </w:p>
    <w:p w14:paraId="5300E5C0" w14:textId="77777777" w:rsidR="00347825" w:rsidRDefault="00347825" w:rsidP="00347825">
      <w:r>
        <w:t xml:space="preserve">  • Source: </w:t>
      </w:r>
      <w:proofErr w:type="spellStart"/>
      <w:r>
        <w:t>CIHLex</w:t>
      </w:r>
      <w:proofErr w:type="spellEnd"/>
    </w:p>
    <w:p w14:paraId="647AE99D" w14:textId="77777777" w:rsidR="00347825" w:rsidRDefault="00347825" w:rsidP="00347825">
      <w:r>
        <w:t xml:space="preserve">  • Source: Natural Medicine</w:t>
      </w:r>
    </w:p>
    <w:p w14:paraId="5A611755" w14:textId="77777777" w:rsidR="00347825" w:rsidRDefault="00347825" w:rsidP="00347825">
      <w:r>
        <w:t>Synonyms:</w:t>
      </w:r>
    </w:p>
    <w:p w14:paraId="59C8F5EA" w14:textId="77777777" w:rsidR="00347825" w:rsidRDefault="00347825" w:rsidP="00347825">
      <w:r>
        <w:t xml:space="preserve">  • N/A</w:t>
      </w:r>
    </w:p>
    <w:p w14:paraId="0D8EEA47" w14:textId="77777777" w:rsidR="00347825" w:rsidRDefault="00347825" w:rsidP="00347825">
      <w:pPr>
        <w:pStyle w:val="Heading9"/>
      </w:pPr>
      <w:bookmarkStart w:id="965" w:name="1.2.15.5.3.7.2.5.6_Ohashiatsu"/>
      <w:bookmarkStart w:id="966" w:name="_Toc210657039"/>
      <w:r>
        <w:t xml:space="preserve">1.2.15.5.3.7.2.5.6 </w:t>
      </w:r>
      <w:proofErr w:type="spellStart"/>
      <w:r>
        <w:t>Ohashiatsu</w:t>
      </w:r>
      <w:bookmarkEnd w:id="965"/>
      <w:bookmarkEnd w:id="966"/>
      <w:proofErr w:type="spellEnd"/>
    </w:p>
    <w:p w14:paraId="3EBE5838" w14:textId="77777777" w:rsidR="00347825" w:rsidRDefault="00347825" w:rsidP="00347825">
      <w:r>
        <w:t>Definition:</w:t>
      </w:r>
    </w:p>
    <w:p w14:paraId="274B3F8D" w14:textId="77777777" w:rsidR="00347825" w:rsidRDefault="00347825" w:rsidP="00347825">
      <w:r>
        <w:t xml:space="preserve">  • N/A</w:t>
      </w:r>
    </w:p>
    <w:p w14:paraId="0CD1CA95" w14:textId="77777777" w:rsidR="00347825" w:rsidRDefault="00347825" w:rsidP="00347825">
      <w:r>
        <w:t>Provenance:</w:t>
      </w:r>
    </w:p>
    <w:p w14:paraId="67557F1B" w14:textId="77777777" w:rsidR="00347825" w:rsidRDefault="00347825" w:rsidP="00347825">
      <w:r>
        <w:t xml:space="preserve">  • Source: </w:t>
      </w:r>
      <w:proofErr w:type="spellStart"/>
      <w:r>
        <w:t>CIHLex</w:t>
      </w:r>
      <w:proofErr w:type="spellEnd"/>
    </w:p>
    <w:p w14:paraId="55FA2BDD" w14:textId="77777777" w:rsidR="00347825" w:rsidRDefault="00347825" w:rsidP="00347825">
      <w:r>
        <w:t xml:space="preserve">  • Source: Natural Medicine</w:t>
      </w:r>
    </w:p>
    <w:p w14:paraId="79719D31" w14:textId="77777777" w:rsidR="00347825" w:rsidRDefault="00347825" w:rsidP="00347825">
      <w:r>
        <w:t>Synonyms:</w:t>
      </w:r>
    </w:p>
    <w:p w14:paraId="16A84DD3" w14:textId="77777777" w:rsidR="00347825" w:rsidRDefault="00347825" w:rsidP="00347825">
      <w:r>
        <w:t xml:space="preserve">  • N/A</w:t>
      </w:r>
    </w:p>
    <w:p w14:paraId="51BE5637" w14:textId="77777777" w:rsidR="00347825" w:rsidRDefault="00347825" w:rsidP="00347825">
      <w:pPr>
        <w:pStyle w:val="Heading9"/>
      </w:pPr>
      <w:bookmarkStart w:id="967" w:name="1.2.15.5.3.7.2.5.7_Zen_Shiatsu"/>
      <w:bookmarkStart w:id="968" w:name="_Toc210657040"/>
      <w:r>
        <w:t xml:space="preserve">1.2.15.5.3.7.2.5.7 </w:t>
      </w:r>
      <w:proofErr w:type="spellStart"/>
      <w:r>
        <w:t>Zen_Shiatsu</w:t>
      </w:r>
      <w:bookmarkEnd w:id="967"/>
      <w:bookmarkEnd w:id="968"/>
      <w:proofErr w:type="spellEnd"/>
    </w:p>
    <w:p w14:paraId="0DFE6F86" w14:textId="77777777" w:rsidR="00347825" w:rsidRDefault="00347825" w:rsidP="00347825">
      <w:r>
        <w:t>Definition:</w:t>
      </w:r>
    </w:p>
    <w:p w14:paraId="75091E99" w14:textId="77777777" w:rsidR="00347825" w:rsidRDefault="00347825" w:rsidP="00347825">
      <w:r>
        <w:t xml:space="preserve">  • N/A</w:t>
      </w:r>
    </w:p>
    <w:p w14:paraId="79E7D940" w14:textId="77777777" w:rsidR="00347825" w:rsidRDefault="00347825" w:rsidP="00347825">
      <w:r>
        <w:t>Provenance:</w:t>
      </w:r>
    </w:p>
    <w:p w14:paraId="4E866E40" w14:textId="77777777" w:rsidR="00347825" w:rsidRDefault="00347825" w:rsidP="00347825">
      <w:r>
        <w:t xml:space="preserve">  • Source: </w:t>
      </w:r>
      <w:proofErr w:type="spellStart"/>
      <w:r>
        <w:t>CIHLex</w:t>
      </w:r>
      <w:proofErr w:type="spellEnd"/>
    </w:p>
    <w:p w14:paraId="16406CC9" w14:textId="77777777" w:rsidR="00347825" w:rsidRDefault="00347825" w:rsidP="00347825">
      <w:r>
        <w:lastRenderedPageBreak/>
        <w:t xml:space="preserve">  • Source: Natural Medicine</w:t>
      </w:r>
    </w:p>
    <w:p w14:paraId="409A2533" w14:textId="77777777" w:rsidR="00347825" w:rsidRDefault="00347825" w:rsidP="00347825">
      <w:r>
        <w:t>Synonyms:</w:t>
      </w:r>
    </w:p>
    <w:p w14:paraId="7491E89F" w14:textId="77777777" w:rsidR="00347825" w:rsidRDefault="00347825" w:rsidP="00347825">
      <w:r>
        <w:t xml:space="preserve">  • N/A</w:t>
      </w:r>
    </w:p>
    <w:p w14:paraId="1C960676" w14:textId="77777777" w:rsidR="00347825" w:rsidRDefault="00347825" w:rsidP="00347825">
      <w:pPr>
        <w:pStyle w:val="Heading9"/>
      </w:pPr>
      <w:bookmarkStart w:id="969" w:name="1.2.15.5.3.7.2.5.8_Tsubo_Shiatsu"/>
      <w:bookmarkStart w:id="970" w:name="_Toc210657041"/>
      <w:r>
        <w:t xml:space="preserve">1.2.15.5.3.7.2.5.8 </w:t>
      </w:r>
      <w:proofErr w:type="spellStart"/>
      <w:r>
        <w:t>Tsubo_Shiatsu</w:t>
      </w:r>
      <w:bookmarkEnd w:id="969"/>
      <w:bookmarkEnd w:id="970"/>
      <w:proofErr w:type="spellEnd"/>
    </w:p>
    <w:p w14:paraId="4282A985" w14:textId="77777777" w:rsidR="00347825" w:rsidRDefault="00347825" w:rsidP="00347825">
      <w:r>
        <w:t>Definition:</w:t>
      </w:r>
    </w:p>
    <w:p w14:paraId="29AE2630" w14:textId="77777777" w:rsidR="00347825" w:rsidRDefault="00347825" w:rsidP="00347825">
      <w:r>
        <w:t xml:space="preserve">  • N/A</w:t>
      </w:r>
    </w:p>
    <w:p w14:paraId="18FBD53C" w14:textId="77777777" w:rsidR="00347825" w:rsidRDefault="00347825" w:rsidP="00347825">
      <w:r>
        <w:t>Provenance:</w:t>
      </w:r>
    </w:p>
    <w:p w14:paraId="10301174" w14:textId="77777777" w:rsidR="00347825" w:rsidRDefault="00347825" w:rsidP="00347825">
      <w:r>
        <w:t xml:space="preserve">  • Source: </w:t>
      </w:r>
      <w:proofErr w:type="spellStart"/>
      <w:r>
        <w:t>CIHLex</w:t>
      </w:r>
      <w:proofErr w:type="spellEnd"/>
    </w:p>
    <w:p w14:paraId="1F1A3A87" w14:textId="77777777" w:rsidR="00347825" w:rsidRDefault="00347825" w:rsidP="00347825">
      <w:r>
        <w:t xml:space="preserve">  • Source: Natural Medicine</w:t>
      </w:r>
    </w:p>
    <w:p w14:paraId="4C440709" w14:textId="77777777" w:rsidR="00347825" w:rsidRDefault="00347825" w:rsidP="00347825">
      <w:r>
        <w:t>Synonyms:</w:t>
      </w:r>
    </w:p>
    <w:p w14:paraId="68CED4BC" w14:textId="77777777" w:rsidR="00347825" w:rsidRDefault="00347825" w:rsidP="00347825">
      <w:r>
        <w:t xml:space="preserve">  • N/A</w:t>
      </w:r>
    </w:p>
    <w:p w14:paraId="61C422C9" w14:textId="77777777" w:rsidR="00347825" w:rsidRDefault="00347825" w:rsidP="00347825">
      <w:pPr>
        <w:pStyle w:val="Heading7"/>
      </w:pPr>
      <w:bookmarkStart w:id="971" w:name="1.2.15.5.3.7.3_Indian_Head_Massage"/>
      <w:bookmarkStart w:id="972" w:name="_Toc210657042"/>
      <w:r>
        <w:t xml:space="preserve">1.2.15.5.3.7.3 </w:t>
      </w:r>
      <w:proofErr w:type="spellStart"/>
      <w:r>
        <w:t>Indian_Head_Massage</w:t>
      </w:r>
      <w:bookmarkEnd w:id="971"/>
      <w:bookmarkEnd w:id="972"/>
      <w:proofErr w:type="spellEnd"/>
    </w:p>
    <w:p w14:paraId="3C7767D7" w14:textId="77777777" w:rsidR="00347825" w:rsidRDefault="00347825" w:rsidP="00347825">
      <w:r>
        <w:t>Definition:</w:t>
      </w:r>
    </w:p>
    <w:p w14:paraId="4BD76F62" w14:textId="77777777" w:rsidR="00347825" w:rsidRDefault="00347825" w:rsidP="00347825">
      <w:r>
        <w:t xml:space="preserve">  • N/A</w:t>
      </w:r>
    </w:p>
    <w:p w14:paraId="22D8D8FF" w14:textId="77777777" w:rsidR="00347825" w:rsidRDefault="00347825" w:rsidP="00347825">
      <w:r>
        <w:t>Provenance:</w:t>
      </w:r>
    </w:p>
    <w:p w14:paraId="740972AB" w14:textId="77777777" w:rsidR="00347825" w:rsidRDefault="00347825" w:rsidP="00347825">
      <w:r>
        <w:t xml:space="preserve">  • Source: </w:t>
      </w:r>
      <w:proofErr w:type="spellStart"/>
      <w:r>
        <w:t>CIHLex</w:t>
      </w:r>
      <w:proofErr w:type="spellEnd"/>
    </w:p>
    <w:p w14:paraId="298107A1" w14:textId="77777777" w:rsidR="00347825" w:rsidRDefault="00347825" w:rsidP="00347825">
      <w:r>
        <w:t xml:space="preserve">  • Source: Natural Medicine</w:t>
      </w:r>
    </w:p>
    <w:p w14:paraId="560E688E" w14:textId="77777777" w:rsidR="00347825" w:rsidRDefault="00347825" w:rsidP="00347825">
      <w:r>
        <w:t>Synonyms:</w:t>
      </w:r>
    </w:p>
    <w:p w14:paraId="01CDEADA" w14:textId="77777777" w:rsidR="00347825" w:rsidRDefault="00347825" w:rsidP="00347825">
      <w:r>
        <w:t xml:space="preserve">  • N/A</w:t>
      </w:r>
    </w:p>
    <w:p w14:paraId="53B769D0" w14:textId="77777777" w:rsidR="00347825" w:rsidRDefault="00347825" w:rsidP="00347825">
      <w:pPr>
        <w:pStyle w:val="Heading7"/>
      </w:pPr>
      <w:bookmarkStart w:id="973" w:name="1.2.15.5.3.7.4_Foot_Massage"/>
      <w:bookmarkStart w:id="974" w:name="_Toc210657043"/>
      <w:r>
        <w:t xml:space="preserve">1.2.15.5.3.7.4 </w:t>
      </w:r>
      <w:proofErr w:type="spellStart"/>
      <w:r>
        <w:t>Foot_Massage</w:t>
      </w:r>
      <w:bookmarkEnd w:id="973"/>
      <w:bookmarkEnd w:id="974"/>
      <w:proofErr w:type="spellEnd"/>
    </w:p>
    <w:p w14:paraId="3E632862" w14:textId="77777777" w:rsidR="00347825" w:rsidRDefault="00347825" w:rsidP="00347825">
      <w:r>
        <w:t>Definition:</w:t>
      </w:r>
    </w:p>
    <w:p w14:paraId="7D10FD95" w14:textId="77777777" w:rsidR="00347825" w:rsidRDefault="00347825" w:rsidP="00347825">
      <w:r>
        <w:t xml:space="preserve">  • N/A</w:t>
      </w:r>
    </w:p>
    <w:p w14:paraId="0FDD2FFF" w14:textId="77777777" w:rsidR="00347825" w:rsidRDefault="00347825" w:rsidP="00347825">
      <w:r>
        <w:t>Provenance:</w:t>
      </w:r>
    </w:p>
    <w:p w14:paraId="33870EA6" w14:textId="77777777" w:rsidR="00347825" w:rsidRDefault="00347825" w:rsidP="00347825">
      <w:r>
        <w:t xml:space="preserve">  • Source: </w:t>
      </w:r>
      <w:proofErr w:type="spellStart"/>
      <w:r>
        <w:t>CIHLex</w:t>
      </w:r>
      <w:proofErr w:type="spellEnd"/>
    </w:p>
    <w:p w14:paraId="5F49B4F1" w14:textId="77777777" w:rsidR="00347825" w:rsidRDefault="00347825" w:rsidP="00347825">
      <w:r>
        <w:t xml:space="preserve">  • Source: NCCIH</w:t>
      </w:r>
    </w:p>
    <w:p w14:paraId="29AF7C0F" w14:textId="77777777" w:rsidR="00347825" w:rsidRDefault="00347825" w:rsidP="00347825">
      <w:r>
        <w:t xml:space="preserve">  • Source: Natural Medicine</w:t>
      </w:r>
    </w:p>
    <w:p w14:paraId="4C37249D" w14:textId="77777777" w:rsidR="00347825" w:rsidRDefault="00347825" w:rsidP="00347825">
      <w:r>
        <w:t>Synonyms:</w:t>
      </w:r>
    </w:p>
    <w:p w14:paraId="7A847AB7" w14:textId="77777777" w:rsidR="00347825" w:rsidRDefault="00347825" w:rsidP="00347825">
      <w:r>
        <w:lastRenderedPageBreak/>
        <w:t xml:space="preserve">  • N/A</w:t>
      </w:r>
    </w:p>
    <w:p w14:paraId="4764BCF6" w14:textId="77777777" w:rsidR="00347825" w:rsidRDefault="00347825" w:rsidP="00347825">
      <w:pPr>
        <w:pStyle w:val="Heading8"/>
      </w:pPr>
      <w:bookmarkStart w:id="975" w:name="1.2.15.5.3.7.4.1_Foot_Reflexion_Massage"/>
      <w:bookmarkStart w:id="976" w:name="_Toc210657044"/>
      <w:r>
        <w:t xml:space="preserve">1.2.15.5.3.7.4.1 </w:t>
      </w:r>
      <w:proofErr w:type="spellStart"/>
      <w:r>
        <w:t>Foot_Reflexion_Massage</w:t>
      </w:r>
      <w:bookmarkEnd w:id="975"/>
      <w:bookmarkEnd w:id="976"/>
      <w:proofErr w:type="spellEnd"/>
    </w:p>
    <w:p w14:paraId="7EB1F438" w14:textId="77777777" w:rsidR="00347825" w:rsidRDefault="00347825" w:rsidP="00347825">
      <w:r>
        <w:t>Definition:</w:t>
      </w:r>
    </w:p>
    <w:p w14:paraId="0BF2F3CB" w14:textId="77777777" w:rsidR="00347825" w:rsidRDefault="00347825" w:rsidP="00347825">
      <w:r>
        <w:t xml:space="preserve">  • N/A</w:t>
      </w:r>
    </w:p>
    <w:p w14:paraId="027F7882" w14:textId="77777777" w:rsidR="00347825" w:rsidRDefault="00347825" w:rsidP="00347825">
      <w:r>
        <w:t>Provenance:</w:t>
      </w:r>
    </w:p>
    <w:p w14:paraId="6F3ECAD2" w14:textId="77777777" w:rsidR="00347825" w:rsidRDefault="00347825" w:rsidP="00347825">
      <w:r>
        <w:t xml:space="preserve">  • Source: </w:t>
      </w:r>
      <w:proofErr w:type="spellStart"/>
      <w:r>
        <w:t>CIHLex</w:t>
      </w:r>
      <w:proofErr w:type="spellEnd"/>
    </w:p>
    <w:p w14:paraId="56F7D1F3" w14:textId="77777777" w:rsidR="00347825" w:rsidRDefault="00347825" w:rsidP="00347825">
      <w:r>
        <w:t xml:space="preserve">  • Source: Natural Medicine</w:t>
      </w:r>
    </w:p>
    <w:p w14:paraId="7C3E4B30" w14:textId="77777777" w:rsidR="00347825" w:rsidRDefault="00347825" w:rsidP="00347825">
      <w:r>
        <w:t>Synonyms:</w:t>
      </w:r>
    </w:p>
    <w:p w14:paraId="7CD77090" w14:textId="77777777" w:rsidR="00347825" w:rsidRDefault="00347825" w:rsidP="00347825">
      <w:r>
        <w:t xml:space="preserve">  • N/A</w:t>
      </w:r>
    </w:p>
    <w:p w14:paraId="70063587" w14:textId="77777777" w:rsidR="00347825" w:rsidRDefault="00347825" w:rsidP="00347825">
      <w:pPr>
        <w:pStyle w:val="Heading7"/>
      </w:pPr>
      <w:bookmarkStart w:id="977" w:name="1.2.15.5.3.7.5_Hand_Massage"/>
      <w:bookmarkStart w:id="978" w:name="_Toc210657045"/>
      <w:r>
        <w:t xml:space="preserve">1.2.15.5.3.7.5 </w:t>
      </w:r>
      <w:proofErr w:type="spellStart"/>
      <w:r>
        <w:t>Hand_Massage</w:t>
      </w:r>
      <w:bookmarkEnd w:id="977"/>
      <w:bookmarkEnd w:id="978"/>
      <w:proofErr w:type="spellEnd"/>
    </w:p>
    <w:p w14:paraId="39406791" w14:textId="77777777" w:rsidR="00347825" w:rsidRDefault="00347825" w:rsidP="00347825">
      <w:r>
        <w:t>Definition:</w:t>
      </w:r>
    </w:p>
    <w:p w14:paraId="76D1F253" w14:textId="77777777" w:rsidR="00347825" w:rsidRDefault="00347825" w:rsidP="00347825">
      <w:r>
        <w:t xml:space="preserve">  • N/A</w:t>
      </w:r>
    </w:p>
    <w:p w14:paraId="6F4A5362" w14:textId="77777777" w:rsidR="00347825" w:rsidRDefault="00347825" w:rsidP="00347825">
      <w:r>
        <w:t>Provenance:</w:t>
      </w:r>
    </w:p>
    <w:p w14:paraId="116DD2E9" w14:textId="77777777" w:rsidR="00347825" w:rsidRDefault="00347825" w:rsidP="00347825">
      <w:r>
        <w:t xml:space="preserve">  • Source: </w:t>
      </w:r>
      <w:proofErr w:type="spellStart"/>
      <w:r>
        <w:t>CIHLex</w:t>
      </w:r>
      <w:proofErr w:type="spellEnd"/>
    </w:p>
    <w:p w14:paraId="3D40F54F" w14:textId="77777777" w:rsidR="00347825" w:rsidRDefault="00347825" w:rsidP="00347825">
      <w:r>
        <w:t xml:space="preserve">  • Source: Natural Medicine</w:t>
      </w:r>
    </w:p>
    <w:p w14:paraId="000FA82D" w14:textId="77777777" w:rsidR="00347825" w:rsidRDefault="00347825" w:rsidP="00347825">
      <w:r>
        <w:t>Synonyms:</w:t>
      </w:r>
    </w:p>
    <w:p w14:paraId="73B37CF8" w14:textId="77777777" w:rsidR="00347825" w:rsidRDefault="00347825" w:rsidP="00347825">
      <w:r>
        <w:t xml:space="preserve">  • N/A</w:t>
      </w:r>
    </w:p>
    <w:p w14:paraId="47CE1FE5" w14:textId="77777777" w:rsidR="00347825" w:rsidRDefault="00347825" w:rsidP="00347825">
      <w:pPr>
        <w:pStyle w:val="Heading7"/>
      </w:pPr>
      <w:bookmarkStart w:id="979" w:name="1.2.15.5.3.7.6_Abdominal_Massage"/>
      <w:bookmarkStart w:id="980" w:name="_Toc210657046"/>
      <w:r>
        <w:t xml:space="preserve">1.2.15.5.3.7.6 </w:t>
      </w:r>
      <w:proofErr w:type="spellStart"/>
      <w:r>
        <w:t>Abdominal_Massage</w:t>
      </w:r>
      <w:bookmarkEnd w:id="979"/>
      <w:bookmarkEnd w:id="980"/>
      <w:proofErr w:type="spellEnd"/>
    </w:p>
    <w:p w14:paraId="49AA67BC" w14:textId="77777777" w:rsidR="00347825" w:rsidRDefault="00347825" w:rsidP="00347825">
      <w:r>
        <w:t>Definition:</w:t>
      </w:r>
    </w:p>
    <w:p w14:paraId="295A8571" w14:textId="77777777" w:rsidR="00347825" w:rsidRDefault="00347825" w:rsidP="00347825">
      <w:r>
        <w:t xml:space="preserve">  • N/A</w:t>
      </w:r>
    </w:p>
    <w:p w14:paraId="10BE1A58" w14:textId="77777777" w:rsidR="00347825" w:rsidRDefault="00347825" w:rsidP="00347825">
      <w:r>
        <w:t>Provenance:</w:t>
      </w:r>
    </w:p>
    <w:p w14:paraId="680550B9" w14:textId="77777777" w:rsidR="00347825" w:rsidRDefault="00347825" w:rsidP="00347825">
      <w:r>
        <w:t xml:space="preserve">  • Source: </w:t>
      </w:r>
      <w:proofErr w:type="spellStart"/>
      <w:r>
        <w:t>CIHLex</w:t>
      </w:r>
      <w:proofErr w:type="spellEnd"/>
    </w:p>
    <w:p w14:paraId="2EF6B03C" w14:textId="77777777" w:rsidR="00347825" w:rsidRDefault="00347825" w:rsidP="00347825">
      <w:r>
        <w:t xml:space="preserve">  • Source: NCCIH</w:t>
      </w:r>
    </w:p>
    <w:p w14:paraId="48D3BE45" w14:textId="77777777" w:rsidR="00347825" w:rsidRDefault="00347825" w:rsidP="00347825">
      <w:r>
        <w:t xml:space="preserve">  • Source: Natural Medicine</w:t>
      </w:r>
    </w:p>
    <w:p w14:paraId="7E373A0D" w14:textId="77777777" w:rsidR="00347825" w:rsidRDefault="00347825" w:rsidP="00347825">
      <w:r>
        <w:t>Synonyms:</w:t>
      </w:r>
    </w:p>
    <w:p w14:paraId="27BAEE86" w14:textId="77777777" w:rsidR="00347825" w:rsidRDefault="00347825" w:rsidP="00347825">
      <w:r>
        <w:t xml:space="preserve">  • N/A</w:t>
      </w:r>
    </w:p>
    <w:p w14:paraId="495D5070" w14:textId="77777777" w:rsidR="00347825" w:rsidRDefault="00347825" w:rsidP="00347825">
      <w:pPr>
        <w:pStyle w:val="Heading8"/>
      </w:pPr>
      <w:bookmarkStart w:id="981" w:name="1.2.15.5.3.7.6.1_Abdominal_Meri_4914568a"/>
      <w:bookmarkStart w:id="982" w:name="_Toc210657047"/>
      <w:r>
        <w:t xml:space="preserve">1.2.15.5.3.7.6.1 </w:t>
      </w:r>
      <w:proofErr w:type="spellStart"/>
      <w:r>
        <w:t>Abdominal_Meridian_Massage</w:t>
      </w:r>
      <w:bookmarkEnd w:id="981"/>
      <w:bookmarkEnd w:id="982"/>
      <w:proofErr w:type="spellEnd"/>
    </w:p>
    <w:p w14:paraId="1BE3B6A6" w14:textId="77777777" w:rsidR="00347825" w:rsidRDefault="00347825" w:rsidP="00347825">
      <w:r>
        <w:t>Definition:</w:t>
      </w:r>
    </w:p>
    <w:p w14:paraId="09E2CF9B" w14:textId="77777777" w:rsidR="00347825" w:rsidRDefault="00347825" w:rsidP="00347825">
      <w:r>
        <w:lastRenderedPageBreak/>
        <w:t xml:space="preserve">  • N/A</w:t>
      </w:r>
    </w:p>
    <w:p w14:paraId="5D4323DB" w14:textId="77777777" w:rsidR="00347825" w:rsidRDefault="00347825" w:rsidP="00347825">
      <w:r>
        <w:t>Provenance:</w:t>
      </w:r>
    </w:p>
    <w:p w14:paraId="73C36B63" w14:textId="77777777" w:rsidR="00347825" w:rsidRDefault="00347825" w:rsidP="00347825">
      <w:r>
        <w:t xml:space="preserve">  • Source: </w:t>
      </w:r>
      <w:proofErr w:type="spellStart"/>
      <w:r>
        <w:t>CIHLex</w:t>
      </w:r>
      <w:proofErr w:type="spellEnd"/>
    </w:p>
    <w:p w14:paraId="2AFBA536" w14:textId="77777777" w:rsidR="00347825" w:rsidRDefault="00347825" w:rsidP="00347825">
      <w:r>
        <w:t xml:space="preserve">  • Source: Natural Medicine</w:t>
      </w:r>
    </w:p>
    <w:p w14:paraId="12FDBFFE" w14:textId="77777777" w:rsidR="00347825" w:rsidRDefault="00347825" w:rsidP="00347825">
      <w:r>
        <w:t>Synonyms:</w:t>
      </w:r>
    </w:p>
    <w:p w14:paraId="2BBB2FAB" w14:textId="77777777" w:rsidR="00347825" w:rsidRDefault="00347825" w:rsidP="00347825">
      <w:r>
        <w:t xml:space="preserve">  • N/A</w:t>
      </w:r>
    </w:p>
    <w:p w14:paraId="47207608" w14:textId="77777777" w:rsidR="00347825" w:rsidRDefault="00347825" w:rsidP="00347825">
      <w:pPr>
        <w:pStyle w:val="Heading7"/>
      </w:pPr>
      <w:bookmarkStart w:id="983" w:name="1.2.15.5.3.7.7_Aromatherapy_Massage"/>
      <w:bookmarkStart w:id="984" w:name="_Toc210657048"/>
      <w:r>
        <w:t xml:space="preserve">1.2.15.5.3.7.7 </w:t>
      </w:r>
      <w:proofErr w:type="spellStart"/>
      <w:r>
        <w:t>Aromatherapy_Massage</w:t>
      </w:r>
      <w:bookmarkEnd w:id="983"/>
      <w:bookmarkEnd w:id="984"/>
      <w:proofErr w:type="spellEnd"/>
    </w:p>
    <w:p w14:paraId="435CF29D" w14:textId="77777777" w:rsidR="00347825" w:rsidRDefault="00347825" w:rsidP="00347825">
      <w:r>
        <w:t>Definition:</w:t>
      </w:r>
    </w:p>
    <w:p w14:paraId="5FD4457A" w14:textId="77777777" w:rsidR="00347825" w:rsidRDefault="00347825" w:rsidP="00347825">
      <w:r>
        <w:t xml:space="preserve">  • N/A</w:t>
      </w:r>
    </w:p>
    <w:p w14:paraId="6D7A4E5B" w14:textId="77777777" w:rsidR="00347825" w:rsidRDefault="00347825" w:rsidP="00347825">
      <w:r>
        <w:t>Provenance:</w:t>
      </w:r>
    </w:p>
    <w:p w14:paraId="081CEEA0" w14:textId="77777777" w:rsidR="00347825" w:rsidRDefault="00347825" w:rsidP="00347825">
      <w:r>
        <w:t xml:space="preserve">  • Source: </w:t>
      </w:r>
      <w:proofErr w:type="spellStart"/>
      <w:r>
        <w:t>CIHLex</w:t>
      </w:r>
      <w:proofErr w:type="spellEnd"/>
    </w:p>
    <w:p w14:paraId="58FB2373" w14:textId="77777777" w:rsidR="00347825" w:rsidRDefault="00347825" w:rsidP="00347825">
      <w:r>
        <w:t xml:space="preserve">  • Source: Natural Medicine</w:t>
      </w:r>
    </w:p>
    <w:p w14:paraId="358BDCE0" w14:textId="77777777" w:rsidR="00347825" w:rsidRDefault="00347825" w:rsidP="00347825">
      <w:r>
        <w:t>Synonyms:</w:t>
      </w:r>
    </w:p>
    <w:p w14:paraId="51A55F01" w14:textId="77777777" w:rsidR="00347825" w:rsidRDefault="00347825" w:rsidP="00347825">
      <w:r>
        <w:t xml:space="preserve">  • N/A</w:t>
      </w:r>
    </w:p>
    <w:p w14:paraId="503A9D34" w14:textId="77777777" w:rsidR="00347825" w:rsidRDefault="00347825" w:rsidP="00347825">
      <w:pPr>
        <w:pStyle w:val="Heading7"/>
      </w:pPr>
      <w:bookmarkStart w:id="985" w:name="1.2.15.5.3.7.8_Hot_Stone_Massage"/>
      <w:bookmarkStart w:id="986" w:name="_Toc210657049"/>
      <w:r>
        <w:t xml:space="preserve">1.2.15.5.3.7.8 </w:t>
      </w:r>
      <w:proofErr w:type="spellStart"/>
      <w:r>
        <w:t>Hot_Stone_Massage</w:t>
      </w:r>
      <w:bookmarkEnd w:id="985"/>
      <w:bookmarkEnd w:id="986"/>
      <w:proofErr w:type="spellEnd"/>
    </w:p>
    <w:p w14:paraId="73ADA6AF" w14:textId="77777777" w:rsidR="00347825" w:rsidRDefault="00347825" w:rsidP="00347825">
      <w:r>
        <w:t>Definition:</w:t>
      </w:r>
    </w:p>
    <w:p w14:paraId="67E07CC3" w14:textId="77777777" w:rsidR="00347825" w:rsidRDefault="00347825" w:rsidP="00347825">
      <w:r>
        <w:t xml:space="preserve">  • N/A</w:t>
      </w:r>
    </w:p>
    <w:p w14:paraId="2A1F21FA" w14:textId="77777777" w:rsidR="00347825" w:rsidRDefault="00347825" w:rsidP="00347825">
      <w:r>
        <w:t>Provenance:</w:t>
      </w:r>
    </w:p>
    <w:p w14:paraId="07674532" w14:textId="77777777" w:rsidR="00347825" w:rsidRDefault="00347825" w:rsidP="00347825">
      <w:r>
        <w:t xml:space="preserve">  • Source: </w:t>
      </w:r>
      <w:proofErr w:type="spellStart"/>
      <w:r>
        <w:t>CIHLex</w:t>
      </w:r>
      <w:proofErr w:type="spellEnd"/>
    </w:p>
    <w:p w14:paraId="1FD64CAF" w14:textId="77777777" w:rsidR="00347825" w:rsidRDefault="00347825" w:rsidP="00347825">
      <w:r>
        <w:t xml:space="preserve">  • Source: NCCIH</w:t>
      </w:r>
    </w:p>
    <w:p w14:paraId="7B488DEB" w14:textId="77777777" w:rsidR="00347825" w:rsidRDefault="00347825" w:rsidP="00347825">
      <w:r>
        <w:t xml:space="preserve">  • Source: Natural Medicine</w:t>
      </w:r>
    </w:p>
    <w:p w14:paraId="297960FD" w14:textId="77777777" w:rsidR="00347825" w:rsidRDefault="00347825" w:rsidP="00347825">
      <w:r>
        <w:t>Synonyms:</w:t>
      </w:r>
    </w:p>
    <w:p w14:paraId="308AA40D" w14:textId="77777777" w:rsidR="00347825" w:rsidRDefault="00347825" w:rsidP="00347825">
      <w:r>
        <w:t xml:space="preserve">  • N/A</w:t>
      </w:r>
    </w:p>
    <w:p w14:paraId="51C44DE7" w14:textId="77777777" w:rsidR="00347825" w:rsidRDefault="00347825" w:rsidP="00347825">
      <w:pPr>
        <w:pStyle w:val="Heading7"/>
      </w:pPr>
      <w:bookmarkStart w:id="987" w:name="1.2.15.5.3.7.9_Chair_Massage"/>
      <w:bookmarkStart w:id="988" w:name="_Toc210657050"/>
      <w:r>
        <w:t xml:space="preserve">1.2.15.5.3.7.9 </w:t>
      </w:r>
      <w:proofErr w:type="spellStart"/>
      <w:r>
        <w:t>Chair_Massage</w:t>
      </w:r>
      <w:bookmarkEnd w:id="987"/>
      <w:bookmarkEnd w:id="988"/>
      <w:proofErr w:type="spellEnd"/>
    </w:p>
    <w:p w14:paraId="72ED862F" w14:textId="77777777" w:rsidR="00347825" w:rsidRDefault="00347825" w:rsidP="00347825">
      <w:r>
        <w:t>Definition:</w:t>
      </w:r>
    </w:p>
    <w:p w14:paraId="1D41AF2A" w14:textId="77777777" w:rsidR="00347825" w:rsidRDefault="00347825" w:rsidP="00347825">
      <w:r>
        <w:t xml:space="preserve">  • N/A</w:t>
      </w:r>
    </w:p>
    <w:p w14:paraId="7BE99BEC" w14:textId="77777777" w:rsidR="00347825" w:rsidRDefault="00347825" w:rsidP="00347825">
      <w:r>
        <w:t>Provenance:</w:t>
      </w:r>
    </w:p>
    <w:p w14:paraId="4C0F9961" w14:textId="77777777" w:rsidR="00347825" w:rsidRDefault="00347825" w:rsidP="00347825">
      <w:r>
        <w:lastRenderedPageBreak/>
        <w:t xml:space="preserve">  • Source: </w:t>
      </w:r>
      <w:proofErr w:type="spellStart"/>
      <w:r>
        <w:t>CIHLex</w:t>
      </w:r>
      <w:proofErr w:type="spellEnd"/>
    </w:p>
    <w:p w14:paraId="0D7C06C4" w14:textId="77777777" w:rsidR="00347825" w:rsidRDefault="00347825" w:rsidP="00347825">
      <w:r>
        <w:t xml:space="preserve">  • Source: Natural Medicine</w:t>
      </w:r>
    </w:p>
    <w:p w14:paraId="6A1C4F96" w14:textId="77777777" w:rsidR="00347825" w:rsidRDefault="00347825" w:rsidP="00347825">
      <w:r>
        <w:t>Synonyms:</w:t>
      </w:r>
    </w:p>
    <w:p w14:paraId="5B262B25" w14:textId="77777777" w:rsidR="00347825" w:rsidRDefault="00347825" w:rsidP="00347825">
      <w:r>
        <w:t xml:space="preserve">  • N/A</w:t>
      </w:r>
    </w:p>
    <w:p w14:paraId="62521BBB" w14:textId="77777777" w:rsidR="00347825" w:rsidRDefault="00347825" w:rsidP="00347825">
      <w:pPr>
        <w:pStyle w:val="Heading7"/>
      </w:pPr>
      <w:bookmarkStart w:id="989" w:name="1.2.15.5.3.7.10_Marma_Massage_Therapy"/>
      <w:bookmarkStart w:id="990" w:name="_Toc210657051"/>
      <w:r>
        <w:t xml:space="preserve">1.2.15.5.3.7.10 </w:t>
      </w:r>
      <w:proofErr w:type="spellStart"/>
      <w:r>
        <w:t>Marma_Massage_Therapy</w:t>
      </w:r>
      <w:bookmarkEnd w:id="989"/>
      <w:bookmarkEnd w:id="990"/>
      <w:proofErr w:type="spellEnd"/>
    </w:p>
    <w:p w14:paraId="02FEC75A" w14:textId="77777777" w:rsidR="00347825" w:rsidRDefault="00347825" w:rsidP="00347825">
      <w:r>
        <w:t>Definition:</w:t>
      </w:r>
    </w:p>
    <w:p w14:paraId="03328930" w14:textId="77777777" w:rsidR="00347825" w:rsidRDefault="00347825" w:rsidP="00347825">
      <w:r>
        <w:t xml:space="preserve">  • N/A</w:t>
      </w:r>
    </w:p>
    <w:p w14:paraId="44C5A07A" w14:textId="77777777" w:rsidR="00347825" w:rsidRDefault="00347825" w:rsidP="00347825">
      <w:r>
        <w:t>Provenance:</w:t>
      </w:r>
    </w:p>
    <w:p w14:paraId="6CAA2EF8" w14:textId="77777777" w:rsidR="00347825" w:rsidRDefault="00347825" w:rsidP="00347825">
      <w:r>
        <w:t xml:space="preserve">  • Source: </w:t>
      </w:r>
      <w:proofErr w:type="spellStart"/>
      <w:r>
        <w:t>CIHLex</w:t>
      </w:r>
      <w:proofErr w:type="spellEnd"/>
    </w:p>
    <w:p w14:paraId="57D8E3AB" w14:textId="77777777" w:rsidR="00347825" w:rsidRDefault="00347825" w:rsidP="00347825">
      <w:r>
        <w:t xml:space="preserve">  • Source: NCCIH</w:t>
      </w:r>
    </w:p>
    <w:p w14:paraId="36A2EF76" w14:textId="77777777" w:rsidR="00347825" w:rsidRDefault="00347825" w:rsidP="00347825">
      <w:r>
        <w:t xml:space="preserve">  • Source: Natural Medicine</w:t>
      </w:r>
    </w:p>
    <w:p w14:paraId="23C961A1" w14:textId="77777777" w:rsidR="00347825" w:rsidRDefault="00347825" w:rsidP="00347825">
      <w:r>
        <w:t>Synonyms:</w:t>
      </w:r>
    </w:p>
    <w:p w14:paraId="7FB31635" w14:textId="77777777" w:rsidR="00347825" w:rsidRDefault="00347825" w:rsidP="00347825">
      <w:r>
        <w:t xml:space="preserve">  • N/A</w:t>
      </w:r>
    </w:p>
    <w:p w14:paraId="1467DC5A" w14:textId="77777777" w:rsidR="00347825" w:rsidRDefault="00347825" w:rsidP="00347825">
      <w:pPr>
        <w:pStyle w:val="Heading7"/>
      </w:pPr>
      <w:bookmarkStart w:id="991" w:name="1.2.15.5.3.7.11_Lomilomi_Massage"/>
      <w:bookmarkStart w:id="992" w:name="_Toc210657052"/>
      <w:r>
        <w:t xml:space="preserve">1.2.15.5.3.7.11 </w:t>
      </w:r>
      <w:proofErr w:type="spellStart"/>
      <w:r>
        <w:t>Lomilomi_Massage</w:t>
      </w:r>
      <w:bookmarkEnd w:id="991"/>
      <w:bookmarkEnd w:id="992"/>
      <w:proofErr w:type="spellEnd"/>
    </w:p>
    <w:p w14:paraId="6F7D2E27" w14:textId="77777777" w:rsidR="00347825" w:rsidRDefault="00347825" w:rsidP="00347825">
      <w:r>
        <w:t>Definition:</w:t>
      </w:r>
    </w:p>
    <w:p w14:paraId="3060769F" w14:textId="77777777" w:rsidR="00347825" w:rsidRDefault="00347825" w:rsidP="00347825">
      <w:r>
        <w:t xml:space="preserve">  • N/A</w:t>
      </w:r>
    </w:p>
    <w:p w14:paraId="7FB36D53" w14:textId="77777777" w:rsidR="00347825" w:rsidRDefault="00347825" w:rsidP="00347825">
      <w:r>
        <w:t>Provenance:</w:t>
      </w:r>
    </w:p>
    <w:p w14:paraId="217618DE" w14:textId="77777777" w:rsidR="00347825" w:rsidRDefault="00347825" w:rsidP="00347825">
      <w:r>
        <w:t xml:space="preserve">  • Source: </w:t>
      </w:r>
      <w:proofErr w:type="spellStart"/>
      <w:r>
        <w:t>CIHLex</w:t>
      </w:r>
      <w:proofErr w:type="spellEnd"/>
    </w:p>
    <w:p w14:paraId="4AA4BF1C" w14:textId="77777777" w:rsidR="00347825" w:rsidRDefault="00347825" w:rsidP="00347825">
      <w:r>
        <w:t xml:space="preserve">  • Source: Natural Medicine</w:t>
      </w:r>
    </w:p>
    <w:p w14:paraId="2D44736F" w14:textId="77777777" w:rsidR="00347825" w:rsidRDefault="00347825" w:rsidP="00347825">
      <w:r>
        <w:t>Synonyms:</w:t>
      </w:r>
    </w:p>
    <w:p w14:paraId="360D3022" w14:textId="77777777" w:rsidR="00347825" w:rsidRDefault="00347825" w:rsidP="00347825">
      <w:r>
        <w:t xml:space="preserve">  • N/A</w:t>
      </w:r>
    </w:p>
    <w:p w14:paraId="32FC54C8" w14:textId="77777777" w:rsidR="00347825" w:rsidRDefault="00347825" w:rsidP="00347825">
      <w:pPr>
        <w:pStyle w:val="Heading7"/>
      </w:pPr>
      <w:bookmarkStart w:id="993" w:name="1.2.15.5.3.7.12_Esalen_Massage"/>
      <w:bookmarkStart w:id="994" w:name="_Toc210657053"/>
      <w:r>
        <w:t xml:space="preserve">1.2.15.5.3.7.12 </w:t>
      </w:r>
      <w:proofErr w:type="spellStart"/>
      <w:r>
        <w:t>Esalen_Massage</w:t>
      </w:r>
      <w:bookmarkEnd w:id="993"/>
      <w:bookmarkEnd w:id="994"/>
      <w:proofErr w:type="spellEnd"/>
    </w:p>
    <w:p w14:paraId="154D3AA0" w14:textId="77777777" w:rsidR="00347825" w:rsidRDefault="00347825" w:rsidP="00347825">
      <w:r>
        <w:t>Definition:</w:t>
      </w:r>
    </w:p>
    <w:p w14:paraId="4ECEC7EB" w14:textId="77777777" w:rsidR="00347825" w:rsidRDefault="00347825" w:rsidP="00347825">
      <w:r>
        <w:t xml:space="preserve">  • N/A</w:t>
      </w:r>
    </w:p>
    <w:p w14:paraId="6DD85A42" w14:textId="77777777" w:rsidR="00347825" w:rsidRDefault="00347825" w:rsidP="00347825">
      <w:r>
        <w:t>Provenance:</w:t>
      </w:r>
    </w:p>
    <w:p w14:paraId="200B98A7" w14:textId="77777777" w:rsidR="00347825" w:rsidRDefault="00347825" w:rsidP="00347825">
      <w:r>
        <w:t xml:space="preserve">  • Source: </w:t>
      </w:r>
      <w:proofErr w:type="spellStart"/>
      <w:r>
        <w:t>CIHLex</w:t>
      </w:r>
      <w:proofErr w:type="spellEnd"/>
    </w:p>
    <w:p w14:paraId="77EC101D" w14:textId="77777777" w:rsidR="00347825" w:rsidRDefault="00347825" w:rsidP="00347825">
      <w:r>
        <w:t xml:space="preserve">  • Source: Natural Medicine</w:t>
      </w:r>
    </w:p>
    <w:p w14:paraId="36331362" w14:textId="77777777" w:rsidR="00347825" w:rsidRDefault="00347825" w:rsidP="00347825">
      <w:r>
        <w:lastRenderedPageBreak/>
        <w:t>Synonyms:</w:t>
      </w:r>
    </w:p>
    <w:p w14:paraId="607B7157" w14:textId="77777777" w:rsidR="00347825" w:rsidRDefault="00347825" w:rsidP="00347825">
      <w:r>
        <w:t xml:space="preserve">  • N/A</w:t>
      </w:r>
    </w:p>
    <w:p w14:paraId="7AB7EF2B" w14:textId="77777777" w:rsidR="00347825" w:rsidRDefault="00347825" w:rsidP="00347825">
      <w:pPr>
        <w:pStyle w:val="Heading7"/>
      </w:pPr>
      <w:bookmarkStart w:id="995" w:name="1.2.15.5.3.7.13_Oil_Massage"/>
      <w:bookmarkStart w:id="996" w:name="_Toc210657054"/>
      <w:r>
        <w:t xml:space="preserve">1.2.15.5.3.7.13 </w:t>
      </w:r>
      <w:proofErr w:type="spellStart"/>
      <w:r>
        <w:t>Oil_Massage</w:t>
      </w:r>
      <w:bookmarkEnd w:id="995"/>
      <w:bookmarkEnd w:id="996"/>
      <w:proofErr w:type="spellEnd"/>
    </w:p>
    <w:p w14:paraId="7D5F3948" w14:textId="77777777" w:rsidR="00347825" w:rsidRDefault="00347825" w:rsidP="00347825">
      <w:r>
        <w:t>Definition:</w:t>
      </w:r>
    </w:p>
    <w:p w14:paraId="49257851" w14:textId="77777777" w:rsidR="00347825" w:rsidRDefault="00347825" w:rsidP="00347825">
      <w:r>
        <w:t xml:space="preserve">  • N/A</w:t>
      </w:r>
    </w:p>
    <w:p w14:paraId="3D858A53" w14:textId="77777777" w:rsidR="00347825" w:rsidRDefault="00347825" w:rsidP="00347825">
      <w:r>
        <w:t>Provenance:</w:t>
      </w:r>
    </w:p>
    <w:p w14:paraId="47187642" w14:textId="77777777" w:rsidR="00347825" w:rsidRDefault="00347825" w:rsidP="00347825">
      <w:r>
        <w:t xml:space="preserve">  • Source: </w:t>
      </w:r>
      <w:proofErr w:type="spellStart"/>
      <w:r>
        <w:t>CIHLex</w:t>
      </w:r>
      <w:proofErr w:type="spellEnd"/>
    </w:p>
    <w:p w14:paraId="107D8F3B" w14:textId="77777777" w:rsidR="00347825" w:rsidRDefault="00347825" w:rsidP="00347825">
      <w:r>
        <w:t xml:space="preserve">  • Source: NCCIH</w:t>
      </w:r>
    </w:p>
    <w:p w14:paraId="3BEC8853" w14:textId="77777777" w:rsidR="00347825" w:rsidRDefault="00347825" w:rsidP="00347825">
      <w:r>
        <w:t xml:space="preserve">  • Source: Natural Medicine</w:t>
      </w:r>
    </w:p>
    <w:p w14:paraId="7C36B356" w14:textId="77777777" w:rsidR="00347825" w:rsidRDefault="00347825" w:rsidP="00347825">
      <w:r>
        <w:t>Synonyms:</w:t>
      </w:r>
    </w:p>
    <w:p w14:paraId="598AEC9E" w14:textId="77777777" w:rsidR="00347825" w:rsidRDefault="00347825" w:rsidP="00347825">
      <w:r>
        <w:t xml:space="preserve">  • N/A</w:t>
      </w:r>
    </w:p>
    <w:p w14:paraId="41A44556" w14:textId="77777777" w:rsidR="00347825" w:rsidRDefault="00347825" w:rsidP="00347825">
      <w:pPr>
        <w:pStyle w:val="Heading7"/>
      </w:pPr>
      <w:bookmarkStart w:id="997" w:name="1.2.15.5.3.7.14_Swedish_Massage"/>
      <w:bookmarkStart w:id="998" w:name="_Toc210657055"/>
      <w:r>
        <w:t xml:space="preserve">1.2.15.5.3.7.14 </w:t>
      </w:r>
      <w:proofErr w:type="spellStart"/>
      <w:r>
        <w:t>Swedish_Massage</w:t>
      </w:r>
      <w:bookmarkEnd w:id="997"/>
      <w:bookmarkEnd w:id="998"/>
      <w:proofErr w:type="spellEnd"/>
    </w:p>
    <w:p w14:paraId="5604C936" w14:textId="77777777" w:rsidR="00347825" w:rsidRDefault="00347825" w:rsidP="00347825">
      <w:r>
        <w:t>Definition:</w:t>
      </w:r>
    </w:p>
    <w:p w14:paraId="10A7F5B6" w14:textId="77777777" w:rsidR="00347825" w:rsidRDefault="00347825" w:rsidP="00347825">
      <w:r>
        <w:t xml:space="preserve">  • N/A</w:t>
      </w:r>
    </w:p>
    <w:p w14:paraId="1689F979" w14:textId="77777777" w:rsidR="00347825" w:rsidRDefault="00347825" w:rsidP="00347825">
      <w:r>
        <w:t>Provenance:</w:t>
      </w:r>
    </w:p>
    <w:p w14:paraId="46344CD5" w14:textId="77777777" w:rsidR="00347825" w:rsidRDefault="00347825" w:rsidP="00347825">
      <w:r>
        <w:t xml:space="preserve">  • Source: </w:t>
      </w:r>
      <w:proofErr w:type="spellStart"/>
      <w:r>
        <w:t>CIHLex</w:t>
      </w:r>
      <w:proofErr w:type="spellEnd"/>
    </w:p>
    <w:p w14:paraId="5F7451DB" w14:textId="77777777" w:rsidR="00347825" w:rsidRDefault="00347825" w:rsidP="00347825">
      <w:r>
        <w:t xml:space="preserve">  • Source: NCCIH</w:t>
      </w:r>
    </w:p>
    <w:p w14:paraId="0C752D88" w14:textId="77777777" w:rsidR="00347825" w:rsidRDefault="00347825" w:rsidP="00347825">
      <w:r>
        <w:t xml:space="preserve">  • Source: Natural Medicine</w:t>
      </w:r>
    </w:p>
    <w:p w14:paraId="06606E43" w14:textId="77777777" w:rsidR="00347825" w:rsidRDefault="00347825" w:rsidP="00347825">
      <w:r>
        <w:t>Synonyms:</w:t>
      </w:r>
    </w:p>
    <w:p w14:paraId="3C72A821" w14:textId="77777777" w:rsidR="00347825" w:rsidRDefault="00347825" w:rsidP="00347825">
      <w:r>
        <w:t xml:space="preserve">  • classical massage</w:t>
      </w:r>
    </w:p>
    <w:p w14:paraId="15A8BEC6" w14:textId="77777777" w:rsidR="00347825" w:rsidRDefault="00347825" w:rsidP="00347825">
      <w:pPr>
        <w:pStyle w:val="Heading8"/>
      </w:pPr>
      <w:bookmarkStart w:id="999" w:name="1.2.15.5.3.7.14.1_Effleurage_Massage"/>
      <w:bookmarkStart w:id="1000" w:name="_Toc210657056"/>
      <w:r>
        <w:t xml:space="preserve">1.2.15.5.3.7.14.1 </w:t>
      </w:r>
      <w:proofErr w:type="spellStart"/>
      <w:r>
        <w:t>Effleurage_Massage</w:t>
      </w:r>
      <w:bookmarkEnd w:id="999"/>
      <w:bookmarkEnd w:id="1000"/>
      <w:proofErr w:type="spellEnd"/>
    </w:p>
    <w:p w14:paraId="05AB8208" w14:textId="77777777" w:rsidR="00347825" w:rsidRDefault="00347825" w:rsidP="00347825">
      <w:r>
        <w:t>Definition:</w:t>
      </w:r>
    </w:p>
    <w:p w14:paraId="1FA8270E" w14:textId="77777777" w:rsidR="00347825" w:rsidRDefault="00347825" w:rsidP="00347825">
      <w:r>
        <w:t xml:space="preserve">  • N/A</w:t>
      </w:r>
    </w:p>
    <w:p w14:paraId="10EEF5C4" w14:textId="77777777" w:rsidR="00347825" w:rsidRDefault="00347825" w:rsidP="00347825">
      <w:r>
        <w:t>Provenance:</w:t>
      </w:r>
    </w:p>
    <w:p w14:paraId="3A572417" w14:textId="77777777" w:rsidR="00347825" w:rsidRDefault="00347825" w:rsidP="00347825">
      <w:r>
        <w:t xml:space="preserve">  • Source: </w:t>
      </w:r>
      <w:proofErr w:type="spellStart"/>
      <w:r>
        <w:t>CIHLex</w:t>
      </w:r>
      <w:proofErr w:type="spellEnd"/>
    </w:p>
    <w:p w14:paraId="3C104F90" w14:textId="77777777" w:rsidR="00347825" w:rsidRDefault="00347825" w:rsidP="00347825">
      <w:r>
        <w:t xml:space="preserve">  • Source: Natural Medicine</w:t>
      </w:r>
    </w:p>
    <w:p w14:paraId="58C90C8C" w14:textId="77777777" w:rsidR="00347825" w:rsidRDefault="00347825" w:rsidP="00347825">
      <w:r>
        <w:t>Synonyms:</w:t>
      </w:r>
    </w:p>
    <w:p w14:paraId="33F32A68" w14:textId="77777777" w:rsidR="00347825" w:rsidRDefault="00347825" w:rsidP="00347825">
      <w:r>
        <w:lastRenderedPageBreak/>
        <w:t xml:space="preserve">  • N/A</w:t>
      </w:r>
    </w:p>
    <w:p w14:paraId="12AE9F91" w14:textId="77777777" w:rsidR="00347825" w:rsidRDefault="00347825" w:rsidP="00347825">
      <w:pPr>
        <w:pStyle w:val="Heading7"/>
      </w:pPr>
      <w:bookmarkStart w:id="1001" w:name="1.2.15.5.3.7.15_Soft_Tissue_Massage"/>
      <w:bookmarkStart w:id="1002" w:name="_Toc210657057"/>
      <w:r>
        <w:t xml:space="preserve">1.2.15.5.3.7.15 </w:t>
      </w:r>
      <w:proofErr w:type="spellStart"/>
      <w:r>
        <w:t>Soft_Tissue_Massage</w:t>
      </w:r>
      <w:bookmarkEnd w:id="1001"/>
      <w:bookmarkEnd w:id="1002"/>
      <w:proofErr w:type="spellEnd"/>
    </w:p>
    <w:p w14:paraId="502C319A" w14:textId="77777777" w:rsidR="00347825" w:rsidRDefault="00347825" w:rsidP="00347825">
      <w:r>
        <w:t>Definition:</w:t>
      </w:r>
    </w:p>
    <w:p w14:paraId="4A77B610" w14:textId="77777777" w:rsidR="00347825" w:rsidRDefault="00347825" w:rsidP="00347825">
      <w:r>
        <w:t xml:space="preserve">  • N/A</w:t>
      </w:r>
    </w:p>
    <w:p w14:paraId="6D906AD6" w14:textId="77777777" w:rsidR="00347825" w:rsidRDefault="00347825" w:rsidP="00347825">
      <w:r>
        <w:t>Provenance:</w:t>
      </w:r>
    </w:p>
    <w:p w14:paraId="585F8A94" w14:textId="77777777" w:rsidR="00347825" w:rsidRDefault="00347825" w:rsidP="00347825">
      <w:r>
        <w:t xml:space="preserve">  • Source: </w:t>
      </w:r>
      <w:proofErr w:type="spellStart"/>
      <w:r>
        <w:t>CIHLex</w:t>
      </w:r>
      <w:proofErr w:type="spellEnd"/>
    </w:p>
    <w:p w14:paraId="64542CE6" w14:textId="77777777" w:rsidR="00347825" w:rsidRDefault="00347825" w:rsidP="00347825">
      <w:r>
        <w:t xml:space="preserve">  • Source: NCCIH</w:t>
      </w:r>
    </w:p>
    <w:p w14:paraId="0C4B6B4B" w14:textId="77777777" w:rsidR="00347825" w:rsidRDefault="00347825" w:rsidP="00347825">
      <w:r>
        <w:t>Synonyms:</w:t>
      </w:r>
    </w:p>
    <w:p w14:paraId="445FD9C3" w14:textId="77777777" w:rsidR="00347825" w:rsidRDefault="00347825" w:rsidP="00347825">
      <w:r>
        <w:t xml:space="preserve">  • N/A</w:t>
      </w:r>
    </w:p>
    <w:p w14:paraId="2C31EC8D" w14:textId="77777777" w:rsidR="00347825" w:rsidRDefault="00347825" w:rsidP="00347825">
      <w:pPr>
        <w:pStyle w:val="Heading6"/>
      </w:pPr>
      <w:bookmarkStart w:id="1003" w:name="1.2.15.5.3.8_Rolfing_Theray"/>
      <w:bookmarkStart w:id="1004" w:name="_Toc210657058"/>
      <w:r>
        <w:t xml:space="preserve">1.2.15.5.3.8 </w:t>
      </w:r>
      <w:proofErr w:type="spellStart"/>
      <w:r>
        <w:t>Rolfing_Theray</w:t>
      </w:r>
      <w:bookmarkEnd w:id="1003"/>
      <w:bookmarkEnd w:id="1004"/>
      <w:proofErr w:type="spellEnd"/>
    </w:p>
    <w:p w14:paraId="124CA77B" w14:textId="77777777" w:rsidR="00347825" w:rsidRDefault="00347825" w:rsidP="00347825">
      <w:r>
        <w:t>Definition:</w:t>
      </w:r>
    </w:p>
    <w:p w14:paraId="21C1CD63" w14:textId="77777777" w:rsidR="00347825" w:rsidRDefault="00347825" w:rsidP="00347825">
      <w:r>
        <w:t xml:space="preserve">  • N/A</w:t>
      </w:r>
    </w:p>
    <w:p w14:paraId="22F10F2E" w14:textId="77777777" w:rsidR="00347825" w:rsidRDefault="00347825" w:rsidP="00347825">
      <w:r>
        <w:t>Provenance:</w:t>
      </w:r>
    </w:p>
    <w:p w14:paraId="14E024BD" w14:textId="77777777" w:rsidR="00347825" w:rsidRDefault="00347825" w:rsidP="00347825">
      <w:r>
        <w:t xml:space="preserve">  • Source: </w:t>
      </w:r>
      <w:proofErr w:type="spellStart"/>
      <w:r>
        <w:t>CIHLex</w:t>
      </w:r>
      <w:proofErr w:type="spellEnd"/>
    </w:p>
    <w:p w14:paraId="75EE3602" w14:textId="77777777" w:rsidR="00347825" w:rsidRDefault="00347825" w:rsidP="00347825">
      <w:r>
        <w:t xml:space="preserve">  • Source: NCCIH</w:t>
      </w:r>
    </w:p>
    <w:p w14:paraId="4E9AD247" w14:textId="77777777" w:rsidR="00347825" w:rsidRDefault="00347825" w:rsidP="00347825">
      <w:r>
        <w:t xml:space="preserve">  • Source: Natural Medicine</w:t>
      </w:r>
    </w:p>
    <w:p w14:paraId="2481C8D5" w14:textId="77777777" w:rsidR="00347825" w:rsidRDefault="00347825" w:rsidP="00347825">
      <w:r>
        <w:t>Synonyms:</w:t>
      </w:r>
    </w:p>
    <w:p w14:paraId="22026175" w14:textId="77777777" w:rsidR="00347825" w:rsidRDefault="00347825" w:rsidP="00347825">
      <w:r>
        <w:t xml:space="preserve">  • Rolfing</w:t>
      </w:r>
    </w:p>
    <w:p w14:paraId="50618352" w14:textId="77777777" w:rsidR="00347825" w:rsidRDefault="00347825" w:rsidP="00347825">
      <w:r>
        <w:t xml:space="preserve">  • Rolfing Method</w:t>
      </w:r>
    </w:p>
    <w:p w14:paraId="47F7B502" w14:textId="77777777" w:rsidR="00347825" w:rsidRDefault="00347825" w:rsidP="00347825">
      <w:r>
        <w:t xml:space="preserve">  • Rolfing Structural Integration</w:t>
      </w:r>
    </w:p>
    <w:p w14:paraId="04E7EDDD" w14:textId="77777777" w:rsidR="00347825" w:rsidRDefault="00347825" w:rsidP="00347825">
      <w:pPr>
        <w:pStyle w:val="Heading6"/>
      </w:pPr>
      <w:bookmarkStart w:id="1005" w:name="1.2.15.5.3.9_Hellerwork"/>
      <w:bookmarkStart w:id="1006" w:name="_Toc210657059"/>
      <w:r>
        <w:t>1.2.15.5.3.9 Hellerwork</w:t>
      </w:r>
      <w:bookmarkEnd w:id="1005"/>
      <w:bookmarkEnd w:id="1006"/>
    </w:p>
    <w:p w14:paraId="509CEC7C" w14:textId="77777777" w:rsidR="00347825" w:rsidRDefault="00347825" w:rsidP="00347825">
      <w:r>
        <w:t>Definition:</w:t>
      </w:r>
    </w:p>
    <w:p w14:paraId="2F29298A" w14:textId="77777777" w:rsidR="00347825" w:rsidRDefault="00347825" w:rsidP="00347825">
      <w:r>
        <w:t xml:space="preserve">  • N/A</w:t>
      </w:r>
    </w:p>
    <w:p w14:paraId="592B5A77" w14:textId="77777777" w:rsidR="00347825" w:rsidRDefault="00347825" w:rsidP="00347825">
      <w:r>
        <w:t>Provenance:</w:t>
      </w:r>
    </w:p>
    <w:p w14:paraId="6F3A5E12" w14:textId="77777777" w:rsidR="00347825" w:rsidRDefault="00347825" w:rsidP="00347825">
      <w:r>
        <w:t xml:space="preserve">  • Source: </w:t>
      </w:r>
      <w:proofErr w:type="spellStart"/>
      <w:r>
        <w:t>CIHLex</w:t>
      </w:r>
      <w:proofErr w:type="spellEnd"/>
    </w:p>
    <w:p w14:paraId="2D37C663" w14:textId="77777777" w:rsidR="00347825" w:rsidRDefault="00347825" w:rsidP="00347825">
      <w:r>
        <w:t>Synonyms:</w:t>
      </w:r>
    </w:p>
    <w:p w14:paraId="4FC28288" w14:textId="77777777" w:rsidR="00347825" w:rsidRDefault="00347825" w:rsidP="00347825">
      <w:r>
        <w:t xml:space="preserve">  • N/A</w:t>
      </w:r>
    </w:p>
    <w:p w14:paraId="74166894" w14:textId="77777777" w:rsidR="00347825" w:rsidRDefault="00347825" w:rsidP="00347825">
      <w:pPr>
        <w:pStyle w:val="Heading6"/>
      </w:pPr>
      <w:bookmarkStart w:id="1007" w:name="1.2.15.5.3.10_Trager_Therapy"/>
      <w:bookmarkStart w:id="1008" w:name="_Toc210657060"/>
      <w:r>
        <w:lastRenderedPageBreak/>
        <w:t xml:space="preserve">1.2.15.5.3.10 </w:t>
      </w:r>
      <w:proofErr w:type="spellStart"/>
      <w:r>
        <w:t>Trager_Therapy</w:t>
      </w:r>
      <w:bookmarkEnd w:id="1007"/>
      <w:bookmarkEnd w:id="1008"/>
      <w:proofErr w:type="spellEnd"/>
    </w:p>
    <w:p w14:paraId="1AB6F96B" w14:textId="77777777" w:rsidR="00347825" w:rsidRDefault="00347825" w:rsidP="00347825">
      <w:r>
        <w:t>Definition:</w:t>
      </w:r>
    </w:p>
    <w:p w14:paraId="788B36E3" w14:textId="77777777" w:rsidR="00347825" w:rsidRDefault="00347825" w:rsidP="00347825">
      <w:r>
        <w:t xml:space="preserve">  • N/A</w:t>
      </w:r>
    </w:p>
    <w:p w14:paraId="0FC5AB70" w14:textId="77777777" w:rsidR="00347825" w:rsidRDefault="00347825" w:rsidP="00347825">
      <w:r>
        <w:t>Provenance:</w:t>
      </w:r>
    </w:p>
    <w:p w14:paraId="2D4E9CAA" w14:textId="77777777" w:rsidR="00347825" w:rsidRDefault="00347825" w:rsidP="00347825">
      <w:r>
        <w:t xml:space="preserve">  • Source: </w:t>
      </w:r>
      <w:proofErr w:type="spellStart"/>
      <w:r>
        <w:t>CIHLex</w:t>
      </w:r>
      <w:proofErr w:type="spellEnd"/>
    </w:p>
    <w:p w14:paraId="3BDCE958" w14:textId="77777777" w:rsidR="00347825" w:rsidRDefault="00347825" w:rsidP="00347825">
      <w:r>
        <w:t>Synonyms:</w:t>
      </w:r>
    </w:p>
    <w:p w14:paraId="24F0A8AA" w14:textId="77777777" w:rsidR="00347825" w:rsidRDefault="00347825" w:rsidP="00347825">
      <w:r>
        <w:t xml:space="preserve">  • Trager Psychophysical Integration</w:t>
      </w:r>
    </w:p>
    <w:p w14:paraId="3F83577A" w14:textId="77777777" w:rsidR="00347825" w:rsidRDefault="00347825" w:rsidP="00347825">
      <w:pPr>
        <w:pStyle w:val="Heading6"/>
      </w:pPr>
      <w:bookmarkStart w:id="1009" w:name="1.2.15.5.3.11_Trigger_Point_Therapy"/>
      <w:bookmarkStart w:id="1010" w:name="_Toc210657061"/>
      <w:r>
        <w:t xml:space="preserve">1.2.15.5.3.11 </w:t>
      </w:r>
      <w:proofErr w:type="spellStart"/>
      <w:r>
        <w:t>Trigger_Point_Therapy</w:t>
      </w:r>
      <w:bookmarkEnd w:id="1009"/>
      <w:bookmarkEnd w:id="1010"/>
      <w:proofErr w:type="spellEnd"/>
    </w:p>
    <w:p w14:paraId="2CBFB55E" w14:textId="77777777" w:rsidR="00347825" w:rsidRDefault="00347825" w:rsidP="00347825">
      <w:r>
        <w:t>Definition:</w:t>
      </w:r>
    </w:p>
    <w:p w14:paraId="519DAD04" w14:textId="77777777" w:rsidR="00347825" w:rsidRDefault="00347825" w:rsidP="00347825">
      <w:r>
        <w:t xml:space="preserve">  • N/A</w:t>
      </w:r>
    </w:p>
    <w:p w14:paraId="29035270" w14:textId="77777777" w:rsidR="00347825" w:rsidRDefault="00347825" w:rsidP="00347825">
      <w:r>
        <w:t>Provenance:</w:t>
      </w:r>
    </w:p>
    <w:p w14:paraId="7F7E604F" w14:textId="77777777" w:rsidR="00347825" w:rsidRDefault="00347825" w:rsidP="00347825">
      <w:r>
        <w:t xml:space="preserve">  • Source: </w:t>
      </w:r>
      <w:proofErr w:type="spellStart"/>
      <w:r>
        <w:t>CIHLex</w:t>
      </w:r>
      <w:proofErr w:type="spellEnd"/>
    </w:p>
    <w:p w14:paraId="2E41BDCC" w14:textId="77777777" w:rsidR="00347825" w:rsidRDefault="00347825" w:rsidP="00347825">
      <w:r>
        <w:t>Synonyms:</w:t>
      </w:r>
    </w:p>
    <w:p w14:paraId="2B1B01C5" w14:textId="77777777" w:rsidR="00347825" w:rsidRDefault="00347825" w:rsidP="00347825">
      <w:r>
        <w:t xml:space="preserve">  • N/A</w:t>
      </w:r>
    </w:p>
    <w:p w14:paraId="461FA10E" w14:textId="77777777" w:rsidR="00347825" w:rsidRDefault="00347825" w:rsidP="00347825">
      <w:pPr>
        <w:pStyle w:val="Heading7"/>
      </w:pPr>
      <w:bookmarkStart w:id="1011" w:name="1.2.15.5.3.11.1_Trigger_Point_Massage"/>
      <w:bookmarkStart w:id="1012" w:name="_Toc210657062"/>
      <w:r>
        <w:t xml:space="preserve">1.2.15.5.3.11.1 </w:t>
      </w:r>
      <w:proofErr w:type="spellStart"/>
      <w:r>
        <w:t>Trigger_Point_Massage</w:t>
      </w:r>
      <w:bookmarkEnd w:id="1011"/>
      <w:bookmarkEnd w:id="1012"/>
      <w:proofErr w:type="spellEnd"/>
    </w:p>
    <w:p w14:paraId="467282A8" w14:textId="409C7A6D" w:rsidR="00347825" w:rsidRDefault="00347825" w:rsidP="00347825">
      <w:r>
        <w:t xml:space="preserve">Refer to section </w:t>
      </w:r>
      <w:r>
        <w:rPr>
          <w:color w:val="0000FF"/>
          <w:u w:val="single"/>
        </w:rPr>
        <w:t>1.2.15.5.3.7.1.5</w:t>
      </w:r>
    </w:p>
    <w:p w14:paraId="320B4870" w14:textId="77777777" w:rsidR="00347825" w:rsidRDefault="00347825" w:rsidP="00347825">
      <w:pPr>
        <w:pStyle w:val="Heading5"/>
      </w:pPr>
      <w:bookmarkStart w:id="1013" w:name="1.2.15.5.4_Craniosacral_Therapy"/>
      <w:bookmarkStart w:id="1014" w:name="_Toc210657063"/>
      <w:r>
        <w:t xml:space="preserve">1.2.15.5.4 </w:t>
      </w:r>
      <w:proofErr w:type="spellStart"/>
      <w:r>
        <w:t>Craniosacral_Therapy</w:t>
      </w:r>
      <w:bookmarkEnd w:id="1013"/>
      <w:bookmarkEnd w:id="1014"/>
      <w:proofErr w:type="spellEnd"/>
    </w:p>
    <w:p w14:paraId="75E6CF9E" w14:textId="77777777" w:rsidR="00347825" w:rsidRDefault="00347825" w:rsidP="00347825">
      <w:r>
        <w:t>Definition:</w:t>
      </w:r>
    </w:p>
    <w:p w14:paraId="32B7E5EC" w14:textId="77777777" w:rsidR="00347825" w:rsidRDefault="00347825" w:rsidP="00347825">
      <w:r>
        <w:t xml:space="preserve">  • N/A</w:t>
      </w:r>
    </w:p>
    <w:p w14:paraId="53FC5C95" w14:textId="77777777" w:rsidR="00347825" w:rsidRDefault="00347825" w:rsidP="00347825">
      <w:r>
        <w:t>Provenance:</w:t>
      </w:r>
    </w:p>
    <w:p w14:paraId="1378B5C5" w14:textId="77777777" w:rsidR="00347825" w:rsidRDefault="00347825" w:rsidP="00347825">
      <w:r>
        <w:t xml:space="preserve">  • Source: </w:t>
      </w:r>
      <w:proofErr w:type="spellStart"/>
      <w:r>
        <w:t>CIHLex</w:t>
      </w:r>
      <w:proofErr w:type="spellEnd"/>
    </w:p>
    <w:p w14:paraId="18E200CA" w14:textId="77777777" w:rsidR="00347825" w:rsidRDefault="00347825" w:rsidP="00347825">
      <w:r>
        <w:t>Synonyms:</w:t>
      </w:r>
    </w:p>
    <w:p w14:paraId="3144FE08" w14:textId="77777777" w:rsidR="00347825" w:rsidRDefault="00347825" w:rsidP="00347825">
      <w:r>
        <w:t xml:space="preserve">  • Cranial Therapy</w:t>
      </w:r>
    </w:p>
    <w:p w14:paraId="3ED238AC" w14:textId="77777777" w:rsidR="00347825" w:rsidRDefault="00347825" w:rsidP="00347825">
      <w:r>
        <w:t xml:space="preserve">  • Craniosacral Approach</w:t>
      </w:r>
    </w:p>
    <w:p w14:paraId="21D4E811" w14:textId="77777777" w:rsidR="00347825" w:rsidRDefault="00347825" w:rsidP="00347825">
      <w:r>
        <w:t xml:space="preserve">  • Craniosacral Treatment</w:t>
      </w:r>
    </w:p>
    <w:p w14:paraId="7FD795E2" w14:textId="77777777" w:rsidR="00347825" w:rsidRDefault="00347825" w:rsidP="00347825">
      <w:r>
        <w:t xml:space="preserve">  • </w:t>
      </w:r>
      <w:proofErr w:type="spellStart"/>
      <w:r>
        <w:t>Upledger</w:t>
      </w:r>
      <w:proofErr w:type="spellEnd"/>
      <w:r>
        <w:t xml:space="preserve"> Therapy</w:t>
      </w:r>
    </w:p>
    <w:p w14:paraId="0C9E0AC5" w14:textId="77777777" w:rsidR="00347825" w:rsidRDefault="00347825" w:rsidP="00347825">
      <w:pPr>
        <w:pStyle w:val="Heading5"/>
      </w:pPr>
      <w:bookmarkStart w:id="1015" w:name="1.2.15.5.5_Neurocranial_Restructuring"/>
      <w:bookmarkStart w:id="1016" w:name="_Toc210657064"/>
      <w:r>
        <w:t xml:space="preserve">1.2.15.5.5 </w:t>
      </w:r>
      <w:proofErr w:type="spellStart"/>
      <w:r>
        <w:t>Neurocranial_Restructuring</w:t>
      </w:r>
      <w:bookmarkEnd w:id="1015"/>
      <w:bookmarkEnd w:id="1016"/>
      <w:proofErr w:type="spellEnd"/>
    </w:p>
    <w:p w14:paraId="260FF139" w14:textId="77777777" w:rsidR="00347825" w:rsidRDefault="00347825" w:rsidP="00347825">
      <w:r>
        <w:t>Definition:</w:t>
      </w:r>
    </w:p>
    <w:p w14:paraId="4CA5E063" w14:textId="77777777" w:rsidR="00347825" w:rsidRDefault="00347825" w:rsidP="00347825">
      <w:r>
        <w:lastRenderedPageBreak/>
        <w:t xml:space="preserve">  • N/A</w:t>
      </w:r>
    </w:p>
    <w:p w14:paraId="129E1726" w14:textId="77777777" w:rsidR="00347825" w:rsidRDefault="00347825" w:rsidP="00347825">
      <w:r>
        <w:t>Provenance:</w:t>
      </w:r>
    </w:p>
    <w:p w14:paraId="55EAD6D5" w14:textId="77777777" w:rsidR="00347825" w:rsidRDefault="00347825" w:rsidP="00347825">
      <w:r>
        <w:t xml:space="preserve">  • Source: </w:t>
      </w:r>
      <w:proofErr w:type="spellStart"/>
      <w:r>
        <w:t>CIHLex</w:t>
      </w:r>
      <w:proofErr w:type="spellEnd"/>
    </w:p>
    <w:p w14:paraId="2D4094E7" w14:textId="77777777" w:rsidR="00347825" w:rsidRDefault="00347825" w:rsidP="00347825">
      <w:r>
        <w:t>Synonyms:</w:t>
      </w:r>
    </w:p>
    <w:p w14:paraId="219D2E7F" w14:textId="77777777" w:rsidR="00347825" w:rsidRDefault="00347825" w:rsidP="00347825">
      <w:r>
        <w:t xml:space="preserve">  • N/A</w:t>
      </w:r>
    </w:p>
    <w:p w14:paraId="260D8A0A" w14:textId="77777777" w:rsidR="00347825" w:rsidRDefault="00347825" w:rsidP="00347825">
      <w:pPr>
        <w:pStyle w:val="Heading3"/>
      </w:pPr>
      <w:bookmarkStart w:id="1017" w:name="1.2.16_Spa_Therapy"/>
      <w:bookmarkStart w:id="1018" w:name="_Toc210657065"/>
      <w:r>
        <w:t xml:space="preserve">1.2.16 </w:t>
      </w:r>
      <w:proofErr w:type="spellStart"/>
      <w:r>
        <w:t>Spa_Therapy</w:t>
      </w:r>
      <w:bookmarkEnd w:id="1017"/>
      <w:bookmarkEnd w:id="1018"/>
      <w:proofErr w:type="spellEnd"/>
    </w:p>
    <w:p w14:paraId="70757B8B" w14:textId="77777777" w:rsidR="00347825" w:rsidRDefault="00347825" w:rsidP="00347825">
      <w:r>
        <w:t>Definition:</w:t>
      </w:r>
    </w:p>
    <w:p w14:paraId="6611827F" w14:textId="77777777" w:rsidR="00347825" w:rsidRDefault="00347825" w:rsidP="00347825">
      <w:r>
        <w:t xml:space="preserve">  • N/A</w:t>
      </w:r>
    </w:p>
    <w:p w14:paraId="48C83DD8" w14:textId="77777777" w:rsidR="00347825" w:rsidRDefault="00347825" w:rsidP="00347825">
      <w:r>
        <w:t>Provenance:</w:t>
      </w:r>
    </w:p>
    <w:p w14:paraId="44F95D09" w14:textId="77777777" w:rsidR="00347825" w:rsidRDefault="00347825" w:rsidP="00347825">
      <w:r>
        <w:t xml:space="preserve">  • Source: </w:t>
      </w:r>
      <w:proofErr w:type="spellStart"/>
      <w:r>
        <w:t>CIHLex</w:t>
      </w:r>
      <w:proofErr w:type="spellEnd"/>
    </w:p>
    <w:p w14:paraId="2D730CBE" w14:textId="77777777" w:rsidR="00347825" w:rsidRDefault="00347825" w:rsidP="00347825">
      <w:r>
        <w:t>Synonyms:</w:t>
      </w:r>
    </w:p>
    <w:p w14:paraId="31BCB322" w14:textId="77777777" w:rsidR="00347825" w:rsidRDefault="00347825" w:rsidP="00347825">
      <w:r>
        <w:t xml:space="preserve">  • N/A</w:t>
      </w:r>
    </w:p>
    <w:p w14:paraId="2F30FE96" w14:textId="77777777" w:rsidR="00347825" w:rsidRDefault="00347825" w:rsidP="00347825">
      <w:pPr>
        <w:pStyle w:val="Heading4"/>
      </w:pPr>
      <w:bookmarkStart w:id="1019" w:name="1.2.16.1_Balneotherapy"/>
      <w:bookmarkStart w:id="1020" w:name="_Toc210657066"/>
      <w:r>
        <w:t>1.2.16.1 Balneotherapy</w:t>
      </w:r>
      <w:bookmarkEnd w:id="1019"/>
      <w:bookmarkEnd w:id="1020"/>
    </w:p>
    <w:p w14:paraId="05A3952A" w14:textId="77777777" w:rsidR="00347825" w:rsidRDefault="00347825" w:rsidP="00347825">
      <w:r>
        <w:t>Definition:</w:t>
      </w:r>
    </w:p>
    <w:p w14:paraId="6F9E2979" w14:textId="77777777" w:rsidR="00347825" w:rsidRDefault="00347825" w:rsidP="00347825">
      <w:r>
        <w:t xml:space="preserve">  • N/A</w:t>
      </w:r>
    </w:p>
    <w:p w14:paraId="21A9F029" w14:textId="77777777" w:rsidR="00347825" w:rsidRDefault="00347825" w:rsidP="00347825">
      <w:r>
        <w:t>Provenance:</w:t>
      </w:r>
    </w:p>
    <w:p w14:paraId="0F6F0946" w14:textId="77777777" w:rsidR="00347825" w:rsidRDefault="00347825" w:rsidP="00347825">
      <w:r>
        <w:t xml:space="preserve">  • Source: </w:t>
      </w:r>
      <w:proofErr w:type="spellStart"/>
      <w:r>
        <w:t>CIHLex</w:t>
      </w:r>
      <w:proofErr w:type="spellEnd"/>
    </w:p>
    <w:p w14:paraId="31C374A2" w14:textId="77777777" w:rsidR="00347825" w:rsidRDefault="00347825" w:rsidP="00347825">
      <w:r>
        <w:t>Synonyms:</w:t>
      </w:r>
    </w:p>
    <w:p w14:paraId="325E3927" w14:textId="77777777" w:rsidR="00347825" w:rsidRDefault="00347825" w:rsidP="00347825">
      <w:r>
        <w:t xml:space="preserve">  • N/A</w:t>
      </w:r>
    </w:p>
    <w:p w14:paraId="63C35FE3" w14:textId="77777777" w:rsidR="00347825" w:rsidRDefault="00347825" w:rsidP="00347825">
      <w:pPr>
        <w:pStyle w:val="Heading4"/>
      </w:pPr>
      <w:bookmarkStart w:id="1021" w:name="1.2.16.2_Hydrotherapy"/>
      <w:bookmarkStart w:id="1022" w:name="_Toc210657067"/>
      <w:r>
        <w:t>1.2.16.2 Hydrotherapy</w:t>
      </w:r>
      <w:bookmarkEnd w:id="1021"/>
      <w:bookmarkEnd w:id="1022"/>
    </w:p>
    <w:p w14:paraId="594275AF" w14:textId="77777777" w:rsidR="00347825" w:rsidRDefault="00347825" w:rsidP="00347825">
      <w:r>
        <w:t>Definition:</w:t>
      </w:r>
    </w:p>
    <w:p w14:paraId="65A99BD4" w14:textId="77777777" w:rsidR="00347825" w:rsidRDefault="00347825" w:rsidP="00347825">
      <w:r>
        <w:t xml:space="preserve">  • N/A</w:t>
      </w:r>
    </w:p>
    <w:p w14:paraId="36CC0B61" w14:textId="77777777" w:rsidR="00347825" w:rsidRDefault="00347825" w:rsidP="00347825">
      <w:r>
        <w:t>Provenance:</w:t>
      </w:r>
    </w:p>
    <w:p w14:paraId="4CDD4947" w14:textId="77777777" w:rsidR="00347825" w:rsidRDefault="00347825" w:rsidP="00347825">
      <w:r>
        <w:t xml:space="preserve">  • Source: </w:t>
      </w:r>
      <w:proofErr w:type="spellStart"/>
      <w:r>
        <w:t>CIHLex</w:t>
      </w:r>
      <w:proofErr w:type="spellEnd"/>
    </w:p>
    <w:p w14:paraId="6050F5BE" w14:textId="77777777" w:rsidR="00347825" w:rsidRDefault="00347825" w:rsidP="00347825">
      <w:r>
        <w:t>Synonyms:</w:t>
      </w:r>
    </w:p>
    <w:p w14:paraId="1CF068C5" w14:textId="77777777" w:rsidR="00347825" w:rsidRDefault="00347825" w:rsidP="00347825">
      <w:r>
        <w:t xml:space="preserve">  • N/A</w:t>
      </w:r>
    </w:p>
    <w:p w14:paraId="4DF012E0" w14:textId="77777777" w:rsidR="00347825" w:rsidRDefault="00347825" w:rsidP="00347825">
      <w:pPr>
        <w:pStyle w:val="Heading5"/>
      </w:pPr>
      <w:bookmarkStart w:id="1023" w:name="1.2.16.2.1_Aquatic_Exercise"/>
      <w:bookmarkStart w:id="1024" w:name="_Toc210657068"/>
      <w:r>
        <w:t xml:space="preserve">1.2.16.2.1 </w:t>
      </w:r>
      <w:proofErr w:type="spellStart"/>
      <w:r>
        <w:t>Aquatic_Exercise</w:t>
      </w:r>
      <w:bookmarkEnd w:id="1023"/>
      <w:bookmarkEnd w:id="1024"/>
      <w:proofErr w:type="spellEnd"/>
    </w:p>
    <w:p w14:paraId="0E10F5E4" w14:textId="77777777" w:rsidR="00347825" w:rsidRDefault="00347825" w:rsidP="00347825">
      <w:r>
        <w:t>Definition:</w:t>
      </w:r>
    </w:p>
    <w:p w14:paraId="3BB5EF7D" w14:textId="77777777" w:rsidR="00347825" w:rsidRDefault="00347825" w:rsidP="00347825">
      <w:r>
        <w:lastRenderedPageBreak/>
        <w:t xml:space="preserve">  • N/A</w:t>
      </w:r>
    </w:p>
    <w:p w14:paraId="4DB16913" w14:textId="77777777" w:rsidR="00347825" w:rsidRDefault="00347825" w:rsidP="00347825">
      <w:r>
        <w:t>Provenance:</w:t>
      </w:r>
    </w:p>
    <w:p w14:paraId="2A18CF80" w14:textId="77777777" w:rsidR="00347825" w:rsidRDefault="00347825" w:rsidP="00347825">
      <w:r>
        <w:t xml:space="preserve">  • Source: </w:t>
      </w:r>
      <w:proofErr w:type="spellStart"/>
      <w:r>
        <w:t>CIHLex</w:t>
      </w:r>
      <w:proofErr w:type="spellEnd"/>
    </w:p>
    <w:p w14:paraId="14DD33ED" w14:textId="77777777" w:rsidR="00347825" w:rsidRDefault="00347825" w:rsidP="00347825">
      <w:r>
        <w:t>Synonyms:</w:t>
      </w:r>
    </w:p>
    <w:p w14:paraId="051DB716" w14:textId="77777777" w:rsidR="00347825" w:rsidRDefault="00347825" w:rsidP="00347825">
      <w:r>
        <w:t xml:space="preserve">  • Aquatic Physical Therapy</w:t>
      </w:r>
    </w:p>
    <w:p w14:paraId="60056C01" w14:textId="77777777" w:rsidR="00347825" w:rsidRDefault="00347825" w:rsidP="00347825">
      <w:r>
        <w:t xml:space="preserve">  • Motion-Based Hydrotherapy</w:t>
      </w:r>
    </w:p>
    <w:p w14:paraId="4B0D583A" w14:textId="77777777" w:rsidR="00347825" w:rsidRDefault="00347825" w:rsidP="00347825">
      <w:r>
        <w:t xml:space="preserve">  • Pool Therapy</w:t>
      </w:r>
    </w:p>
    <w:p w14:paraId="59FE7831" w14:textId="77777777" w:rsidR="00347825" w:rsidRDefault="00347825" w:rsidP="00347825">
      <w:pPr>
        <w:pStyle w:val="Heading6"/>
      </w:pPr>
      <w:bookmarkStart w:id="1025" w:name="1.2.16.2.1.1_Aqua_Lymphatic_Therapy"/>
      <w:bookmarkStart w:id="1026" w:name="_Toc210657069"/>
      <w:r>
        <w:t xml:space="preserve">1.2.16.2.1.1 </w:t>
      </w:r>
      <w:proofErr w:type="spellStart"/>
      <w:r>
        <w:t>Aqua_Lymphatic_Therapy</w:t>
      </w:r>
      <w:bookmarkEnd w:id="1025"/>
      <w:bookmarkEnd w:id="1026"/>
      <w:proofErr w:type="spellEnd"/>
    </w:p>
    <w:p w14:paraId="1255E8D0" w14:textId="77777777" w:rsidR="00347825" w:rsidRDefault="00347825" w:rsidP="00347825">
      <w:r>
        <w:t>Definition:</w:t>
      </w:r>
    </w:p>
    <w:p w14:paraId="04D13474" w14:textId="77777777" w:rsidR="00347825" w:rsidRDefault="00347825" w:rsidP="00347825">
      <w:r>
        <w:t xml:space="preserve">  • N/A</w:t>
      </w:r>
    </w:p>
    <w:p w14:paraId="68D60527" w14:textId="77777777" w:rsidR="00347825" w:rsidRDefault="00347825" w:rsidP="00347825">
      <w:r>
        <w:t>Provenance:</w:t>
      </w:r>
    </w:p>
    <w:p w14:paraId="7590A027" w14:textId="77777777" w:rsidR="00347825" w:rsidRDefault="00347825" w:rsidP="00347825">
      <w:r>
        <w:t xml:space="preserve">  • Source: </w:t>
      </w:r>
      <w:proofErr w:type="spellStart"/>
      <w:r>
        <w:t>CIHLex</w:t>
      </w:r>
      <w:proofErr w:type="spellEnd"/>
    </w:p>
    <w:p w14:paraId="485CE317" w14:textId="77777777" w:rsidR="00347825" w:rsidRDefault="00347825" w:rsidP="00347825">
      <w:r>
        <w:t xml:space="preserve">  • Source: Natural Medicine</w:t>
      </w:r>
    </w:p>
    <w:p w14:paraId="2E80CAFD" w14:textId="77777777" w:rsidR="00347825" w:rsidRDefault="00347825" w:rsidP="00347825">
      <w:r>
        <w:t>Synonyms:</w:t>
      </w:r>
    </w:p>
    <w:p w14:paraId="1DF81963" w14:textId="77777777" w:rsidR="00347825" w:rsidRDefault="00347825" w:rsidP="00347825">
      <w:r>
        <w:t xml:space="preserve">  • N/A</w:t>
      </w:r>
    </w:p>
    <w:p w14:paraId="51F2BDC3" w14:textId="77777777" w:rsidR="00347825" w:rsidRDefault="00347825" w:rsidP="00347825">
      <w:pPr>
        <w:pStyle w:val="Heading5"/>
      </w:pPr>
      <w:bookmarkStart w:id="1027" w:name="1.2.16.2.2_Ice_Pack"/>
      <w:bookmarkStart w:id="1028" w:name="_Toc210657070"/>
      <w:r>
        <w:t xml:space="preserve">1.2.16.2.2 </w:t>
      </w:r>
      <w:proofErr w:type="spellStart"/>
      <w:r>
        <w:t>Ice_Pack</w:t>
      </w:r>
      <w:bookmarkEnd w:id="1027"/>
      <w:bookmarkEnd w:id="1028"/>
      <w:proofErr w:type="spellEnd"/>
    </w:p>
    <w:p w14:paraId="6866B0AA" w14:textId="77777777" w:rsidR="00347825" w:rsidRDefault="00347825" w:rsidP="00347825">
      <w:r>
        <w:t>Definition:</w:t>
      </w:r>
    </w:p>
    <w:p w14:paraId="469446E5" w14:textId="77777777" w:rsidR="00347825" w:rsidRDefault="00347825" w:rsidP="00347825">
      <w:r>
        <w:t xml:space="preserve">  • N/A</w:t>
      </w:r>
    </w:p>
    <w:p w14:paraId="41709090" w14:textId="77777777" w:rsidR="00347825" w:rsidRDefault="00347825" w:rsidP="00347825">
      <w:r>
        <w:t>Provenance:</w:t>
      </w:r>
    </w:p>
    <w:p w14:paraId="1666C832" w14:textId="77777777" w:rsidR="00347825" w:rsidRDefault="00347825" w:rsidP="00347825">
      <w:r>
        <w:t xml:space="preserve">  • Source: </w:t>
      </w:r>
      <w:proofErr w:type="spellStart"/>
      <w:r>
        <w:t>CIHLex</w:t>
      </w:r>
      <w:proofErr w:type="spellEnd"/>
    </w:p>
    <w:p w14:paraId="001ADE84" w14:textId="77777777" w:rsidR="00347825" w:rsidRDefault="00347825" w:rsidP="00347825">
      <w:r>
        <w:t>Synonyms:</w:t>
      </w:r>
    </w:p>
    <w:p w14:paraId="21D711D9" w14:textId="77777777" w:rsidR="00347825" w:rsidRDefault="00347825" w:rsidP="00347825">
      <w:r>
        <w:t xml:space="preserve">  • Ice packs</w:t>
      </w:r>
    </w:p>
    <w:p w14:paraId="52D46588" w14:textId="77777777" w:rsidR="00347825" w:rsidRDefault="00347825" w:rsidP="00347825">
      <w:pPr>
        <w:pStyle w:val="Heading5"/>
      </w:pPr>
      <w:bookmarkStart w:id="1029" w:name="1.2.16.2.3_Thermal_Bath"/>
      <w:bookmarkStart w:id="1030" w:name="_Toc210657071"/>
      <w:r>
        <w:t xml:space="preserve">1.2.16.2.3 </w:t>
      </w:r>
      <w:proofErr w:type="spellStart"/>
      <w:r>
        <w:t>Thermal_Bath</w:t>
      </w:r>
      <w:bookmarkEnd w:id="1029"/>
      <w:bookmarkEnd w:id="1030"/>
      <w:proofErr w:type="spellEnd"/>
    </w:p>
    <w:p w14:paraId="3948075F" w14:textId="77777777" w:rsidR="00347825" w:rsidRDefault="00347825" w:rsidP="00347825">
      <w:r>
        <w:t>Definition:</w:t>
      </w:r>
    </w:p>
    <w:p w14:paraId="1B4F8FBF" w14:textId="77777777" w:rsidR="00347825" w:rsidRDefault="00347825" w:rsidP="00347825">
      <w:r>
        <w:t xml:space="preserve">  • N/A</w:t>
      </w:r>
    </w:p>
    <w:p w14:paraId="564A49C2" w14:textId="77777777" w:rsidR="00347825" w:rsidRDefault="00347825" w:rsidP="00347825">
      <w:r>
        <w:t>Provenance:</w:t>
      </w:r>
    </w:p>
    <w:p w14:paraId="7AFC7A3B" w14:textId="77777777" w:rsidR="00347825" w:rsidRDefault="00347825" w:rsidP="00347825">
      <w:r>
        <w:t xml:space="preserve">  • Source: </w:t>
      </w:r>
      <w:proofErr w:type="spellStart"/>
      <w:r>
        <w:t>CIHLex</w:t>
      </w:r>
      <w:proofErr w:type="spellEnd"/>
    </w:p>
    <w:p w14:paraId="42EA12B5" w14:textId="77777777" w:rsidR="00347825" w:rsidRDefault="00347825" w:rsidP="00347825">
      <w:r>
        <w:lastRenderedPageBreak/>
        <w:t>Synonyms:</w:t>
      </w:r>
    </w:p>
    <w:p w14:paraId="28DC8B89" w14:textId="77777777" w:rsidR="00347825" w:rsidRDefault="00347825" w:rsidP="00347825">
      <w:r>
        <w:t xml:space="preserve">  • Thermal baths</w:t>
      </w:r>
    </w:p>
    <w:p w14:paraId="2FE1E22F" w14:textId="77777777" w:rsidR="00347825" w:rsidRDefault="00347825" w:rsidP="00347825">
      <w:pPr>
        <w:pStyle w:val="Heading5"/>
      </w:pPr>
      <w:bookmarkStart w:id="1031" w:name="1.2.16.2.4_Soak_in_Hot_Spring"/>
      <w:bookmarkStart w:id="1032" w:name="_Toc210657072"/>
      <w:r>
        <w:t xml:space="preserve">1.2.16.2.4 </w:t>
      </w:r>
      <w:proofErr w:type="spellStart"/>
      <w:r>
        <w:t>Soak_in_Hot_Spring</w:t>
      </w:r>
      <w:bookmarkEnd w:id="1031"/>
      <w:bookmarkEnd w:id="1032"/>
      <w:proofErr w:type="spellEnd"/>
    </w:p>
    <w:p w14:paraId="07AEEFA2" w14:textId="77777777" w:rsidR="00347825" w:rsidRDefault="00347825" w:rsidP="00347825">
      <w:r>
        <w:t>Definition:</w:t>
      </w:r>
    </w:p>
    <w:p w14:paraId="5D2BC310" w14:textId="77777777" w:rsidR="00347825" w:rsidRDefault="00347825" w:rsidP="00347825">
      <w:r>
        <w:t xml:space="preserve">  • N/A</w:t>
      </w:r>
    </w:p>
    <w:p w14:paraId="72E712E7" w14:textId="77777777" w:rsidR="00347825" w:rsidRDefault="00347825" w:rsidP="00347825">
      <w:r>
        <w:t>Provenance:</w:t>
      </w:r>
    </w:p>
    <w:p w14:paraId="25CD1CCF" w14:textId="77777777" w:rsidR="00347825" w:rsidRDefault="00347825" w:rsidP="00347825">
      <w:r>
        <w:t xml:space="preserve">  • Source: </w:t>
      </w:r>
      <w:proofErr w:type="spellStart"/>
      <w:r>
        <w:t>CIHLex</w:t>
      </w:r>
      <w:proofErr w:type="spellEnd"/>
    </w:p>
    <w:p w14:paraId="48D6F276" w14:textId="77777777" w:rsidR="00347825" w:rsidRDefault="00347825" w:rsidP="00347825">
      <w:r>
        <w:t>Synonyms:</w:t>
      </w:r>
    </w:p>
    <w:p w14:paraId="79207AB8" w14:textId="77777777" w:rsidR="00347825" w:rsidRDefault="00347825" w:rsidP="00347825">
      <w:r>
        <w:t xml:space="preserve">  • soaks in hot springs</w:t>
      </w:r>
    </w:p>
    <w:p w14:paraId="6E10ED96" w14:textId="77777777" w:rsidR="00347825" w:rsidRDefault="00347825" w:rsidP="00347825">
      <w:pPr>
        <w:pStyle w:val="Heading3"/>
      </w:pPr>
      <w:bookmarkStart w:id="1033" w:name="1.2.17_Thermal_Therapy"/>
      <w:bookmarkStart w:id="1034" w:name="_Toc210657073"/>
      <w:r>
        <w:t xml:space="preserve">1.2.17 </w:t>
      </w:r>
      <w:proofErr w:type="spellStart"/>
      <w:r>
        <w:t>Thermal_Therapy</w:t>
      </w:r>
      <w:bookmarkEnd w:id="1033"/>
      <w:bookmarkEnd w:id="1034"/>
      <w:proofErr w:type="spellEnd"/>
    </w:p>
    <w:p w14:paraId="1A77805E" w14:textId="77777777" w:rsidR="00347825" w:rsidRDefault="00347825" w:rsidP="00347825">
      <w:r>
        <w:t>Definition:</w:t>
      </w:r>
    </w:p>
    <w:p w14:paraId="758446C6" w14:textId="77777777" w:rsidR="00347825" w:rsidRDefault="00347825" w:rsidP="00347825">
      <w:r>
        <w:t xml:space="preserve">  • N/A</w:t>
      </w:r>
    </w:p>
    <w:p w14:paraId="6E9C15B5" w14:textId="77777777" w:rsidR="00347825" w:rsidRDefault="00347825" w:rsidP="00347825">
      <w:r>
        <w:t>Provenance:</w:t>
      </w:r>
    </w:p>
    <w:p w14:paraId="74F9C3A7" w14:textId="77777777" w:rsidR="00347825" w:rsidRDefault="00347825" w:rsidP="00347825">
      <w:r>
        <w:t xml:space="preserve">  • Source: UMLS</w:t>
      </w:r>
    </w:p>
    <w:p w14:paraId="2CD3C419" w14:textId="77777777" w:rsidR="00347825" w:rsidRDefault="00347825" w:rsidP="00347825">
      <w:r>
        <w:t>Synonyms:</w:t>
      </w:r>
    </w:p>
    <w:p w14:paraId="5316B23F" w14:textId="77777777" w:rsidR="00347825" w:rsidRDefault="00347825" w:rsidP="00347825">
      <w:r>
        <w:t xml:space="preserve">  • N/A</w:t>
      </w:r>
    </w:p>
    <w:p w14:paraId="28C0F973" w14:textId="77777777" w:rsidR="00347825" w:rsidRDefault="00347825" w:rsidP="00347825">
      <w:pPr>
        <w:pStyle w:val="Heading4"/>
      </w:pPr>
      <w:bookmarkStart w:id="1035" w:name="1.2.17.1_Cold_Therapy"/>
      <w:bookmarkStart w:id="1036" w:name="_Toc210657074"/>
      <w:r>
        <w:t xml:space="preserve">1.2.17.1 </w:t>
      </w:r>
      <w:proofErr w:type="spellStart"/>
      <w:r>
        <w:t>Cold_Therapy</w:t>
      </w:r>
      <w:bookmarkEnd w:id="1035"/>
      <w:bookmarkEnd w:id="1036"/>
      <w:proofErr w:type="spellEnd"/>
    </w:p>
    <w:p w14:paraId="0E2E6D19" w14:textId="77777777" w:rsidR="00347825" w:rsidRDefault="00347825" w:rsidP="00347825">
      <w:r>
        <w:t>Definition:</w:t>
      </w:r>
    </w:p>
    <w:p w14:paraId="261C1407" w14:textId="77777777" w:rsidR="00347825" w:rsidRDefault="00347825" w:rsidP="00347825">
      <w:r>
        <w:t xml:space="preserve">  • N/A</w:t>
      </w:r>
    </w:p>
    <w:p w14:paraId="1E391002" w14:textId="77777777" w:rsidR="00347825" w:rsidRDefault="00347825" w:rsidP="00347825">
      <w:r>
        <w:t>Provenance:</w:t>
      </w:r>
    </w:p>
    <w:p w14:paraId="0E27F0CD" w14:textId="77777777" w:rsidR="00347825" w:rsidRDefault="00347825" w:rsidP="00347825">
      <w:r>
        <w:t xml:space="preserve">  • Source: </w:t>
      </w:r>
      <w:proofErr w:type="spellStart"/>
      <w:r>
        <w:t>CIHLex</w:t>
      </w:r>
      <w:proofErr w:type="spellEnd"/>
    </w:p>
    <w:p w14:paraId="2D4D944F" w14:textId="77777777" w:rsidR="00347825" w:rsidRDefault="00347825" w:rsidP="00347825">
      <w:r>
        <w:t>Synonyms:</w:t>
      </w:r>
    </w:p>
    <w:p w14:paraId="143F5825" w14:textId="77777777" w:rsidR="00347825" w:rsidRDefault="00347825" w:rsidP="00347825">
      <w:r>
        <w:t xml:space="preserve">  • Cold Therapies</w:t>
      </w:r>
    </w:p>
    <w:p w14:paraId="5D2534D1" w14:textId="77777777" w:rsidR="00347825" w:rsidRDefault="00347825" w:rsidP="00347825">
      <w:pPr>
        <w:pStyle w:val="Heading4"/>
      </w:pPr>
      <w:bookmarkStart w:id="1037" w:name="1.2.17.2_Heat_Therapy"/>
      <w:bookmarkStart w:id="1038" w:name="_Toc210657075"/>
      <w:r>
        <w:t xml:space="preserve">1.2.17.2 </w:t>
      </w:r>
      <w:proofErr w:type="spellStart"/>
      <w:r>
        <w:t>Heat_Therapy</w:t>
      </w:r>
      <w:bookmarkEnd w:id="1037"/>
      <w:bookmarkEnd w:id="1038"/>
      <w:proofErr w:type="spellEnd"/>
    </w:p>
    <w:p w14:paraId="77682AA9" w14:textId="77777777" w:rsidR="00347825" w:rsidRDefault="00347825" w:rsidP="00347825">
      <w:r>
        <w:t>Definition:</w:t>
      </w:r>
    </w:p>
    <w:p w14:paraId="72399572" w14:textId="77777777" w:rsidR="00347825" w:rsidRDefault="00347825" w:rsidP="00347825">
      <w:r>
        <w:t xml:space="preserve">  • N/A</w:t>
      </w:r>
    </w:p>
    <w:p w14:paraId="26272097" w14:textId="77777777" w:rsidR="00347825" w:rsidRDefault="00347825" w:rsidP="00347825">
      <w:r>
        <w:t>Provenance:</w:t>
      </w:r>
    </w:p>
    <w:p w14:paraId="461A032B" w14:textId="77777777" w:rsidR="00347825" w:rsidRDefault="00347825" w:rsidP="00347825">
      <w:r>
        <w:t xml:space="preserve">  • Source: </w:t>
      </w:r>
      <w:proofErr w:type="spellStart"/>
      <w:r>
        <w:t>CIHLex</w:t>
      </w:r>
      <w:proofErr w:type="spellEnd"/>
    </w:p>
    <w:p w14:paraId="6EF858F1" w14:textId="77777777" w:rsidR="00347825" w:rsidRDefault="00347825" w:rsidP="00347825">
      <w:r>
        <w:lastRenderedPageBreak/>
        <w:t>Synonyms:</w:t>
      </w:r>
    </w:p>
    <w:p w14:paraId="48790AF7" w14:textId="77777777" w:rsidR="00347825" w:rsidRDefault="00347825" w:rsidP="00347825">
      <w:r>
        <w:t xml:space="preserve">  • Heat Therapies</w:t>
      </w:r>
    </w:p>
    <w:p w14:paraId="66A6717B" w14:textId="77777777" w:rsidR="00347825" w:rsidRDefault="00347825" w:rsidP="00347825">
      <w:pPr>
        <w:pStyle w:val="Heading5"/>
      </w:pPr>
      <w:bookmarkStart w:id="1039" w:name="1.2.17.2.1_Hot_Compress"/>
      <w:bookmarkStart w:id="1040" w:name="_Toc210657076"/>
      <w:r>
        <w:t xml:space="preserve">1.2.17.2.1 </w:t>
      </w:r>
      <w:proofErr w:type="spellStart"/>
      <w:r>
        <w:t>Hot_Compress</w:t>
      </w:r>
      <w:bookmarkEnd w:id="1039"/>
      <w:bookmarkEnd w:id="1040"/>
      <w:proofErr w:type="spellEnd"/>
    </w:p>
    <w:p w14:paraId="1A5C6E07" w14:textId="77777777" w:rsidR="00347825" w:rsidRDefault="00347825" w:rsidP="00347825">
      <w:r>
        <w:t>Definition:</w:t>
      </w:r>
    </w:p>
    <w:p w14:paraId="66F5BD0F" w14:textId="77777777" w:rsidR="00347825" w:rsidRDefault="00347825" w:rsidP="00347825">
      <w:r>
        <w:t xml:space="preserve">  • N/A</w:t>
      </w:r>
    </w:p>
    <w:p w14:paraId="7C62E354" w14:textId="77777777" w:rsidR="00347825" w:rsidRDefault="00347825" w:rsidP="00347825">
      <w:r>
        <w:t>Provenance:</w:t>
      </w:r>
    </w:p>
    <w:p w14:paraId="78B80985" w14:textId="77777777" w:rsidR="00347825" w:rsidRDefault="00347825" w:rsidP="00347825">
      <w:r>
        <w:t xml:space="preserve">  • Source: </w:t>
      </w:r>
      <w:proofErr w:type="spellStart"/>
      <w:r>
        <w:t>CIHLex</w:t>
      </w:r>
      <w:proofErr w:type="spellEnd"/>
    </w:p>
    <w:p w14:paraId="475224D5" w14:textId="77777777" w:rsidR="00347825" w:rsidRDefault="00347825" w:rsidP="00347825">
      <w:r>
        <w:t xml:space="preserve">  • Source: Natural Medicine</w:t>
      </w:r>
    </w:p>
    <w:p w14:paraId="355BE069" w14:textId="77777777" w:rsidR="00347825" w:rsidRDefault="00347825" w:rsidP="00347825">
      <w:r>
        <w:t>Synonyms:</w:t>
      </w:r>
    </w:p>
    <w:p w14:paraId="20BCFE9A" w14:textId="77777777" w:rsidR="00347825" w:rsidRDefault="00347825" w:rsidP="00347825">
      <w:r>
        <w:t xml:space="preserve">  • Hot Compresses</w:t>
      </w:r>
    </w:p>
    <w:p w14:paraId="0D80275A" w14:textId="77777777" w:rsidR="00347825" w:rsidRDefault="00347825" w:rsidP="00347825">
      <w:pPr>
        <w:pStyle w:val="Heading5"/>
      </w:pPr>
      <w:bookmarkStart w:id="1041" w:name="1.2.17.2.2_Sauna_Therapy"/>
      <w:bookmarkStart w:id="1042" w:name="_Toc210657077"/>
      <w:r>
        <w:t xml:space="preserve">1.2.17.2.2 </w:t>
      </w:r>
      <w:proofErr w:type="spellStart"/>
      <w:r>
        <w:t>Sauna_Therapy</w:t>
      </w:r>
      <w:bookmarkEnd w:id="1041"/>
      <w:bookmarkEnd w:id="1042"/>
      <w:proofErr w:type="spellEnd"/>
    </w:p>
    <w:p w14:paraId="08724D2A" w14:textId="77777777" w:rsidR="00347825" w:rsidRDefault="00347825" w:rsidP="00347825">
      <w:r>
        <w:t>Definition:</w:t>
      </w:r>
    </w:p>
    <w:p w14:paraId="2406F0D8" w14:textId="77777777" w:rsidR="00347825" w:rsidRDefault="00347825" w:rsidP="00347825">
      <w:r>
        <w:t xml:space="preserve">  • N/A</w:t>
      </w:r>
    </w:p>
    <w:p w14:paraId="395244DE" w14:textId="77777777" w:rsidR="00347825" w:rsidRDefault="00347825" w:rsidP="00347825">
      <w:r>
        <w:t>Provenance:</w:t>
      </w:r>
    </w:p>
    <w:p w14:paraId="2428CD8B" w14:textId="77777777" w:rsidR="00347825" w:rsidRDefault="00347825" w:rsidP="00347825">
      <w:r>
        <w:t xml:space="preserve">  • Source: </w:t>
      </w:r>
      <w:proofErr w:type="spellStart"/>
      <w:r>
        <w:t>CIHLex</w:t>
      </w:r>
      <w:proofErr w:type="spellEnd"/>
    </w:p>
    <w:p w14:paraId="4C621F9E" w14:textId="77777777" w:rsidR="00347825" w:rsidRDefault="00347825" w:rsidP="00347825">
      <w:r>
        <w:t>Synonyms:</w:t>
      </w:r>
    </w:p>
    <w:p w14:paraId="6B63CD3B" w14:textId="77777777" w:rsidR="00347825" w:rsidRDefault="00347825" w:rsidP="00347825">
      <w:r>
        <w:t xml:space="preserve">  • Sauna</w:t>
      </w:r>
    </w:p>
    <w:p w14:paraId="6EC552A8" w14:textId="77777777" w:rsidR="00347825" w:rsidRDefault="00347825" w:rsidP="00347825">
      <w:pPr>
        <w:pStyle w:val="Heading3"/>
      </w:pPr>
      <w:bookmarkStart w:id="1043" w:name="1.2.18_Colon_Irrigation"/>
      <w:bookmarkStart w:id="1044" w:name="_Toc210657078"/>
      <w:r>
        <w:t xml:space="preserve">1.2.18 </w:t>
      </w:r>
      <w:proofErr w:type="spellStart"/>
      <w:r>
        <w:t>Colon_Irrigation</w:t>
      </w:r>
      <w:bookmarkEnd w:id="1043"/>
      <w:bookmarkEnd w:id="1044"/>
      <w:proofErr w:type="spellEnd"/>
    </w:p>
    <w:p w14:paraId="2300EB8C" w14:textId="77777777" w:rsidR="00347825" w:rsidRDefault="00347825" w:rsidP="00347825">
      <w:r>
        <w:t>Definition:</w:t>
      </w:r>
    </w:p>
    <w:p w14:paraId="75591EB7" w14:textId="77777777" w:rsidR="00347825" w:rsidRDefault="00347825" w:rsidP="00347825">
      <w:r>
        <w:t xml:space="preserve">  • N/A</w:t>
      </w:r>
    </w:p>
    <w:p w14:paraId="76FC4FE8" w14:textId="77777777" w:rsidR="00347825" w:rsidRDefault="00347825" w:rsidP="00347825">
      <w:r>
        <w:t>Provenance:</w:t>
      </w:r>
    </w:p>
    <w:p w14:paraId="48927A2E" w14:textId="77777777" w:rsidR="00347825" w:rsidRDefault="00347825" w:rsidP="00347825">
      <w:r>
        <w:t xml:space="preserve">  • Source: </w:t>
      </w:r>
      <w:proofErr w:type="spellStart"/>
      <w:r>
        <w:t>CIHLex</w:t>
      </w:r>
      <w:proofErr w:type="spellEnd"/>
    </w:p>
    <w:p w14:paraId="36661D24" w14:textId="77777777" w:rsidR="00347825" w:rsidRDefault="00347825" w:rsidP="00347825">
      <w:r>
        <w:t>Synonyms:</w:t>
      </w:r>
    </w:p>
    <w:p w14:paraId="0678AD2C" w14:textId="77777777" w:rsidR="00347825" w:rsidRDefault="00347825" w:rsidP="00347825">
      <w:r>
        <w:t xml:space="preserve">  • Colon cleansing</w:t>
      </w:r>
    </w:p>
    <w:p w14:paraId="5E982236" w14:textId="77777777" w:rsidR="00347825" w:rsidRDefault="00347825" w:rsidP="00347825">
      <w:pPr>
        <w:pStyle w:val="Heading3"/>
      </w:pPr>
      <w:bookmarkStart w:id="1045" w:name="1.2.19_Ear_Candle_Therapy"/>
      <w:bookmarkStart w:id="1046" w:name="_Toc210657079"/>
      <w:r>
        <w:t xml:space="preserve">1.2.19 </w:t>
      </w:r>
      <w:proofErr w:type="spellStart"/>
      <w:r>
        <w:t>Ear_Candle_Therapy</w:t>
      </w:r>
      <w:bookmarkEnd w:id="1045"/>
      <w:bookmarkEnd w:id="1046"/>
      <w:proofErr w:type="spellEnd"/>
    </w:p>
    <w:p w14:paraId="0D65586C" w14:textId="77777777" w:rsidR="00347825" w:rsidRDefault="00347825" w:rsidP="00347825">
      <w:r>
        <w:t>Definition:</w:t>
      </w:r>
    </w:p>
    <w:p w14:paraId="03FDE2CE" w14:textId="77777777" w:rsidR="00347825" w:rsidRDefault="00347825" w:rsidP="00347825">
      <w:r>
        <w:t xml:space="preserve">  • N/A</w:t>
      </w:r>
    </w:p>
    <w:p w14:paraId="3DF2BBD3" w14:textId="77777777" w:rsidR="00347825" w:rsidRDefault="00347825" w:rsidP="00347825">
      <w:r>
        <w:t>Provenance:</w:t>
      </w:r>
    </w:p>
    <w:p w14:paraId="241C4FF7" w14:textId="77777777" w:rsidR="00347825" w:rsidRDefault="00347825" w:rsidP="00347825">
      <w:r>
        <w:lastRenderedPageBreak/>
        <w:t xml:space="preserve">  • Source: </w:t>
      </w:r>
      <w:proofErr w:type="spellStart"/>
      <w:r>
        <w:t>CIHLex</w:t>
      </w:r>
      <w:proofErr w:type="spellEnd"/>
    </w:p>
    <w:p w14:paraId="6D34870D" w14:textId="77777777" w:rsidR="00347825" w:rsidRDefault="00347825" w:rsidP="00347825">
      <w:r>
        <w:t xml:space="preserve">  • Source: NCCIH</w:t>
      </w:r>
    </w:p>
    <w:p w14:paraId="132DF323" w14:textId="77777777" w:rsidR="00347825" w:rsidRDefault="00347825" w:rsidP="00347825">
      <w:r>
        <w:t xml:space="preserve">  • Source: Natural Medicine</w:t>
      </w:r>
    </w:p>
    <w:p w14:paraId="64D55177" w14:textId="77777777" w:rsidR="00347825" w:rsidRDefault="00347825" w:rsidP="00347825">
      <w:r>
        <w:t>Synonyms:</w:t>
      </w:r>
    </w:p>
    <w:p w14:paraId="66A33492" w14:textId="77777777" w:rsidR="00347825" w:rsidRDefault="00347825" w:rsidP="00347825">
      <w:r>
        <w:t xml:space="preserve">  • Auricular Candles</w:t>
      </w:r>
    </w:p>
    <w:p w14:paraId="1E24A5EC" w14:textId="77777777" w:rsidR="00347825" w:rsidRDefault="00347825" w:rsidP="00347825">
      <w:r>
        <w:t xml:space="preserve">  • Chandelles </w:t>
      </w:r>
      <w:proofErr w:type="spellStart"/>
      <w:r>
        <w:t>Auriculaires</w:t>
      </w:r>
      <w:proofErr w:type="spellEnd"/>
    </w:p>
    <w:p w14:paraId="7EFE2340" w14:textId="77777777" w:rsidR="00347825" w:rsidRDefault="00347825" w:rsidP="00347825">
      <w:r>
        <w:t xml:space="preserve">  • Ear Candle</w:t>
      </w:r>
    </w:p>
    <w:p w14:paraId="769B4A41" w14:textId="77777777" w:rsidR="00347825" w:rsidRDefault="00347825" w:rsidP="00347825">
      <w:r>
        <w:t xml:space="preserve">  • Ear Candle Treatment</w:t>
      </w:r>
    </w:p>
    <w:p w14:paraId="3E7C9121" w14:textId="77777777" w:rsidR="00347825" w:rsidRDefault="00347825" w:rsidP="00347825">
      <w:r>
        <w:t xml:space="preserve">  • Ear Candling</w:t>
      </w:r>
    </w:p>
    <w:p w14:paraId="4BD88005" w14:textId="77777777" w:rsidR="00347825" w:rsidRDefault="00347825" w:rsidP="00347825">
      <w:r>
        <w:t xml:space="preserve">  • Ear Coning</w:t>
      </w:r>
    </w:p>
    <w:p w14:paraId="4BB42246" w14:textId="77777777" w:rsidR="00347825" w:rsidRDefault="00347825" w:rsidP="00347825">
      <w:r>
        <w:t xml:space="preserve">  • Thermal-Auricular Therapy</w:t>
      </w:r>
    </w:p>
    <w:p w14:paraId="5893A4D4" w14:textId="77777777" w:rsidR="00347825" w:rsidRDefault="00347825" w:rsidP="00347825">
      <w:pPr>
        <w:pStyle w:val="Heading3"/>
      </w:pPr>
      <w:bookmarkStart w:id="1047" w:name="1.2.20_Shirodhara_Therapy"/>
      <w:bookmarkStart w:id="1048" w:name="_Toc210657080"/>
      <w:r>
        <w:t xml:space="preserve">1.2.20 </w:t>
      </w:r>
      <w:proofErr w:type="spellStart"/>
      <w:r>
        <w:t>Shirodhara_Therapy</w:t>
      </w:r>
      <w:bookmarkEnd w:id="1047"/>
      <w:bookmarkEnd w:id="1048"/>
      <w:proofErr w:type="spellEnd"/>
    </w:p>
    <w:p w14:paraId="33274B35" w14:textId="77777777" w:rsidR="00347825" w:rsidRDefault="00347825" w:rsidP="00347825">
      <w:r>
        <w:t>Definition:</w:t>
      </w:r>
    </w:p>
    <w:p w14:paraId="057D0334" w14:textId="77777777" w:rsidR="00347825" w:rsidRDefault="00347825" w:rsidP="00347825">
      <w:r>
        <w:t xml:space="preserve">  • N/A</w:t>
      </w:r>
    </w:p>
    <w:p w14:paraId="27F0984A" w14:textId="77777777" w:rsidR="00347825" w:rsidRDefault="00347825" w:rsidP="00347825">
      <w:r>
        <w:t>Provenance:</w:t>
      </w:r>
    </w:p>
    <w:p w14:paraId="540F23C7" w14:textId="77777777" w:rsidR="00347825" w:rsidRDefault="00347825" w:rsidP="00347825">
      <w:r>
        <w:t xml:space="preserve">  • Source: </w:t>
      </w:r>
      <w:proofErr w:type="spellStart"/>
      <w:r>
        <w:t>CIHLex</w:t>
      </w:r>
      <w:proofErr w:type="spellEnd"/>
    </w:p>
    <w:p w14:paraId="63DC5B6A" w14:textId="77777777" w:rsidR="00347825" w:rsidRDefault="00347825" w:rsidP="00347825">
      <w:r>
        <w:t>Synonyms:</w:t>
      </w:r>
    </w:p>
    <w:p w14:paraId="17ABCE59" w14:textId="77777777" w:rsidR="00347825" w:rsidRDefault="00347825" w:rsidP="00347825">
      <w:r>
        <w:t xml:space="preserve">  • Ayurvedic </w:t>
      </w:r>
      <w:proofErr w:type="spellStart"/>
      <w:r>
        <w:t>Shirodhara</w:t>
      </w:r>
      <w:proofErr w:type="spellEnd"/>
    </w:p>
    <w:p w14:paraId="3517E1D5" w14:textId="77777777" w:rsidR="00347825" w:rsidRDefault="00347825" w:rsidP="00347825">
      <w:r>
        <w:t xml:space="preserve">  • </w:t>
      </w:r>
      <w:proofErr w:type="spellStart"/>
      <w:r>
        <w:t>Shirodhara</w:t>
      </w:r>
      <w:proofErr w:type="spellEnd"/>
    </w:p>
    <w:p w14:paraId="703F7660" w14:textId="77777777" w:rsidR="00347825" w:rsidRDefault="00347825" w:rsidP="00347825">
      <w:pPr>
        <w:pStyle w:val="Heading4"/>
      </w:pPr>
      <w:bookmarkStart w:id="1049" w:name="1.2.20.1_Jaladhara_Therapy"/>
      <w:bookmarkStart w:id="1050" w:name="_Toc210657081"/>
      <w:r>
        <w:t xml:space="preserve">1.2.20.1 </w:t>
      </w:r>
      <w:proofErr w:type="spellStart"/>
      <w:r>
        <w:t>Jaladhara_Therapy</w:t>
      </w:r>
      <w:bookmarkEnd w:id="1049"/>
      <w:bookmarkEnd w:id="1050"/>
      <w:proofErr w:type="spellEnd"/>
    </w:p>
    <w:p w14:paraId="4DAD4473" w14:textId="77777777" w:rsidR="00347825" w:rsidRDefault="00347825" w:rsidP="00347825">
      <w:r>
        <w:t>Definition:</w:t>
      </w:r>
    </w:p>
    <w:p w14:paraId="0B27C81F" w14:textId="77777777" w:rsidR="00347825" w:rsidRDefault="00347825" w:rsidP="00347825">
      <w:r>
        <w:t xml:space="preserve">  • N/A</w:t>
      </w:r>
    </w:p>
    <w:p w14:paraId="103506A9" w14:textId="77777777" w:rsidR="00347825" w:rsidRDefault="00347825" w:rsidP="00347825">
      <w:r>
        <w:t>Provenance:</w:t>
      </w:r>
    </w:p>
    <w:p w14:paraId="5D4D3A1D" w14:textId="77777777" w:rsidR="00347825" w:rsidRDefault="00347825" w:rsidP="00347825">
      <w:r>
        <w:t xml:space="preserve">  • Source: </w:t>
      </w:r>
      <w:proofErr w:type="spellStart"/>
      <w:r>
        <w:t>CIHLex</w:t>
      </w:r>
      <w:proofErr w:type="spellEnd"/>
    </w:p>
    <w:p w14:paraId="76BB57A1" w14:textId="77777777" w:rsidR="00347825" w:rsidRDefault="00347825" w:rsidP="00347825">
      <w:r>
        <w:t xml:space="preserve">  • Source: Natural Medicine</w:t>
      </w:r>
    </w:p>
    <w:p w14:paraId="0C1DA750" w14:textId="77777777" w:rsidR="00347825" w:rsidRDefault="00347825" w:rsidP="00347825">
      <w:r>
        <w:t>Synonyms:</w:t>
      </w:r>
    </w:p>
    <w:p w14:paraId="68A86A39" w14:textId="77777777" w:rsidR="00347825" w:rsidRDefault="00347825" w:rsidP="00347825">
      <w:r>
        <w:t xml:space="preserve">  • Jaladhara</w:t>
      </w:r>
    </w:p>
    <w:p w14:paraId="1FFFF576" w14:textId="77777777" w:rsidR="00347825" w:rsidRDefault="00347825" w:rsidP="00347825">
      <w:pPr>
        <w:pStyle w:val="Heading4"/>
      </w:pPr>
      <w:bookmarkStart w:id="1051" w:name="1.2.20.2_Thyladhara_Therapy"/>
      <w:bookmarkStart w:id="1052" w:name="_Toc210657082"/>
      <w:r>
        <w:lastRenderedPageBreak/>
        <w:t xml:space="preserve">1.2.20.2 </w:t>
      </w:r>
      <w:proofErr w:type="spellStart"/>
      <w:r>
        <w:t>Thyladhara_Therapy</w:t>
      </w:r>
      <w:bookmarkEnd w:id="1051"/>
      <w:bookmarkEnd w:id="1052"/>
      <w:proofErr w:type="spellEnd"/>
    </w:p>
    <w:p w14:paraId="397860CC" w14:textId="77777777" w:rsidR="00347825" w:rsidRDefault="00347825" w:rsidP="00347825">
      <w:r>
        <w:t>Definition:</w:t>
      </w:r>
    </w:p>
    <w:p w14:paraId="5A263D09" w14:textId="77777777" w:rsidR="00347825" w:rsidRDefault="00347825" w:rsidP="00347825">
      <w:r>
        <w:t xml:space="preserve">  • N/A</w:t>
      </w:r>
    </w:p>
    <w:p w14:paraId="080074B0" w14:textId="77777777" w:rsidR="00347825" w:rsidRDefault="00347825" w:rsidP="00347825">
      <w:r>
        <w:t>Provenance:</w:t>
      </w:r>
    </w:p>
    <w:p w14:paraId="1489456E" w14:textId="77777777" w:rsidR="00347825" w:rsidRDefault="00347825" w:rsidP="00347825">
      <w:r>
        <w:t xml:space="preserve">  • Source: </w:t>
      </w:r>
      <w:proofErr w:type="spellStart"/>
      <w:r>
        <w:t>CIHLex</w:t>
      </w:r>
      <w:proofErr w:type="spellEnd"/>
    </w:p>
    <w:p w14:paraId="713936FE" w14:textId="77777777" w:rsidR="00347825" w:rsidRDefault="00347825" w:rsidP="00347825">
      <w:r>
        <w:t xml:space="preserve">  • Source: Natural Medicine</w:t>
      </w:r>
    </w:p>
    <w:p w14:paraId="3AFFAAA8" w14:textId="77777777" w:rsidR="00347825" w:rsidRDefault="00347825" w:rsidP="00347825">
      <w:r>
        <w:t>Synonyms:</w:t>
      </w:r>
    </w:p>
    <w:p w14:paraId="7D42B696" w14:textId="77777777" w:rsidR="00347825" w:rsidRDefault="00347825" w:rsidP="00347825">
      <w:r>
        <w:t xml:space="preserve">  • </w:t>
      </w:r>
      <w:proofErr w:type="spellStart"/>
      <w:r>
        <w:t>Thyladhara</w:t>
      </w:r>
      <w:proofErr w:type="spellEnd"/>
    </w:p>
    <w:p w14:paraId="0363843E" w14:textId="77777777" w:rsidR="00347825" w:rsidRDefault="00347825" w:rsidP="00347825">
      <w:pPr>
        <w:pStyle w:val="Heading4"/>
      </w:pPr>
      <w:bookmarkStart w:id="1053" w:name="1.2.20.3_Ksheeradhara_Therapy"/>
      <w:bookmarkStart w:id="1054" w:name="_Toc210657083"/>
      <w:r>
        <w:t xml:space="preserve">1.2.20.3 </w:t>
      </w:r>
      <w:proofErr w:type="spellStart"/>
      <w:r>
        <w:t>Ksheeradhara_Therapy</w:t>
      </w:r>
      <w:bookmarkEnd w:id="1053"/>
      <w:bookmarkEnd w:id="1054"/>
      <w:proofErr w:type="spellEnd"/>
    </w:p>
    <w:p w14:paraId="1BD4F9CB" w14:textId="77777777" w:rsidR="00347825" w:rsidRDefault="00347825" w:rsidP="00347825">
      <w:r>
        <w:t>Definition:</w:t>
      </w:r>
    </w:p>
    <w:p w14:paraId="547FAE39" w14:textId="77777777" w:rsidR="00347825" w:rsidRDefault="00347825" w:rsidP="00347825">
      <w:r>
        <w:t xml:space="preserve">  • N/A</w:t>
      </w:r>
    </w:p>
    <w:p w14:paraId="414B9381" w14:textId="77777777" w:rsidR="00347825" w:rsidRDefault="00347825" w:rsidP="00347825">
      <w:r>
        <w:t>Provenance:</w:t>
      </w:r>
    </w:p>
    <w:p w14:paraId="0B668AB1" w14:textId="77777777" w:rsidR="00347825" w:rsidRDefault="00347825" w:rsidP="00347825">
      <w:r>
        <w:t xml:space="preserve">  • Source: </w:t>
      </w:r>
      <w:proofErr w:type="spellStart"/>
      <w:r>
        <w:t>CIHLex</w:t>
      </w:r>
      <w:proofErr w:type="spellEnd"/>
    </w:p>
    <w:p w14:paraId="77E35F12" w14:textId="77777777" w:rsidR="00347825" w:rsidRDefault="00347825" w:rsidP="00347825">
      <w:r>
        <w:t xml:space="preserve">  • Source: Natural Medicine</w:t>
      </w:r>
    </w:p>
    <w:p w14:paraId="68C32D46" w14:textId="77777777" w:rsidR="00347825" w:rsidRDefault="00347825" w:rsidP="00347825">
      <w:r>
        <w:t>Synonyms:</w:t>
      </w:r>
    </w:p>
    <w:p w14:paraId="22ACBA76" w14:textId="77777777" w:rsidR="00347825" w:rsidRDefault="00347825" w:rsidP="00347825">
      <w:r>
        <w:t xml:space="preserve">  • </w:t>
      </w:r>
      <w:proofErr w:type="spellStart"/>
      <w:r>
        <w:t>Ksheeradhara</w:t>
      </w:r>
      <w:proofErr w:type="spellEnd"/>
    </w:p>
    <w:p w14:paraId="577A0726" w14:textId="77777777" w:rsidR="00347825" w:rsidRDefault="00347825" w:rsidP="00347825">
      <w:pPr>
        <w:pStyle w:val="Heading4"/>
      </w:pPr>
      <w:bookmarkStart w:id="1055" w:name="1.2.20.4_Thakradhara_Therapy"/>
      <w:bookmarkStart w:id="1056" w:name="_Toc210657084"/>
      <w:r>
        <w:t xml:space="preserve">1.2.20.4 </w:t>
      </w:r>
      <w:proofErr w:type="spellStart"/>
      <w:r>
        <w:t>Thakradhara_Therapy</w:t>
      </w:r>
      <w:bookmarkEnd w:id="1055"/>
      <w:bookmarkEnd w:id="1056"/>
      <w:proofErr w:type="spellEnd"/>
    </w:p>
    <w:p w14:paraId="7F71252D" w14:textId="77777777" w:rsidR="00347825" w:rsidRDefault="00347825" w:rsidP="00347825">
      <w:r>
        <w:t>Definition:</w:t>
      </w:r>
    </w:p>
    <w:p w14:paraId="32AC3086" w14:textId="77777777" w:rsidR="00347825" w:rsidRDefault="00347825" w:rsidP="00347825">
      <w:r>
        <w:t xml:space="preserve">  • N/A</w:t>
      </w:r>
    </w:p>
    <w:p w14:paraId="12CE6437" w14:textId="77777777" w:rsidR="00347825" w:rsidRDefault="00347825" w:rsidP="00347825">
      <w:r>
        <w:t>Provenance:</w:t>
      </w:r>
    </w:p>
    <w:p w14:paraId="12E75C2A" w14:textId="77777777" w:rsidR="00347825" w:rsidRDefault="00347825" w:rsidP="00347825">
      <w:r>
        <w:t xml:space="preserve">  • Source: </w:t>
      </w:r>
      <w:proofErr w:type="spellStart"/>
      <w:r>
        <w:t>CIHLex</w:t>
      </w:r>
      <w:proofErr w:type="spellEnd"/>
    </w:p>
    <w:p w14:paraId="50C763FD" w14:textId="77777777" w:rsidR="00347825" w:rsidRDefault="00347825" w:rsidP="00347825">
      <w:r>
        <w:t xml:space="preserve">  • Source: Natural Medicine</w:t>
      </w:r>
    </w:p>
    <w:p w14:paraId="0C53CB9D" w14:textId="77777777" w:rsidR="00347825" w:rsidRDefault="00347825" w:rsidP="00347825">
      <w:r>
        <w:t>Synonyms:</w:t>
      </w:r>
    </w:p>
    <w:p w14:paraId="05B6EC54" w14:textId="77777777" w:rsidR="00347825" w:rsidRDefault="00347825" w:rsidP="00347825">
      <w:r>
        <w:t xml:space="preserve">  • </w:t>
      </w:r>
      <w:proofErr w:type="spellStart"/>
      <w:r>
        <w:t>Thakradhara</w:t>
      </w:r>
      <w:proofErr w:type="spellEnd"/>
    </w:p>
    <w:p w14:paraId="5594FF06" w14:textId="77777777" w:rsidR="00347825" w:rsidRDefault="00347825" w:rsidP="00347825">
      <w:pPr>
        <w:pStyle w:val="Heading3"/>
      </w:pPr>
      <w:bookmarkStart w:id="1057" w:name="1.2.21_Ultrasonic_Therapy"/>
      <w:bookmarkStart w:id="1058" w:name="_Toc210657085"/>
      <w:r>
        <w:t xml:space="preserve">1.2.21 </w:t>
      </w:r>
      <w:proofErr w:type="spellStart"/>
      <w:r>
        <w:t>Ultrasonic_Therapy</w:t>
      </w:r>
      <w:bookmarkEnd w:id="1057"/>
      <w:bookmarkEnd w:id="1058"/>
      <w:proofErr w:type="spellEnd"/>
    </w:p>
    <w:p w14:paraId="50085EF9" w14:textId="77777777" w:rsidR="00347825" w:rsidRDefault="00347825" w:rsidP="00347825">
      <w:r>
        <w:t>Definition:</w:t>
      </w:r>
    </w:p>
    <w:p w14:paraId="6C304F78" w14:textId="77777777" w:rsidR="00347825" w:rsidRDefault="00347825" w:rsidP="00347825">
      <w:r>
        <w:t xml:space="preserve">  • N/A</w:t>
      </w:r>
    </w:p>
    <w:p w14:paraId="1465A6B5" w14:textId="77777777" w:rsidR="00347825" w:rsidRDefault="00347825" w:rsidP="00347825">
      <w:r>
        <w:t>Provenance:</w:t>
      </w:r>
    </w:p>
    <w:p w14:paraId="1AB927D3" w14:textId="77777777" w:rsidR="00347825" w:rsidRDefault="00347825" w:rsidP="00347825">
      <w:r>
        <w:lastRenderedPageBreak/>
        <w:t xml:space="preserve">  • Source: </w:t>
      </w:r>
      <w:proofErr w:type="spellStart"/>
      <w:r>
        <w:t>CIHLex</w:t>
      </w:r>
      <w:proofErr w:type="spellEnd"/>
    </w:p>
    <w:p w14:paraId="4C399AB9" w14:textId="77777777" w:rsidR="00347825" w:rsidRDefault="00347825" w:rsidP="00347825">
      <w:r>
        <w:t>Synonyms:</w:t>
      </w:r>
    </w:p>
    <w:p w14:paraId="58F19993" w14:textId="77777777" w:rsidR="00347825" w:rsidRDefault="00347825" w:rsidP="00347825">
      <w:r>
        <w:t xml:space="preserve">  • N/A</w:t>
      </w:r>
    </w:p>
    <w:p w14:paraId="479D8B99" w14:textId="77777777" w:rsidR="00347825" w:rsidRDefault="00347825" w:rsidP="00347825">
      <w:pPr>
        <w:pStyle w:val="Heading3"/>
      </w:pPr>
      <w:bookmarkStart w:id="1059" w:name="1.2.22_Vibration_Therapy"/>
      <w:bookmarkStart w:id="1060" w:name="_Toc210657086"/>
      <w:r>
        <w:t xml:space="preserve">1.2.22 </w:t>
      </w:r>
      <w:proofErr w:type="spellStart"/>
      <w:r>
        <w:t>Vibration_Therapy</w:t>
      </w:r>
      <w:bookmarkEnd w:id="1059"/>
      <w:bookmarkEnd w:id="1060"/>
      <w:proofErr w:type="spellEnd"/>
    </w:p>
    <w:p w14:paraId="02013557" w14:textId="77777777" w:rsidR="00347825" w:rsidRDefault="00347825" w:rsidP="00347825">
      <w:r>
        <w:t>Definition:</w:t>
      </w:r>
    </w:p>
    <w:p w14:paraId="03680C66" w14:textId="77777777" w:rsidR="00347825" w:rsidRDefault="00347825" w:rsidP="00347825">
      <w:r>
        <w:t xml:space="preserve">  • N/A</w:t>
      </w:r>
    </w:p>
    <w:p w14:paraId="49B0449A" w14:textId="77777777" w:rsidR="00347825" w:rsidRDefault="00347825" w:rsidP="00347825">
      <w:r>
        <w:t>Provenance:</w:t>
      </w:r>
    </w:p>
    <w:p w14:paraId="0A44A47A" w14:textId="77777777" w:rsidR="00347825" w:rsidRDefault="00347825" w:rsidP="00347825">
      <w:r>
        <w:t xml:space="preserve">  • Source: </w:t>
      </w:r>
      <w:proofErr w:type="spellStart"/>
      <w:r>
        <w:t>CIHLex</w:t>
      </w:r>
      <w:proofErr w:type="spellEnd"/>
    </w:p>
    <w:p w14:paraId="06668D07" w14:textId="77777777" w:rsidR="00347825" w:rsidRDefault="00347825" w:rsidP="00347825">
      <w:r>
        <w:t>Synonyms:</w:t>
      </w:r>
    </w:p>
    <w:p w14:paraId="273CFB91" w14:textId="77777777" w:rsidR="00347825" w:rsidRDefault="00347825" w:rsidP="00347825">
      <w:r>
        <w:t xml:space="preserve">  • Vibration Medicine</w:t>
      </w:r>
    </w:p>
    <w:p w14:paraId="698BC217" w14:textId="77777777" w:rsidR="00347825" w:rsidRDefault="00347825" w:rsidP="00347825">
      <w:r>
        <w:t xml:space="preserve">  • Vibrational Medicine</w:t>
      </w:r>
    </w:p>
    <w:p w14:paraId="31A1D315" w14:textId="77777777" w:rsidR="00347825" w:rsidRDefault="00347825" w:rsidP="00347825">
      <w:r>
        <w:t xml:space="preserve">  • Vibrational Therapy</w:t>
      </w:r>
    </w:p>
    <w:p w14:paraId="282BA798" w14:textId="77777777" w:rsidR="00347825" w:rsidRDefault="00347825" w:rsidP="00347825">
      <w:r>
        <w:t xml:space="preserve">  • Vibrotherapy</w:t>
      </w:r>
    </w:p>
    <w:p w14:paraId="2DC93954" w14:textId="77777777" w:rsidR="00347825" w:rsidRDefault="00347825" w:rsidP="00347825">
      <w:pPr>
        <w:pStyle w:val="Heading4"/>
      </w:pPr>
      <w:bookmarkStart w:id="1061" w:name="1.2.22.1_Local_Vibration_Therapy"/>
      <w:bookmarkStart w:id="1062" w:name="_Toc210657087"/>
      <w:r>
        <w:t xml:space="preserve">1.2.22.1 </w:t>
      </w:r>
      <w:proofErr w:type="spellStart"/>
      <w:r>
        <w:t>Local_Vibration_Therapy</w:t>
      </w:r>
      <w:bookmarkEnd w:id="1061"/>
      <w:bookmarkEnd w:id="1062"/>
      <w:proofErr w:type="spellEnd"/>
    </w:p>
    <w:p w14:paraId="1BA90D74" w14:textId="77777777" w:rsidR="00347825" w:rsidRDefault="00347825" w:rsidP="00347825">
      <w:r>
        <w:t>Definition:</w:t>
      </w:r>
    </w:p>
    <w:p w14:paraId="3F75EEFC" w14:textId="77777777" w:rsidR="00347825" w:rsidRDefault="00347825" w:rsidP="00347825">
      <w:r>
        <w:t xml:space="preserve">  • N/A</w:t>
      </w:r>
    </w:p>
    <w:p w14:paraId="2A5E1D34" w14:textId="77777777" w:rsidR="00347825" w:rsidRDefault="00347825" w:rsidP="00347825">
      <w:r>
        <w:t>Provenance:</w:t>
      </w:r>
    </w:p>
    <w:p w14:paraId="77931DB1" w14:textId="77777777" w:rsidR="00347825" w:rsidRDefault="00347825" w:rsidP="00347825">
      <w:r>
        <w:t xml:space="preserve">  • Source: </w:t>
      </w:r>
      <w:proofErr w:type="spellStart"/>
      <w:r>
        <w:t>CIHLex</w:t>
      </w:r>
      <w:proofErr w:type="spellEnd"/>
    </w:p>
    <w:p w14:paraId="61E70C48" w14:textId="77777777" w:rsidR="00347825" w:rsidRDefault="00347825" w:rsidP="00347825">
      <w:r>
        <w:t xml:space="preserve">  • Source: Natural Medicine</w:t>
      </w:r>
    </w:p>
    <w:p w14:paraId="77CEFF18" w14:textId="77777777" w:rsidR="00347825" w:rsidRDefault="00347825" w:rsidP="00347825">
      <w:r>
        <w:t>Synonyms:</w:t>
      </w:r>
    </w:p>
    <w:p w14:paraId="5B1D2CDC" w14:textId="77777777" w:rsidR="00347825" w:rsidRDefault="00347825" w:rsidP="00347825">
      <w:r>
        <w:t xml:space="preserve">  • N/A</w:t>
      </w:r>
    </w:p>
    <w:p w14:paraId="094ED88E" w14:textId="77777777" w:rsidR="00347825" w:rsidRDefault="00347825" w:rsidP="00347825">
      <w:pPr>
        <w:pStyle w:val="Heading5"/>
      </w:pPr>
      <w:bookmarkStart w:id="1063" w:name="1.2.22.1.1_Focal_Muscle_Vibration"/>
      <w:bookmarkStart w:id="1064" w:name="_Toc210657088"/>
      <w:r>
        <w:t xml:space="preserve">1.2.22.1.1 </w:t>
      </w:r>
      <w:proofErr w:type="spellStart"/>
      <w:r>
        <w:t>Focal_Muscle_Vibration</w:t>
      </w:r>
      <w:bookmarkEnd w:id="1063"/>
      <w:bookmarkEnd w:id="1064"/>
      <w:proofErr w:type="spellEnd"/>
    </w:p>
    <w:p w14:paraId="30D670E4" w14:textId="77777777" w:rsidR="00347825" w:rsidRDefault="00347825" w:rsidP="00347825">
      <w:r>
        <w:t>Definition:</w:t>
      </w:r>
    </w:p>
    <w:p w14:paraId="2DB5A23C" w14:textId="77777777" w:rsidR="00347825" w:rsidRDefault="00347825" w:rsidP="00347825">
      <w:r>
        <w:t xml:space="preserve">  • N/A</w:t>
      </w:r>
    </w:p>
    <w:p w14:paraId="2C1DB59C" w14:textId="77777777" w:rsidR="00347825" w:rsidRDefault="00347825" w:rsidP="00347825">
      <w:r>
        <w:t>Provenance:</w:t>
      </w:r>
    </w:p>
    <w:p w14:paraId="0ACCE509" w14:textId="77777777" w:rsidR="00347825" w:rsidRDefault="00347825" w:rsidP="00347825">
      <w:r>
        <w:t xml:space="preserve">  • Source: </w:t>
      </w:r>
      <w:proofErr w:type="spellStart"/>
      <w:r>
        <w:t>CIHLex</w:t>
      </w:r>
      <w:proofErr w:type="spellEnd"/>
    </w:p>
    <w:p w14:paraId="717B490F" w14:textId="77777777" w:rsidR="00347825" w:rsidRDefault="00347825" w:rsidP="00347825">
      <w:r>
        <w:t xml:space="preserve">  • Source: Natural Medicine</w:t>
      </w:r>
    </w:p>
    <w:p w14:paraId="21AEA688" w14:textId="77777777" w:rsidR="00347825" w:rsidRDefault="00347825" w:rsidP="00347825">
      <w:r>
        <w:lastRenderedPageBreak/>
        <w:t>Synonyms:</w:t>
      </w:r>
    </w:p>
    <w:p w14:paraId="44378067" w14:textId="77777777" w:rsidR="00347825" w:rsidRDefault="00347825" w:rsidP="00347825">
      <w:r>
        <w:t xml:space="preserve">  • N/A</w:t>
      </w:r>
    </w:p>
    <w:p w14:paraId="2045D6D2" w14:textId="77777777" w:rsidR="00347825" w:rsidRDefault="00347825" w:rsidP="00347825">
      <w:pPr>
        <w:pStyle w:val="Heading4"/>
      </w:pPr>
      <w:bookmarkStart w:id="1065" w:name="1.2.22.2_Direct_Vibration"/>
      <w:bookmarkStart w:id="1066" w:name="_Toc210657089"/>
      <w:r>
        <w:t xml:space="preserve">1.2.22.2 </w:t>
      </w:r>
      <w:proofErr w:type="spellStart"/>
      <w:r>
        <w:t>Direct_Vibration</w:t>
      </w:r>
      <w:bookmarkEnd w:id="1065"/>
      <w:bookmarkEnd w:id="1066"/>
      <w:proofErr w:type="spellEnd"/>
    </w:p>
    <w:p w14:paraId="324F033E" w14:textId="77777777" w:rsidR="00347825" w:rsidRDefault="00347825" w:rsidP="00347825">
      <w:r>
        <w:t>Definition:</w:t>
      </w:r>
    </w:p>
    <w:p w14:paraId="1C3C29E8" w14:textId="77777777" w:rsidR="00347825" w:rsidRDefault="00347825" w:rsidP="00347825">
      <w:r>
        <w:t xml:space="preserve">  • N/A</w:t>
      </w:r>
    </w:p>
    <w:p w14:paraId="4B206E97" w14:textId="77777777" w:rsidR="00347825" w:rsidRDefault="00347825" w:rsidP="00347825">
      <w:r>
        <w:t>Provenance:</w:t>
      </w:r>
    </w:p>
    <w:p w14:paraId="363F715F" w14:textId="77777777" w:rsidR="00347825" w:rsidRDefault="00347825" w:rsidP="00347825">
      <w:r>
        <w:t xml:space="preserve">  • Source: </w:t>
      </w:r>
      <w:proofErr w:type="spellStart"/>
      <w:r>
        <w:t>CIHLex</w:t>
      </w:r>
      <w:proofErr w:type="spellEnd"/>
    </w:p>
    <w:p w14:paraId="3AED0D2C" w14:textId="77777777" w:rsidR="00347825" w:rsidRDefault="00347825" w:rsidP="00347825">
      <w:r>
        <w:t xml:space="preserve">  • Source: Natural Medicine</w:t>
      </w:r>
    </w:p>
    <w:p w14:paraId="331F2BA6" w14:textId="77777777" w:rsidR="00347825" w:rsidRDefault="00347825" w:rsidP="00347825">
      <w:r>
        <w:t>Synonyms:</w:t>
      </w:r>
    </w:p>
    <w:p w14:paraId="4DDA50E7" w14:textId="77777777" w:rsidR="00347825" w:rsidRDefault="00347825" w:rsidP="00347825">
      <w:r>
        <w:t xml:space="preserve">  • N/A</w:t>
      </w:r>
    </w:p>
    <w:p w14:paraId="4B5E8057" w14:textId="77777777" w:rsidR="00347825" w:rsidRDefault="00347825" w:rsidP="00347825">
      <w:pPr>
        <w:pStyle w:val="Heading4"/>
      </w:pPr>
      <w:bookmarkStart w:id="1067" w:name="1.2.22.3_Low_Frequency_Sound_Stimulation"/>
      <w:bookmarkStart w:id="1068" w:name="_Toc210657090"/>
      <w:r>
        <w:t xml:space="preserve">1.2.22.3 </w:t>
      </w:r>
      <w:proofErr w:type="spellStart"/>
      <w:r>
        <w:t>Low_Frequency_Sound_Stimulation</w:t>
      </w:r>
      <w:bookmarkEnd w:id="1067"/>
      <w:bookmarkEnd w:id="1068"/>
      <w:proofErr w:type="spellEnd"/>
    </w:p>
    <w:p w14:paraId="036E5BF5" w14:textId="77777777" w:rsidR="00347825" w:rsidRDefault="00347825" w:rsidP="00347825">
      <w:r>
        <w:t>Definition:</w:t>
      </w:r>
    </w:p>
    <w:p w14:paraId="3BCA6B05" w14:textId="77777777" w:rsidR="00347825" w:rsidRDefault="00347825" w:rsidP="00347825">
      <w:r>
        <w:t xml:space="preserve">  • N/A</w:t>
      </w:r>
    </w:p>
    <w:p w14:paraId="5F786E50" w14:textId="77777777" w:rsidR="00347825" w:rsidRDefault="00347825" w:rsidP="00347825">
      <w:r>
        <w:t>Provenance:</w:t>
      </w:r>
    </w:p>
    <w:p w14:paraId="2A2CE88D" w14:textId="77777777" w:rsidR="00347825" w:rsidRDefault="00347825" w:rsidP="00347825">
      <w:r>
        <w:t xml:space="preserve">  • Source: </w:t>
      </w:r>
      <w:proofErr w:type="spellStart"/>
      <w:r>
        <w:t>CIHLex</w:t>
      </w:r>
      <w:proofErr w:type="spellEnd"/>
    </w:p>
    <w:p w14:paraId="17E23BDF" w14:textId="77777777" w:rsidR="00347825" w:rsidRDefault="00347825" w:rsidP="00347825">
      <w:r>
        <w:t xml:space="preserve">  • Source: Natural Medicine</w:t>
      </w:r>
    </w:p>
    <w:p w14:paraId="5D1F9AE6" w14:textId="77777777" w:rsidR="00347825" w:rsidRDefault="00347825" w:rsidP="00347825">
      <w:r>
        <w:t>Synonyms:</w:t>
      </w:r>
    </w:p>
    <w:p w14:paraId="20864EEF" w14:textId="77777777" w:rsidR="00347825" w:rsidRDefault="00347825" w:rsidP="00347825">
      <w:r>
        <w:t xml:space="preserve">  • N/A</w:t>
      </w:r>
    </w:p>
    <w:p w14:paraId="5B8EF772" w14:textId="77777777" w:rsidR="00347825" w:rsidRDefault="00347825" w:rsidP="00347825">
      <w:pPr>
        <w:pStyle w:val="Heading4"/>
      </w:pPr>
      <w:bookmarkStart w:id="1069" w:name="1.2.22.4_Vibroacoustic_Therapy"/>
      <w:bookmarkStart w:id="1070" w:name="_Toc210657091"/>
      <w:r>
        <w:t xml:space="preserve">1.2.22.4 </w:t>
      </w:r>
      <w:proofErr w:type="spellStart"/>
      <w:r>
        <w:t>Vibroacoustic_Therapy</w:t>
      </w:r>
      <w:bookmarkEnd w:id="1069"/>
      <w:bookmarkEnd w:id="1070"/>
      <w:proofErr w:type="spellEnd"/>
    </w:p>
    <w:p w14:paraId="16B7BB57" w14:textId="77777777" w:rsidR="00347825" w:rsidRDefault="00347825" w:rsidP="00347825">
      <w:r>
        <w:t>Definition:</w:t>
      </w:r>
    </w:p>
    <w:p w14:paraId="219AB3CD" w14:textId="77777777" w:rsidR="00347825" w:rsidRDefault="00347825" w:rsidP="00347825">
      <w:r>
        <w:t xml:space="preserve">  • N/A</w:t>
      </w:r>
    </w:p>
    <w:p w14:paraId="46F085FB" w14:textId="77777777" w:rsidR="00347825" w:rsidRDefault="00347825" w:rsidP="00347825">
      <w:r>
        <w:t>Provenance:</w:t>
      </w:r>
    </w:p>
    <w:p w14:paraId="1450C51A" w14:textId="77777777" w:rsidR="00347825" w:rsidRDefault="00347825" w:rsidP="00347825">
      <w:r>
        <w:t xml:space="preserve">  • Source: </w:t>
      </w:r>
      <w:proofErr w:type="spellStart"/>
      <w:r>
        <w:t>CIHLex</w:t>
      </w:r>
      <w:proofErr w:type="spellEnd"/>
    </w:p>
    <w:p w14:paraId="79A644E4" w14:textId="77777777" w:rsidR="00347825" w:rsidRDefault="00347825" w:rsidP="00347825">
      <w:r>
        <w:t xml:space="preserve">  • Source: Natural Medicine</w:t>
      </w:r>
    </w:p>
    <w:p w14:paraId="7AADE5D8" w14:textId="77777777" w:rsidR="00347825" w:rsidRDefault="00347825" w:rsidP="00347825">
      <w:r>
        <w:t>Synonyms:</w:t>
      </w:r>
    </w:p>
    <w:p w14:paraId="7C579BF5" w14:textId="77777777" w:rsidR="00347825" w:rsidRDefault="00347825" w:rsidP="00347825">
      <w:r>
        <w:t xml:space="preserve">  • </w:t>
      </w:r>
      <w:proofErr w:type="spellStart"/>
      <w:r>
        <w:t>Physioacoustic</w:t>
      </w:r>
      <w:proofErr w:type="spellEnd"/>
      <w:r>
        <w:t xml:space="preserve"> Vibration</w:t>
      </w:r>
    </w:p>
    <w:p w14:paraId="4806F606" w14:textId="77777777" w:rsidR="00347825" w:rsidRDefault="00347825" w:rsidP="00347825">
      <w:pPr>
        <w:pStyle w:val="Heading4"/>
      </w:pPr>
      <w:bookmarkStart w:id="1071" w:name="1.2.22.5_Rhythmic_Sensory_Stimulation"/>
      <w:bookmarkStart w:id="1072" w:name="_Toc210657092"/>
      <w:r>
        <w:t xml:space="preserve">1.2.22.5 </w:t>
      </w:r>
      <w:proofErr w:type="spellStart"/>
      <w:r>
        <w:t>Rhythmic_Sensory_Stimulation</w:t>
      </w:r>
      <w:bookmarkEnd w:id="1071"/>
      <w:bookmarkEnd w:id="1072"/>
      <w:proofErr w:type="spellEnd"/>
    </w:p>
    <w:p w14:paraId="4E190CEF" w14:textId="77777777" w:rsidR="00347825" w:rsidRDefault="00347825" w:rsidP="00347825">
      <w:r>
        <w:t>Definition:</w:t>
      </w:r>
    </w:p>
    <w:p w14:paraId="321214FA" w14:textId="77777777" w:rsidR="00347825" w:rsidRDefault="00347825" w:rsidP="00347825">
      <w:r>
        <w:lastRenderedPageBreak/>
        <w:t xml:space="preserve">  • N/A</w:t>
      </w:r>
    </w:p>
    <w:p w14:paraId="7ABB80BA" w14:textId="77777777" w:rsidR="00347825" w:rsidRDefault="00347825" w:rsidP="00347825">
      <w:r>
        <w:t>Provenance:</w:t>
      </w:r>
    </w:p>
    <w:p w14:paraId="06464B79" w14:textId="77777777" w:rsidR="00347825" w:rsidRDefault="00347825" w:rsidP="00347825">
      <w:r>
        <w:t xml:space="preserve">  • Source: </w:t>
      </w:r>
      <w:proofErr w:type="spellStart"/>
      <w:r>
        <w:t>CIHLex</w:t>
      </w:r>
      <w:proofErr w:type="spellEnd"/>
    </w:p>
    <w:p w14:paraId="51CA03A6" w14:textId="77777777" w:rsidR="00347825" w:rsidRDefault="00347825" w:rsidP="00347825">
      <w:r>
        <w:t xml:space="preserve">  • Source: Natural Medicine</w:t>
      </w:r>
    </w:p>
    <w:p w14:paraId="4DFAD4F7" w14:textId="77777777" w:rsidR="00347825" w:rsidRDefault="00347825" w:rsidP="00347825">
      <w:r>
        <w:t>Synonyms:</w:t>
      </w:r>
    </w:p>
    <w:p w14:paraId="2AC8E385" w14:textId="77777777" w:rsidR="00347825" w:rsidRDefault="00347825" w:rsidP="00347825">
      <w:r>
        <w:t xml:space="preserve">  • N/A</w:t>
      </w:r>
    </w:p>
    <w:p w14:paraId="77CD2C58" w14:textId="77777777" w:rsidR="00347825" w:rsidRDefault="00347825" w:rsidP="00347825">
      <w:pPr>
        <w:pStyle w:val="Heading4"/>
      </w:pPr>
      <w:bookmarkStart w:id="1073" w:name="1.2.22.6_Sound_Vibrational_Therapy"/>
      <w:bookmarkStart w:id="1074" w:name="_Toc210657093"/>
      <w:r>
        <w:t xml:space="preserve">1.2.22.6 </w:t>
      </w:r>
      <w:proofErr w:type="spellStart"/>
      <w:r>
        <w:t>Sound_Vibrational_Therapy</w:t>
      </w:r>
      <w:bookmarkEnd w:id="1073"/>
      <w:bookmarkEnd w:id="1074"/>
      <w:proofErr w:type="spellEnd"/>
    </w:p>
    <w:p w14:paraId="152B33AB" w14:textId="77777777" w:rsidR="00347825" w:rsidRDefault="00347825" w:rsidP="00347825">
      <w:r>
        <w:t>Definition:</w:t>
      </w:r>
    </w:p>
    <w:p w14:paraId="3569D8CD" w14:textId="77777777" w:rsidR="00347825" w:rsidRDefault="00347825" w:rsidP="00347825">
      <w:r>
        <w:t xml:space="preserve">  • N/A</w:t>
      </w:r>
    </w:p>
    <w:p w14:paraId="38AEF45C" w14:textId="77777777" w:rsidR="00347825" w:rsidRDefault="00347825" w:rsidP="00347825">
      <w:r>
        <w:t>Provenance:</w:t>
      </w:r>
    </w:p>
    <w:p w14:paraId="2AE136A1" w14:textId="77777777" w:rsidR="00347825" w:rsidRDefault="00347825" w:rsidP="00347825">
      <w:r>
        <w:t xml:space="preserve">  • Source: </w:t>
      </w:r>
      <w:proofErr w:type="spellStart"/>
      <w:r>
        <w:t>CIHLex</w:t>
      </w:r>
      <w:proofErr w:type="spellEnd"/>
    </w:p>
    <w:p w14:paraId="1CF983B9" w14:textId="77777777" w:rsidR="00347825" w:rsidRDefault="00347825" w:rsidP="00347825">
      <w:r>
        <w:t xml:space="preserve">  • Source: Natural Medicine</w:t>
      </w:r>
    </w:p>
    <w:p w14:paraId="2B3F23C1" w14:textId="77777777" w:rsidR="00347825" w:rsidRDefault="00347825" w:rsidP="00347825">
      <w:r>
        <w:t>Synonyms:</w:t>
      </w:r>
    </w:p>
    <w:p w14:paraId="304B6AE5" w14:textId="77777777" w:rsidR="00347825" w:rsidRDefault="00347825" w:rsidP="00347825">
      <w:r>
        <w:t xml:space="preserve">  • Sound Wave Vibrational Therapy</w:t>
      </w:r>
    </w:p>
    <w:p w14:paraId="5850AD7B" w14:textId="77777777" w:rsidR="00347825" w:rsidRDefault="00347825" w:rsidP="00347825">
      <w:pPr>
        <w:pStyle w:val="Heading4"/>
      </w:pPr>
      <w:bookmarkStart w:id="1075" w:name="1.2.22.7_Vibration_Foam_Rolling"/>
      <w:bookmarkStart w:id="1076" w:name="_Toc210657094"/>
      <w:r>
        <w:t xml:space="preserve">1.2.22.7 </w:t>
      </w:r>
      <w:proofErr w:type="spellStart"/>
      <w:r>
        <w:t>Vibration_Foam_Rolling</w:t>
      </w:r>
      <w:bookmarkEnd w:id="1075"/>
      <w:bookmarkEnd w:id="1076"/>
      <w:proofErr w:type="spellEnd"/>
    </w:p>
    <w:p w14:paraId="2A1C1CCE" w14:textId="77777777" w:rsidR="00347825" w:rsidRDefault="00347825" w:rsidP="00347825">
      <w:r>
        <w:t>Definition:</w:t>
      </w:r>
    </w:p>
    <w:p w14:paraId="1389CB81" w14:textId="77777777" w:rsidR="00347825" w:rsidRDefault="00347825" w:rsidP="00347825">
      <w:r>
        <w:t xml:space="preserve">  • N/A</w:t>
      </w:r>
    </w:p>
    <w:p w14:paraId="2850BDFA" w14:textId="77777777" w:rsidR="00347825" w:rsidRDefault="00347825" w:rsidP="00347825">
      <w:r>
        <w:t>Provenance:</w:t>
      </w:r>
    </w:p>
    <w:p w14:paraId="3C94D672" w14:textId="77777777" w:rsidR="00347825" w:rsidRDefault="00347825" w:rsidP="00347825">
      <w:r>
        <w:t xml:space="preserve">  • Source: </w:t>
      </w:r>
      <w:proofErr w:type="spellStart"/>
      <w:r>
        <w:t>CIHLex</w:t>
      </w:r>
      <w:proofErr w:type="spellEnd"/>
    </w:p>
    <w:p w14:paraId="34F396DA" w14:textId="77777777" w:rsidR="00347825" w:rsidRDefault="00347825" w:rsidP="00347825">
      <w:r>
        <w:t xml:space="preserve">  • Source: Natural Medicine</w:t>
      </w:r>
    </w:p>
    <w:p w14:paraId="7FEEEEF3" w14:textId="77777777" w:rsidR="00347825" w:rsidRDefault="00347825" w:rsidP="00347825">
      <w:r>
        <w:t>Synonyms:</w:t>
      </w:r>
    </w:p>
    <w:p w14:paraId="0C51E49B" w14:textId="77777777" w:rsidR="00347825" w:rsidRDefault="00347825" w:rsidP="00347825">
      <w:r>
        <w:t xml:space="preserve">  • N/A</w:t>
      </w:r>
    </w:p>
    <w:p w14:paraId="3CBBB965" w14:textId="77777777" w:rsidR="00347825" w:rsidRDefault="00347825" w:rsidP="00347825">
      <w:pPr>
        <w:pStyle w:val="Heading4"/>
      </w:pPr>
      <w:bookmarkStart w:id="1077" w:name="1.2.22.8_Vibration_Healing"/>
      <w:bookmarkStart w:id="1078" w:name="_Toc210657095"/>
      <w:r>
        <w:t>1.2.22.8 Vibration_Healing</w:t>
      </w:r>
      <w:bookmarkEnd w:id="1077"/>
      <w:bookmarkEnd w:id="1078"/>
    </w:p>
    <w:p w14:paraId="08C41C2E" w14:textId="77777777" w:rsidR="00347825" w:rsidRDefault="00347825" w:rsidP="00347825">
      <w:r>
        <w:t>Definition:</w:t>
      </w:r>
    </w:p>
    <w:p w14:paraId="6679C4EF" w14:textId="77777777" w:rsidR="00347825" w:rsidRDefault="00347825" w:rsidP="00347825">
      <w:r>
        <w:t xml:space="preserve">  • N/A</w:t>
      </w:r>
    </w:p>
    <w:p w14:paraId="6884F5D0" w14:textId="77777777" w:rsidR="00347825" w:rsidRDefault="00347825" w:rsidP="00347825">
      <w:r>
        <w:t>Provenance:</w:t>
      </w:r>
    </w:p>
    <w:p w14:paraId="4FD72978" w14:textId="77777777" w:rsidR="00347825" w:rsidRDefault="00347825" w:rsidP="00347825">
      <w:r>
        <w:t xml:space="preserve">  • Source: </w:t>
      </w:r>
      <w:proofErr w:type="spellStart"/>
      <w:r>
        <w:t>CIHLex</w:t>
      </w:r>
      <w:proofErr w:type="spellEnd"/>
    </w:p>
    <w:p w14:paraId="0C5EB292" w14:textId="77777777" w:rsidR="00347825" w:rsidRDefault="00347825" w:rsidP="00347825">
      <w:r>
        <w:lastRenderedPageBreak/>
        <w:t xml:space="preserve">  • Source: Natural Medicine</w:t>
      </w:r>
    </w:p>
    <w:p w14:paraId="27F53394" w14:textId="77777777" w:rsidR="00347825" w:rsidRDefault="00347825" w:rsidP="00347825">
      <w:r>
        <w:t>Synonyms:</w:t>
      </w:r>
    </w:p>
    <w:p w14:paraId="04C87283" w14:textId="77777777" w:rsidR="00347825" w:rsidRDefault="00347825" w:rsidP="00347825">
      <w:r>
        <w:t xml:space="preserve">  • N/A</w:t>
      </w:r>
    </w:p>
    <w:p w14:paraId="18DDB27B" w14:textId="77777777" w:rsidR="00347825" w:rsidRDefault="00347825" w:rsidP="00347825">
      <w:pPr>
        <w:pStyle w:val="Heading4"/>
      </w:pPr>
      <w:bookmarkStart w:id="1079" w:name="1.2.22.9_Vibration_Training"/>
      <w:bookmarkStart w:id="1080" w:name="_Toc210657096"/>
      <w:r>
        <w:t xml:space="preserve">1.2.22.9 </w:t>
      </w:r>
      <w:proofErr w:type="spellStart"/>
      <w:r>
        <w:t>Vibration_Training</w:t>
      </w:r>
      <w:bookmarkEnd w:id="1079"/>
      <w:bookmarkEnd w:id="1080"/>
      <w:proofErr w:type="spellEnd"/>
    </w:p>
    <w:p w14:paraId="0C14D694" w14:textId="77777777" w:rsidR="00347825" w:rsidRDefault="00347825" w:rsidP="00347825">
      <w:r>
        <w:t>Definition:</w:t>
      </w:r>
    </w:p>
    <w:p w14:paraId="1678A098" w14:textId="77777777" w:rsidR="00347825" w:rsidRDefault="00347825" w:rsidP="00347825">
      <w:r>
        <w:t xml:space="preserve">  • N/A</w:t>
      </w:r>
    </w:p>
    <w:p w14:paraId="2CB59CDE" w14:textId="77777777" w:rsidR="00347825" w:rsidRDefault="00347825" w:rsidP="00347825">
      <w:r>
        <w:t>Provenance:</w:t>
      </w:r>
    </w:p>
    <w:p w14:paraId="4E4FCC96" w14:textId="77777777" w:rsidR="00347825" w:rsidRDefault="00347825" w:rsidP="00347825">
      <w:r>
        <w:t xml:space="preserve">  • Source: </w:t>
      </w:r>
      <w:proofErr w:type="spellStart"/>
      <w:r>
        <w:t>CIHLex</w:t>
      </w:r>
      <w:proofErr w:type="spellEnd"/>
    </w:p>
    <w:p w14:paraId="66686B75" w14:textId="77777777" w:rsidR="00347825" w:rsidRDefault="00347825" w:rsidP="00347825">
      <w:r>
        <w:t xml:space="preserve">  • Source: Natural Medicine</w:t>
      </w:r>
    </w:p>
    <w:p w14:paraId="4EEF66F5" w14:textId="77777777" w:rsidR="00347825" w:rsidRDefault="00347825" w:rsidP="00347825">
      <w:r>
        <w:t>Synonyms:</w:t>
      </w:r>
    </w:p>
    <w:p w14:paraId="514D9DB8" w14:textId="77777777" w:rsidR="00347825" w:rsidRDefault="00347825" w:rsidP="00347825">
      <w:r>
        <w:t xml:space="preserve">  • N/A</w:t>
      </w:r>
    </w:p>
    <w:p w14:paraId="29A87815" w14:textId="77777777" w:rsidR="00347825" w:rsidRDefault="00347825" w:rsidP="00347825">
      <w:pPr>
        <w:pStyle w:val="Heading4"/>
      </w:pPr>
      <w:bookmarkStart w:id="1081" w:name="1.2.22.10_Whole_Body_Vibration_Therapy"/>
      <w:bookmarkStart w:id="1082" w:name="_Toc210657097"/>
      <w:r>
        <w:t xml:space="preserve">1.2.22.10 </w:t>
      </w:r>
      <w:proofErr w:type="spellStart"/>
      <w:r>
        <w:t>Whole_Body_Vibration_Therapy</w:t>
      </w:r>
      <w:bookmarkEnd w:id="1081"/>
      <w:bookmarkEnd w:id="1082"/>
      <w:proofErr w:type="spellEnd"/>
    </w:p>
    <w:p w14:paraId="3F13881C" w14:textId="77777777" w:rsidR="00347825" w:rsidRDefault="00347825" w:rsidP="00347825">
      <w:r>
        <w:t>Definition:</w:t>
      </w:r>
    </w:p>
    <w:p w14:paraId="6B5962C6" w14:textId="77777777" w:rsidR="00347825" w:rsidRDefault="00347825" w:rsidP="00347825">
      <w:r>
        <w:t xml:space="preserve">  • N/A</w:t>
      </w:r>
    </w:p>
    <w:p w14:paraId="5F2F4681" w14:textId="77777777" w:rsidR="00347825" w:rsidRDefault="00347825" w:rsidP="00347825">
      <w:r>
        <w:t>Provenance:</w:t>
      </w:r>
    </w:p>
    <w:p w14:paraId="33B0B761" w14:textId="77777777" w:rsidR="00347825" w:rsidRDefault="00347825" w:rsidP="00347825">
      <w:r>
        <w:t xml:space="preserve">  • Source: </w:t>
      </w:r>
      <w:proofErr w:type="spellStart"/>
      <w:r>
        <w:t>CIHLex</w:t>
      </w:r>
      <w:proofErr w:type="spellEnd"/>
    </w:p>
    <w:p w14:paraId="1D77C906" w14:textId="77777777" w:rsidR="00347825" w:rsidRDefault="00347825" w:rsidP="00347825">
      <w:r>
        <w:t xml:space="preserve">  • Source: Natural Medicine</w:t>
      </w:r>
    </w:p>
    <w:p w14:paraId="1767BB48" w14:textId="77777777" w:rsidR="00347825" w:rsidRDefault="00347825" w:rsidP="00347825">
      <w:r>
        <w:t>Synonyms:</w:t>
      </w:r>
    </w:p>
    <w:p w14:paraId="0188734E" w14:textId="77777777" w:rsidR="00347825" w:rsidRDefault="00347825" w:rsidP="00347825">
      <w:r>
        <w:t xml:space="preserve">  • Whole-body vibration therapy</w:t>
      </w:r>
    </w:p>
    <w:p w14:paraId="6ABC2903" w14:textId="77777777" w:rsidR="00347825" w:rsidRDefault="00347825" w:rsidP="00347825">
      <w:pPr>
        <w:pStyle w:val="Heading5"/>
      </w:pPr>
      <w:bookmarkStart w:id="1083" w:name="1.2.22.10.1_Whole_Body_Vibratio_95e02c37"/>
      <w:bookmarkStart w:id="1084" w:name="_Toc210657098"/>
      <w:r>
        <w:t xml:space="preserve">1.2.22.10.1 </w:t>
      </w:r>
      <w:proofErr w:type="spellStart"/>
      <w:r>
        <w:t>Whole_Body_Vibration_Exercise</w:t>
      </w:r>
      <w:bookmarkEnd w:id="1083"/>
      <w:bookmarkEnd w:id="1084"/>
      <w:proofErr w:type="spellEnd"/>
    </w:p>
    <w:p w14:paraId="4F7E4257" w14:textId="77777777" w:rsidR="00347825" w:rsidRDefault="00347825" w:rsidP="00347825">
      <w:r>
        <w:t>Definition:</w:t>
      </w:r>
    </w:p>
    <w:p w14:paraId="39C3D846" w14:textId="77777777" w:rsidR="00347825" w:rsidRDefault="00347825" w:rsidP="00347825">
      <w:r>
        <w:t xml:space="preserve">  • N/A</w:t>
      </w:r>
    </w:p>
    <w:p w14:paraId="294CD903" w14:textId="77777777" w:rsidR="00347825" w:rsidRDefault="00347825" w:rsidP="00347825">
      <w:r>
        <w:t>Provenance:</w:t>
      </w:r>
    </w:p>
    <w:p w14:paraId="042E0AEE" w14:textId="77777777" w:rsidR="00347825" w:rsidRDefault="00347825" w:rsidP="00347825">
      <w:r>
        <w:t xml:space="preserve">  • Source: </w:t>
      </w:r>
      <w:proofErr w:type="spellStart"/>
      <w:r>
        <w:t>CIHLex</w:t>
      </w:r>
      <w:proofErr w:type="spellEnd"/>
    </w:p>
    <w:p w14:paraId="756600D5" w14:textId="77777777" w:rsidR="00347825" w:rsidRDefault="00347825" w:rsidP="00347825">
      <w:r>
        <w:t xml:space="preserve">  • Source: Natural Medicine</w:t>
      </w:r>
    </w:p>
    <w:p w14:paraId="653AEA4E" w14:textId="77777777" w:rsidR="00347825" w:rsidRDefault="00347825" w:rsidP="00347825">
      <w:r>
        <w:t>Synonyms:</w:t>
      </w:r>
    </w:p>
    <w:p w14:paraId="203BA727" w14:textId="77777777" w:rsidR="00347825" w:rsidRDefault="00347825" w:rsidP="00347825">
      <w:r>
        <w:t xml:space="preserve">  • N/A</w:t>
      </w:r>
    </w:p>
    <w:p w14:paraId="2B883D77" w14:textId="77777777" w:rsidR="00347825" w:rsidRDefault="00347825" w:rsidP="00347825">
      <w:pPr>
        <w:pStyle w:val="Heading2"/>
      </w:pPr>
      <w:bookmarkStart w:id="1085" w:name="1.3_Psychological_Intervention"/>
      <w:bookmarkStart w:id="1086" w:name="_Toc210657099"/>
      <w:r>
        <w:lastRenderedPageBreak/>
        <w:t xml:space="preserve">1.3 </w:t>
      </w:r>
      <w:proofErr w:type="spellStart"/>
      <w:r>
        <w:t>Psychological_Intervention</w:t>
      </w:r>
      <w:bookmarkEnd w:id="1085"/>
      <w:bookmarkEnd w:id="1086"/>
      <w:proofErr w:type="spellEnd"/>
    </w:p>
    <w:p w14:paraId="24AABDD9" w14:textId="77777777" w:rsidR="00347825" w:rsidRDefault="00347825" w:rsidP="00347825">
      <w:r>
        <w:t>Definition:</w:t>
      </w:r>
    </w:p>
    <w:p w14:paraId="4541E97A" w14:textId="77777777" w:rsidR="00347825" w:rsidRDefault="00347825" w:rsidP="00347825">
      <w:r>
        <w:t xml:space="preserve">  • N/A</w:t>
      </w:r>
    </w:p>
    <w:p w14:paraId="0CA6B747" w14:textId="77777777" w:rsidR="00347825" w:rsidRDefault="00347825" w:rsidP="00347825">
      <w:r>
        <w:t>Provenance:</w:t>
      </w:r>
    </w:p>
    <w:p w14:paraId="72D1DCFB" w14:textId="77777777" w:rsidR="00347825" w:rsidRDefault="00347825" w:rsidP="00347825">
      <w:r>
        <w:t xml:space="preserve">  • Source: NCCIH</w:t>
      </w:r>
    </w:p>
    <w:p w14:paraId="7817803E" w14:textId="77777777" w:rsidR="00347825" w:rsidRDefault="00347825" w:rsidP="00347825">
      <w:r>
        <w:t>Synonyms:</w:t>
      </w:r>
    </w:p>
    <w:p w14:paraId="389FBC7D" w14:textId="77777777" w:rsidR="00347825" w:rsidRDefault="00347825" w:rsidP="00347825">
      <w:r>
        <w:t xml:space="preserve">  • N/A</w:t>
      </w:r>
    </w:p>
    <w:p w14:paraId="630EEBE3" w14:textId="77777777" w:rsidR="00347825" w:rsidRDefault="00347825" w:rsidP="00347825">
      <w:pPr>
        <w:pStyle w:val="Heading3"/>
      </w:pPr>
      <w:bookmarkStart w:id="1087" w:name="1.3.1_Mind–body_Therapy"/>
      <w:bookmarkStart w:id="1088" w:name="_Toc210657100"/>
      <w:r>
        <w:t>1.3.1 Mind–</w:t>
      </w:r>
      <w:proofErr w:type="spellStart"/>
      <w:r>
        <w:t>body_Therapy</w:t>
      </w:r>
      <w:bookmarkEnd w:id="1087"/>
      <w:bookmarkEnd w:id="1088"/>
      <w:proofErr w:type="spellEnd"/>
    </w:p>
    <w:p w14:paraId="4E7C538F" w14:textId="6731BF60" w:rsidR="00347825" w:rsidRDefault="00347825" w:rsidP="00347825">
      <w:r>
        <w:t xml:space="preserve">Refer to section </w:t>
      </w:r>
      <w:r>
        <w:rPr>
          <w:color w:val="0000FF"/>
          <w:u w:val="single"/>
        </w:rPr>
        <w:t>1.2.6</w:t>
      </w:r>
    </w:p>
    <w:p w14:paraId="129E649A" w14:textId="77777777" w:rsidR="00347825" w:rsidRDefault="00347825" w:rsidP="00347825">
      <w:pPr>
        <w:pStyle w:val="Heading4"/>
      </w:pPr>
      <w:bookmarkStart w:id="1089" w:name="1.3.1.1_Breathing_Exercise"/>
      <w:bookmarkStart w:id="1090" w:name="_Toc210657101"/>
      <w:r>
        <w:t xml:space="preserve">1.3.1.1 </w:t>
      </w:r>
      <w:proofErr w:type="spellStart"/>
      <w:r>
        <w:t>Breathing_Exercise</w:t>
      </w:r>
      <w:bookmarkEnd w:id="1089"/>
      <w:bookmarkEnd w:id="1090"/>
      <w:proofErr w:type="spellEnd"/>
    </w:p>
    <w:p w14:paraId="61861EA4" w14:textId="4DCE5284" w:rsidR="00347825" w:rsidRDefault="00347825" w:rsidP="00347825">
      <w:r>
        <w:t xml:space="preserve">Refer to section </w:t>
      </w:r>
      <w:r>
        <w:rPr>
          <w:color w:val="0000FF"/>
          <w:u w:val="single"/>
        </w:rPr>
        <w:t>1.2.6.1</w:t>
      </w:r>
    </w:p>
    <w:p w14:paraId="71526A58" w14:textId="77777777" w:rsidR="00347825" w:rsidRDefault="00347825" w:rsidP="00347825">
      <w:pPr>
        <w:pStyle w:val="Heading5"/>
      </w:pPr>
      <w:bookmarkStart w:id="1091" w:name="1.3.1.1.1_Buteyko_Breathing_Technique"/>
      <w:bookmarkStart w:id="1092" w:name="_Toc210657102"/>
      <w:r>
        <w:t xml:space="preserve">1.3.1.1.1 </w:t>
      </w:r>
      <w:proofErr w:type="spellStart"/>
      <w:r>
        <w:t>Buteyko_Breathing_Technique</w:t>
      </w:r>
      <w:bookmarkEnd w:id="1091"/>
      <w:bookmarkEnd w:id="1092"/>
      <w:proofErr w:type="spellEnd"/>
    </w:p>
    <w:p w14:paraId="01C699F9" w14:textId="6B4CF6C1" w:rsidR="00347825" w:rsidRDefault="00347825" w:rsidP="00347825">
      <w:r>
        <w:t xml:space="preserve">Refer to section </w:t>
      </w:r>
      <w:r>
        <w:rPr>
          <w:color w:val="0000FF"/>
          <w:u w:val="single"/>
        </w:rPr>
        <w:t>1.2.6.1.1</w:t>
      </w:r>
    </w:p>
    <w:p w14:paraId="3B0D9D6E" w14:textId="77777777" w:rsidR="00347825" w:rsidRDefault="00347825" w:rsidP="00347825">
      <w:pPr>
        <w:pStyle w:val="Heading5"/>
      </w:pPr>
      <w:bookmarkStart w:id="1093" w:name="1.3.1.1.2_Deep_Breathing"/>
      <w:bookmarkStart w:id="1094" w:name="_Toc210657103"/>
      <w:r>
        <w:t xml:space="preserve">1.3.1.1.2 </w:t>
      </w:r>
      <w:proofErr w:type="spellStart"/>
      <w:r>
        <w:t>Deep_Breathing</w:t>
      </w:r>
      <w:bookmarkEnd w:id="1093"/>
      <w:bookmarkEnd w:id="1094"/>
      <w:proofErr w:type="spellEnd"/>
    </w:p>
    <w:p w14:paraId="145D52BE" w14:textId="48C0EF09" w:rsidR="00347825" w:rsidRDefault="00347825" w:rsidP="00347825">
      <w:r>
        <w:t xml:space="preserve">Refer to section </w:t>
      </w:r>
      <w:r>
        <w:rPr>
          <w:color w:val="0000FF"/>
          <w:u w:val="single"/>
        </w:rPr>
        <w:t>1.2.6.1.2</w:t>
      </w:r>
    </w:p>
    <w:p w14:paraId="5B3BFBF8" w14:textId="77777777" w:rsidR="00347825" w:rsidRDefault="00347825" w:rsidP="00347825">
      <w:pPr>
        <w:pStyle w:val="Heading4"/>
      </w:pPr>
      <w:bookmarkStart w:id="1095" w:name="1.3.1.2_Relaxation_Technique"/>
      <w:bookmarkStart w:id="1096" w:name="_Toc210657104"/>
      <w:r>
        <w:t xml:space="preserve">1.3.1.2 </w:t>
      </w:r>
      <w:proofErr w:type="spellStart"/>
      <w:r>
        <w:t>Relaxation_Technique</w:t>
      </w:r>
      <w:bookmarkEnd w:id="1095"/>
      <w:bookmarkEnd w:id="1096"/>
      <w:proofErr w:type="spellEnd"/>
    </w:p>
    <w:p w14:paraId="273E34BC" w14:textId="38E1D86B" w:rsidR="00347825" w:rsidRDefault="00347825" w:rsidP="00347825">
      <w:r>
        <w:t xml:space="preserve">Refer to section </w:t>
      </w:r>
      <w:r>
        <w:rPr>
          <w:color w:val="0000FF"/>
          <w:u w:val="single"/>
        </w:rPr>
        <w:t>1.2.6.2</w:t>
      </w:r>
    </w:p>
    <w:p w14:paraId="1879C965" w14:textId="77777777" w:rsidR="00347825" w:rsidRDefault="00347825" w:rsidP="00347825">
      <w:pPr>
        <w:pStyle w:val="Heading5"/>
      </w:pPr>
      <w:bookmarkStart w:id="1097" w:name="1.3.1.2.1_Art_Therapy"/>
      <w:bookmarkStart w:id="1098" w:name="_Toc210657105"/>
      <w:r>
        <w:t xml:space="preserve">1.3.1.2.1 </w:t>
      </w:r>
      <w:proofErr w:type="spellStart"/>
      <w:r>
        <w:t>Art_Therapy</w:t>
      </w:r>
      <w:bookmarkEnd w:id="1097"/>
      <w:bookmarkEnd w:id="1098"/>
      <w:proofErr w:type="spellEnd"/>
    </w:p>
    <w:p w14:paraId="132FEAE8" w14:textId="20525A46" w:rsidR="00347825" w:rsidRDefault="00347825" w:rsidP="00347825">
      <w:r>
        <w:t xml:space="preserve">Refer to section </w:t>
      </w:r>
      <w:r>
        <w:rPr>
          <w:color w:val="0000FF"/>
          <w:u w:val="single"/>
        </w:rPr>
        <w:t>1.2.6.2.1</w:t>
      </w:r>
    </w:p>
    <w:p w14:paraId="30537723" w14:textId="77777777" w:rsidR="00347825" w:rsidRDefault="00347825" w:rsidP="00347825">
      <w:pPr>
        <w:pStyle w:val="Heading6"/>
      </w:pPr>
      <w:bookmarkStart w:id="1099" w:name="1.3.1.2.1.1_Visual_Art_Therapy"/>
      <w:bookmarkStart w:id="1100" w:name="_Toc210657106"/>
      <w:r>
        <w:t xml:space="preserve">1.3.1.2.1.1 </w:t>
      </w:r>
      <w:proofErr w:type="spellStart"/>
      <w:r>
        <w:t>Visual_Art_Therapy</w:t>
      </w:r>
      <w:bookmarkEnd w:id="1099"/>
      <w:bookmarkEnd w:id="1100"/>
      <w:proofErr w:type="spellEnd"/>
    </w:p>
    <w:p w14:paraId="0D0E3DAE" w14:textId="291E6963" w:rsidR="00347825" w:rsidRDefault="00347825" w:rsidP="00347825">
      <w:r>
        <w:t xml:space="preserve">Refer to section </w:t>
      </w:r>
      <w:r>
        <w:rPr>
          <w:color w:val="0000FF"/>
          <w:u w:val="single"/>
        </w:rPr>
        <w:t>1.2.6.2.1.1</w:t>
      </w:r>
    </w:p>
    <w:p w14:paraId="7660E605" w14:textId="77777777" w:rsidR="00347825" w:rsidRDefault="00347825" w:rsidP="00347825">
      <w:pPr>
        <w:pStyle w:val="Heading7"/>
      </w:pPr>
      <w:bookmarkStart w:id="1101" w:name="1.3.1.2.1.1.1_Pottery"/>
      <w:bookmarkStart w:id="1102" w:name="_Toc210657107"/>
      <w:r>
        <w:t>1.3.1.2.1.1.1 Pottery</w:t>
      </w:r>
      <w:bookmarkEnd w:id="1101"/>
      <w:bookmarkEnd w:id="1102"/>
    </w:p>
    <w:p w14:paraId="7E65354A" w14:textId="223949A5" w:rsidR="00347825" w:rsidRDefault="00347825" w:rsidP="00347825">
      <w:r>
        <w:t xml:space="preserve">Refer to section </w:t>
      </w:r>
      <w:r>
        <w:rPr>
          <w:color w:val="0000FF"/>
          <w:u w:val="single"/>
        </w:rPr>
        <w:t>1.2.6.2.1.1.1</w:t>
      </w:r>
    </w:p>
    <w:p w14:paraId="0BBA523F" w14:textId="77777777" w:rsidR="00347825" w:rsidRDefault="00347825" w:rsidP="00347825">
      <w:pPr>
        <w:pStyle w:val="Heading7"/>
      </w:pPr>
      <w:bookmarkStart w:id="1103" w:name="1.3.1.2.1.1.2_Chinese_Calligrap_799df669"/>
      <w:bookmarkStart w:id="1104" w:name="_Toc210657108"/>
      <w:r>
        <w:t xml:space="preserve">1.3.1.2.1.1.2 </w:t>
      </w:r>
      <w:proofErr w:type="spellStart"/>
      <w:r>
        <w:t>Chinese_Calligraphy_Therapy</w:t>
      </w:r>
      <w:bookmarkEnd w:id="1103"/>
      <w:bookmarkEnd w:id="1104"/>
      <w:proofErr w:type="spellEnd"/>
    </w:p>
    <w:p w14:paraId="05F1DFD5" w14:textId="477A9A38" w:rsidR="00347825" w:rsidRDefault="00347825" w:rsidP="00347825">
      <w:r>
        <w:t xml:space="preserve">Refer to section </w:t>
      </w:r>
      <w:r>
        <w:rPr>
          <w:color w:val="0000FF"/>
          <w:u w:val="single"/>
        </w:rPr>
        <w:t>1.2.6.2.1.1.2</w:t>
      </w:r>
    </w:p>
    <w:p w14:paraId="2B24908C" w14:textId="77777777" w:rsidR="00347825" w:rsidRDefault="00347825" w:rsidP="00347825">
      <w:pPr>
        <w:pStyle w:val="Heading7"/>
      </w:pPr>
      <w:bookmarkStart w:id="1105" w:name="1.3.1.2.1.1.3_Clay_Art_Therapy"/>
      <w:bookmarkStart w:id="1106" w:name="_Toc210657109"/>
      <w:r>
        <w:t xml:space="preserve">1.3.1.2.1.1.3 </w:t>
      </w:r>
      <w:proofErr w:type="spellStart"/>
      <w:r>
        <w:t>Clay_Art_Therapy</w:t>
      </w:r>
      <w:bookmarkEnd w:id="1105"/>
      <w:bookmarkEnd w:id="1106"/>
      <w:proofErr w:type="spellEnd"/>
    </w:p>
    <w:p w14:paraId="34CA1E1B" w14:textId="03F1CACF" w:rsidR="00347825" w:rsidRDefault="00347825" w:rsidP="00347825">
      <w:r>
        <w:t xml:space="preserve">Refer to section </w:t>
      </w:r>
      <w:r>
        <w:rPr>
          <w:color w:val="0000FF"/>
          <w:u w:val="single"/>
        </w:rPr>
        <w:t>1.2.6.2.1.1.3</w:t>
      </w:r>
    </w:p>
    <w:p w14:paraId="48F1C414" w14:textId="77777777" w:rsidR="00347825" w:rsidRDefault="00347825" w:rsidP="00347825">
      <w:pPr>
        <w:pStyle w:val="Heading7"/>
      </w:pPr>
      <w:bookmarkStart w:id="1107" w:name="1.3.1.2.1.1.4_Mandala_Therapy"/>
      <w:bookmarkStart w:id="1108" w:name="_Toc210657110"/>
      <w:r>
        <w:t xml:space="preserve">1.3.1.2.1.1.4 </w:t>
      </w:r>
      <w:proofErr w:type="spellStart"/>
      <w:r>
        <w:t>Mandala_Therapy</w:t>
      </w:r>
      <w:bookmarkEnd w:id="1107"/>
      <w:bookmarkEnd w:id="1108"/>
      <w:proofErr w:type="spellEnd"/>
    </w:p>
    <w:p w14:paraId="7DFC1E09" w14:textId="2C31E271" w:rsidR="00347825" w:rsidRDefault="00347825" w:rsidP="00347825">
      <w:r>
        <w:t xml:space="preserve">Refer to section </w:t>
      </w:r>
      <w:r>
        <w:rPr>
          <w:color w:val="0000FF"/>
          <w:u w:val="single"/>
        </w:rPr>
        <w:t>1.2.6.2.1.1.4</w:t>
      </w:r>
    </w:p>
    <w:p w14:paraId="4C193941" w14:textId="77777777" w:rsidR="00347825" w:rsidRDefault="00347825" w:rsidP="00347825">
      <w:pPr>
        <w:pStyle w:val="Heading6"/>
      </w:pPr>
      <w:bookmarkStart w:id="1109" w:name="1.3.1.2.1.2_Creative_Art_Therapy"/>
      <w:bookmarkStart w:id="1110" w:name="_Toc210657111"/>
      <w:r>
        <w:t xml:space="preserve">1.3.1.2.1.2 </w:t>
      </w:r>
      <w:proofErr w:type="spellStart"/>
      <w:r>
        <w:t>Creative_Art_Therapy</w:t>
      </w:r>
      <w:bookmarkEnd w:id="1109"/>
      <w:bookmarkEnd w:id="1110"/>
      <w:proofErr w:type="spellEnd"/>
    </w:p>
    <w:p w14:paraId="7EB6415C" w14:textId="13F2029D" w:rsidR="00347825" w:rsidRDefault="00347825" w:rsidP="00347825">
      <w:r>
        <w:t xml:space="preserve">Refer to section </w:t>
      </w:r>
      <w:r>
        <w:rPr>
          <w:color w:val="0000FF"/>
          <w:u w:val="single"/>
        </w:rPr>
        <w:t>1.2.6.2.1.2</w:t>
      </w:r>
    </w:p>
    <w:p w14:paraId="30F662F4" w14:textId="77777777" w:rsidR="00347825" w:rsidRDefault="00347825" w:rsidP="00347825">
      <w:pPr>
        <w:pStyle w:val="Heading7"/>
      </w:pPr>
      <w:bookmarkStart w:id="1111" w:name="1.3.1.2.1.2.1_Creative_Art_Intervention"/>
      <w:bookmarkStart w:id="1112" w:name="_Toc210657112"/>
      <w:r>
        <w:lastRenderedPageBreak/>
        <w:t xml:space="preserve">1.3.1.2.1.2.1 </w:t>
      </w:r>
      <w:proofErr w:type="spellStart"/>
      <w:r>
        <w:t>Creative_Art_Intervention</w:t>
      </w:r>
      <w:bookmarkEnd w:id="1111"/>
      <w:bookmarkEnd w:id="1112"/>
      <w:proofErr w:type="spellEnd"/>
    </w:p>
    <w:p w14:paraId="773F0048" w14:textId="387093CF" w:rsidR="00347825" w:rsidRDefault="00347825" w:rsidP="00347825">
      <w:r>
        <w:t xml:space="preserve">Refer to section </w:t>
      </w:r>
      <w:r>
        <w:rPr>
          <w:color w:val="0000FF"/>
          <w:u w:val="single"/>
        </w:rPr>
        <w:t>1.2.6.2.1.2.1</w:t>
      </w:r>
    </w:p>
    <w:p w14:paraId="46FABB99" w14:textId="77777777" w:rsidR="00347825" w:rsidRDefault="00347825" w:rsidP="00347825">
      <w:pPr>
        <w:pStyle w:val="Heading7"/>
      </w:pPr>
      <w:bookmarkStart w:id="1113" w:name="1.3.1.2.1.2.2_Creative_Expression"/>
      <w:bookmarkStart w:id="1114" w:name="_Toc210657113"/>
      <w:r>
        <w:t xml:space="preserve">1.3.1.2.1.2.2 </w:t>
      </w:r>
      <w:proofErr w:type="spellStart"/>
      <w:r>
        <w:t>Creative_Expression</w:t>
      </w:r>
      <w:bookmarkEnd w:id="1113"/>
      <w:bookmarkEnd w:id="1114"/>
      <w:proofErr w:type="spellEnd"/>
    </w:p>
    <w:p w14:paraId="1BFBB6B9" w14:textId="6B328498" w:rsidR="00347825" w:rsidRDefault="00347825" w:rsidP="00347825">
      <w:r>
        <w:t xml:space="preserve">Refer to section </w:t>
      </w:r>
      <w:r>
        <w:rPr>
          <w:color w:val="0000FF"/>
          <w:u w:val="single"/>
        </w:rPr>
        <w:t>1.2.6.2.1.2.2</w:t>
      </w:r>
    </w:p>
    <w:p w14:paraId="229D9E64" w14:textId="77777777" w:rsidR="00347825" w:rsidRDefault="00347825" w:rsidP="00347825">
      <w:pPr>
        <w:pStyle w:val="Heading7"/>
      </w:pPr>
      <w:bookmarkStart w:id="1115" w:name="1.3.1.2.1.2.3_Artistic_Therapy_Painting"/>
      <w:bookmarkStart w:id="1116" w:name="_Toc210657114"/>
      <w:r>
        <w:t xml:space="preserve">1.3.1.2.1.2.3 </w:t>
      </w:r>
      <w:proofErr w:type="spellStart"/>
      <w:r>
        <w:t>Artistic_Therapy_Painting</w:t>
      </w:r>
      <w:bookmarkEnd w:id="1115"/>
      <w:bookmarkEnd w:id="1116"/>
      <w:proofErr w:type="spellEnd"/>
    </w:p>
    <w:p w14:paraId="13D22B3D" w14:textId="329242A3" w:rsidR="00347825" w:rsidRDefault="00347825" w:rsidP="00347825">
      <w:r>
        <w:t xml:space="preserve">Refer to section </w:t>
      </w:r>
      <w:r>
        <w:rPr>
          <w:color w:val="0000FF"/>
          <w:u w:val="single"/>
        </w:rPr>
        <w:t>1.2.6.2.1.2.3</w:t>
      </w:r>
    </w:p>
    <w:p w14:paraId="00D16C86" w14:textId="77777777" w:rsidR="00347825" w:rsidRDefault="00347825" w:rsidP="00347825">
      <w:pPr>
        <w:pStyle w:val="Heading6"/>
      </w:pPr>
      <w:bookmarkStart w:id="1117" w:name="1.3.1.2.1.3_Phenomenological_Art_Therapy"/>
      <w:bookmarkStart w:id="1118" w:name="_Toc210657115"/>
      <w:r>
        <w:t xml:space="preserve">1.3.1.2.1.3 </w:t>
      </w:r>
      <w:proofErr w:type="spellStart"/>
      <w:r>
        <w:t>Phenomenological_Art_Therapy</w:t>
      </w:r>
      <w:bookmarkEnd w:id="1117"/>
      <w:bookmarkEnd w:id="1118"/>
      <w:proofErr w:type="spellEnd"/>
    </w:p>
    <w:p w14:paraId="7D3D0E58" w14:textId="499719C3" w:rsidR="00347825" w:rsidRDefault="00347825" w:rsidP="00347825">
      <w:r>
        <w:t xml:space="preserve">Refer to section </w:t>
      </w:r>
      <w:r>
        <w:rPr>
          <w:color w:val="0000FF"/>
          <w:u w:val="single"/>
        </w:rPr>
        <w:t>1.2.6.2.1.3</w:t>
      </w:r>
    </w:p>
    <w:p w14:paraId="2A5C329E" w14:textId="77777777" w:rsidR="00347825" w:rsidRDefault="00347825" w:rsidP="00347825">
      <w:pPr>
        <w:pStyle w:val="Heading6"/>
      </w:pPr>
      <w:bookmarkStart w:id="1119" w:name="1.3.1.2.1.4_Mindfulness_Based_A_bf8d7f75"/>
      <w:bookmarkStart w:id="1120" w:name="_Toc210657116"/>
      <w:r>
        <w:t xml:space="preserve">1.3.1.2.1.4 </w:t>
      </w:r>
      <w:proofErr w:type="spellStart"/>
      <w:r>
        <w:t>Mindfulness_Based_Art_Therapy</w:t>
      </w:r>
      <w:bookmarkEnd w:id="1119"/>
      <w:bookmarkEnd w:id="1120"/>
      <w:proofErr w:type="spellEnd"/>
    </w:p>
    <w:p w14:paraId="2E0EA4F3" w14:textId="7E628137" w:rsidR="00347825" w:rsidRDefault="00347825" w:rsidP="00347825">
      <w:r>
        <w:t xml:space="preserve">Refer to section </w:t>
      </w:r>
      <w:r>
        <w:rPr>
          <w:color w:val="0000FF"/>
          <w:u w:val="single"/>
        </w:rPr>
        <w:t>1.2.6.2.1.4</w:t>
      </w:r>
    </w:p>
    <w:p w14:paraId="02DAD80C" w14:textId="77777777" w:rsidR="00347825" w:rsidRDefault="00347825" w:rsidP="00347825">
      <w:pPr>
        <w:pStyle w:val="Heading6"/>
      </w:pPr>
      <w:bookmarkStart w:id="1121" w:name="1.3.1.2.1.5_Psychodynamic_Group_287c2907"/>
      <w:bookmarkStart w:id="1122" w:name="_Toc210657117"/>
      <w:r>
        <w:t xml:space="preserve">1.3.1.2.1.5 </w:t>
      </w:r>
      <w:proofErr w:type="spellStart"/>
      <w:r>
        <w:t>Psychodynamic_Group_Art_Therapy</w:t>
      </w:r>
      <w:bookmarkEnd w:id="1121"/>
      <w:bookmarkEnd w:id="1122"/>
      <w:proofErr w:type="spellEnd"/>
    </w:p>
    <w:p w14:paraId="209EE8B4" w14:textId="2E1F4754" w:rsidR="00347825" w:rsidRDefault="00347825" w:rsidP="00347825">
      <w:r>
        <w:t xml:space="preserve">Refer to section </w:t>
      </w:r>
      <w:r>
        <w:rPr>
          <w:color w:val="0000FF"/>
          <w:u w:val="single"/>
        </w:rPr>
        <w:t>1.2.6.2.1.5</w:t>
      </w:r>
    </w:p>
    <w:p w14:paraId="0B51F88B" w14:textId="77777777" w:rsidR="00347825" w:rsidRDefault="00347825" w:rsidP="00347825">
      <w:pPr>
        <w:pStyle w:val="Heading6"/>
      </w:pPr>
      <w:bookmarkStart w:id="1123" w:name="1.3.1.2.1.6_Anthroposophic_Art_Therapy"/>
      <w:bookmarkStart w:id="1124" w:name="_Toc210657118"/>
      <w:r>
        <w:t xml:space="preserve">1.3.1.2.1.6 </w:t>
      </w:r>
      <w:proofErr w:type="spellStart"/>
      <w:r>
        <w:t>Anthroposophic_Art_Therapy</w:t>
      </w:r>
      <w:bookmarkEnd w:id="1123"/>
      <w:bookmarkEnd w:id="1124"/>
      <w:proofErr w:type="spellEnd"/>
    </w:p>
    <w:p w14:paraId="62B8AAFC" w14:textId="2E362CA7" w:rsidR="00347825" w:rsidRDefault="00347825" w:rsidP="00347825">
      <w:r>
        <w:t xml:space="preserve">Refer to section </w:t>
      </w:r>
      <w:r>
        <w:rPr>
          <w:color w:val="0000FF"/>
          <w:u w:val="single"/>
        </w:rPr>
        <w:t>1.2.6.2.1.6</w:t>
      </w:r>
    </w:p>
    <w:p w14:paraId="6184721E" w14:textId="77777777" w:rsidR="00347825" w:rsidRDefault="00347825" w:rsidP="00347825">
      <w:pPr>
        <w:pStyle w:val="Heading5"/>
      </w:pPr>
      <w:bookmarkStart w:id="1125" w:name="1.3.1.2.2_Humor_Therapy"/>
      <w:bookmarkStart w:id="1126" w:name="_Toc210657119"/>
      <w:r>
        <w:t xml:space="preserve">1.3.1.2.2 </w:t>
      </w:r>
      <w:proofErr w:type="spellStart"/>
      <w:r>
        <w:t>Humor_Therapy</w:t>
      </w:r>
      <w:bookmarkEnd w:id="1125"/>
      <w:bookmarkEnd w:id="1126"/>
      <w:proofErr w:type="spellEnd"/>
    </w:p>
    <w:p w14:paraId="311ACA4E" w14:textId="41513ED7" w:rsidR="00347825" w:rsidRDefault="00347825" w:rsidP="00347825">
      <w:r>
        <w:t xml:space="preserve">Refer to section </w:t>
      </w:r>
      <w:r>
        <w:rPr>
          <w:color w:val="0000FF"/>
          <w:u w:val="single"/>
        </w:rPr>
        <w:t>1.2.6.2.2</w:t>
      </w:r>
    </w:p>
    <w:p w14:paraId="6BCFF145" w14:textId="77777777" w:rsidR="00347825" w:rsidRDefault="00347825" w:rsidP="00347825">
      <w:pPr>
        <w:pStyle w:val="Heading6"/>
      </w:pPr>
      <w:bookmarkStart w:id="1127" w:name="1.3.1.2.2.1_Laughter_Therapy"/>
      <w:bookmarkStart w:id="1128" w:name="_Toc210657120"/>
      <w:r>
        <w:t xml:space="preserve">1.3.1.2.2.1 </w:t>
      </w:r>
      <w:proofErr w:type="spellStart"/>
      <w:r>
        <w:t>Laughter_Therapy</w:t>
      </w:r>
      <w:bookmarkEnd w:id="1127"/>
      <w:bookmarkEnd w:id="1128"/>
      <w:proofErr w:type="spellEnd"/>
    </w:p>
    <w:p w14:paraId="2367C33A" w14:textId="6DF98F1C" w:rsidR="00347825" w:rsidRDefault="00347825" w:rsidP="00347825">
      <w:r>
        <w:t xml:space="preserve">Refer to section </w:t>
      </w:r>
      <w:r>
        <w:rPr>
          <w:color w:val="0000FF"/>
          <w:u w:val="single"/>
        </w:rPr>
        <w:t>1.2.6.2.2.1</w:t>
      </w:r>
    </w:p>
    <w:p w14:paraId="5EB955EB" w14:textId="77777777" w:rsidR="00347825" w:rsidRDefault="00347825" w:rsidP="00347825">
      <w:pPr>
        <w:pStyle w:val="Heading7"/>
      </w:pPr>
      <w:bookmarkStart w:id="1129" w:name="1.3.1.2.2.1.1_Laughter_Yoga"/>
      <w:bookmarkStart w:id="1130" w:name="_Toc210657121"/>
      <w:r>
        <w:t xml:space="preserve">1.3.1.2.2.1.1 </w:t>
      </w:r>
      <w:proofErr w:type="spellStart"/>
      <w:r>
        <w:t>Laughter_Yoga</w:t>
      </w:r>
      <w:bookmarkEnd w:id="1129"/>
      <w:bookmarkEnd w:id="1130"/>
      <w:proofErr w:type="spellEnd"/>
    </w:p>
    <w:p w14:paraId="07220E03" w14:textId="3CC125D1" w:rsidR="00347825" w:rsidRDefault="00347825" w:rsidP="00347825">
      <w:r>
        <w:t xml:space="preserve">Refer to section </w:t>
      </w:r>
      <w:r>
        <w:rPr>
          <w:color w:val="0000FF"/>
          <w:u w:val="single"/>
        </w:rPr>
        <w:t>1.2.6.2.2.1.1</w:t>
      </w:r>
    </w:p>
    <w:p w14:paraId="4080434F" w14:textId="77777777" w:rsidR="00347825" w:rsidRDefault="00347825" w:rsidP="00347825">
      <w:pPr>
        <w:pStyle w:val="Heading5"/>
      </w:pPr>
      <w:bookmarkStart w:id="1131" w:name="1.3.1.2.3_Music_Therapy"/>
      <w:bookmarkStart w:id="1132" w:name="_Toc210657122"/>
      <w:r>
        <w:t xml:space="preserve">1.3.1.2.3 </w:t>
      </w:r>
      <w:proofErr w:type="spellStart"/>
      <w:r>
        <w:t>Music_Therapy</w:t>
      </w:r>
      <w:bookmarkEnd w:id="1131"/>
      <w:bookmarkEnd w:id="1132"/>
      <w:proofErr w:type="spellEnd"/>
    </w:p>
    <w:p w14:paraId="13A30CB6" w14:textId="77BE325F" w:rsidR="00347825" w:rsidRDefault="00347825" w:rsidP="00347825">
      <w:r>
        <w:t xml:space="preserve">Refer to section </w:t>
      </w:r>
      <w:r>
        <w:rPr>
          <w:color w:val="0000FF"/>
          <w:u w:val="single"/>
        </w:rPr>
        <w:t>1.2.6.2.3</w:t>
      </w:r>
    </w:p>
    <w:p w14:paraId="712B61E1" w14:textId="77777777" w:rsidR="00347825" w:rsidRDefault="00347825" w:rsidP="00347825">
      <w:pPr>
        <w:pStyle w:val="Heading6"/>
      </w:pPr>
      <w:bookmarkStart w:id="1133" w:name="1.3.1.2.3.1_Musical_Game"/>
      <w:bookmarkStart w:id="1134" w:name="_Toc210657123"/>
      <w:r>
        <w:t xml:space="preserve">1.3.1.2.3.1 </w:t>
      </w:r>
      <w:proofErr w:type="spellStart"/>
      <w:r>
        <w:t>Musical_Game</w:t>
      </w:r>
      <w:bookmarkEnd w:id="1133"/>
      <w:bookmarkEnd w:id="1134"/>
      <w:proofErr w:type="spellEnd"/>
    </w:p>
    <w:p w14:paraId="2856E4AF" w14:textId="2A55F3B8" w:rsidR="00347825" w:rsidRDefault="00347825" w:rsidP="00347825">
      <w:r>
        <w:t xml:space="preserve">Refer to section </w:t>
      </w:r>
      <w:r>
        <w:rPr>
          <w:color w:val="0000FF"/>
          <w:u w:val="single"/>
        </w:rPr>
        <w:t>1.2.6.2.3.1</w:t>
      </w:r>
    </w:p>
    <w:p w14:paraId="288FCF70" w14:textId="77777777" w:rsidR="00347825" w:rsidRDefault="00347825" w:rsidP="00347825">
      <w:pPr>
        <w:pStyle w:val="Heading6"/>
      </w:pPr>
      <w:bookmarkStart w:id="1135" w:name="1.3.1.2.3.2_Orff_Based_Music_Therapy"/>
      <w:bookmarkStart w:id="1136" w:name="_Toc210657124"/>
      <w:r>
        <w:t xml:space="preserve">1.3.1.2.3.2 </w:t>
      </w:r>
      <w:proofErr w:type="spellStart"/>
      <w:r>
        <w:t>Orff_Based_Music_Therapy</w:t>
      </w:r>
      <w:bookmarkEnd w:id="1135"/>
      <w:bookmarkEnd w:id="1136"/>
      <w:proofErr w:type="spellEnd"/>
    </w:p>
    <w:p w14:paraId="3015C891" w14:textId="0269306F" w:rsidR="00347825" w:rsidRDefault="00347825" w:rsidP="00347825">
      <w:r>
        <w:t xml:space="preserve">Refer to section </w:t>
      </w:r>
      <w:r>
        <w:rPr>
          <w:color w:val="0000FF"/>
          <w:u w:val="single"/>
        </w:rPr>
        <w:t>1.2.6.2.3.2</w:t>
      </w:r>
    </w:p>
    <w:p w14:paraId="4EBC2416" w14:textId="77777777" w:rsidR="00347825" w:rsidRDefault="00347825" w:rsidP="00347825">
      <w:pPr>
        <w:pStyle w:val="Heading6"/>
      </w:pPr>
      <w:bookmarkStart w:id="1137" w:name="1.3.1.2.3.3_Lyric_Analysis"/>
      <w:bookmarkStart w:id="1138" w:name="_Toc210657125"/>
      <w:r>
        <w:t xml:space="preserve">1.3.1.2.3.3 </w:t>
      </w:r>
      <w:proofErr w:type="spellStart"/>
      <w:r>
        <w:t>Lyric_Analysis</w:t>
      </w:r>
      <w:bookmarkEnd w:id="1137"/>
      <w:bookmarkEnd w:id="1138"/>
      <w:proofErr w:type="spellEnd"/>
    </w:p>
    <w:p w14:paraId="22C14FCA" w14:textId="2974517E" w:rsidR="00347825" w:rsidRDefault="00347825" w:rsidP="00347825">
      <w:r>
        <w:t xml:space="preserve">Refer to section </w:t>
      </w:r>
      <w:r>
        <w:rPr>
          <w:color w:val="0000FF"/>
          <w:u w:val="single"/>
        </w:rPr>
        <w:t>1.2.6.2.3.3</w:t>
      </w:r>
    </w:p>
    <w:p w14:paraId="6D1EAC28" w14:textId="77777777" w:rsidR="00347825" w:rsidRDefault="00347825" w:rsidP="00347825">
      <w:pPr>
        <w:pStyle w:val="Heading6"/>
      </w:pPr>
      <w:bookmarkStart w:id="1139" w:name="1.3.1.2.3.4_Medical_Resonance_T_5ff57bb7"/>
      <w:bookmarkStart w:id="1140" w:name="_Toc210657126"/>
      <w:r>
        <w:t xml:space="preserve">1.3.1.2.3.4 </w:t>
      </w:r>
      <w:proofErr w:type="spellStart"/>
      <w:r>
        <w:t>Medical_Resonance_Therapy_Music</w:t>
      </w:r>
      <w:bookmarkEnd w:id="1139"/>
      <w:bookmarkEnd w:id="1140"/>
      <w:proofErr w:type="spellEnd"/>
    </w:p>
    <w:p w14:paraId="4CBF6813" w14:textId="704573F9" w:rsidR="00347825" w:rsidRDefault="00347825" w:rsidP="00347825">
      <w:r>
        <w:t xml:space="preserve">Refer to section </w:t>
      </w:r>
      <w:r>
        <w:rPr>
          <w:color w:val="0000FF"/>
          <w:u w:val="single"/>
        </w:rPr>
        <w:t>1.2.6.2.3.4</w:t>
      </w:r>
    </w:p>
    <w:p w14:paraId="66089052" w14:textId="77777777" w:rsidR="00347825" w:rsidRDefault="00347825" w:rsidP="00347825">
      <w:pPr>
        <w:pStyle w:val="Heading6"/>
      </w:pPr>
      <w:bookmarkStart w:id="1141" w:name="1.3.1.2.3.5_Musical_Motor_Feedback"/>
      <w:bookmarkStart w:id="1142" w:name="_Toc210657127"/>
      <w:r>
        <w:t xml:space="preserve">1.3.1.2.3.5 </w:t>
      </w:r>
      <w:proofErr w:type="spellStart"/>
      <w:r>
        <w:t>Musical_Motor_Feedback</w:t>
      </w:r>
      <w:bookmarkEnd w:id="1141"/>
      <w:bookmarkEnd w:id="1142"/>
      <w:proofErr w:type="spellEnd"/>
    </w:p>
    <w:p w14:paraId="71957772" w14:textId="74D66F0A" w:rsidR="00347825" w:rsidRDefault="00347825" w:rsidP="00347825">
      <w:r>
        <w:t xml:space="preserve">Refer to section </w:t>
      </w:r>
      <w:r>
        <w:rPr>
          <w:color w:val="0000FF"/>
          <w:u w:val="single"/>
        </w:rPr>
        <w:t>1.2.6.2.3.5</w:t>
      </w:r>
    </w:p>
    <w:p w14:paraId="0E145291" w14:textId="77777777" w:rsidR="00347825" w:rsidRDefault="00347825" w:rsidP="00347825">
      <w:pPr>
        <w:pStyle w:val="Heading6"/>
      </w:pPr>
      <w:bookmarkStart w:id="1143" w:name="1.3.1.2.3.6_Evocative_Music"/>
      <w:bookmarkStart w:id="1144" w:name="_Toc210657128"/>
      <w:r>
        <w:lastRenderedPageBreak/>
        <w:t xml:space="preserve">1.3.1.2.3.6 </w:t>
      </w:r>
      <w:proofErr w:type="spellStart"/>
      <w:r>
        <w:t>Evocative_Music</w:t>
      </w:r>
      <w:bookmarkEnd w:id="1143"/>
      <w:bookmarkEnd w:id="1144"/>
      <w:proofErr w:type="spellEnd"/>
    </w:p>
    <w:p w14:paraId="3CB04BC9" w14:textId="428912BD" w:rsidR="00347825" w:rsidRDefault="00347825" w:rsidP="00347825">
      <w:r>
        <w:t xml:space="preserve">Refer to section </w:t>
      </w:r>
      <w:r>
        <w:rPr>
          <w:color w:val="0000FF"/>
          <w:u w:val="single"/>
        </w:rPr>
        <w:t>1.2.6.2.3.6</w:t>
      </w:r>
    </w:p>
    <w:p w14:paraId="52581FF5" w14:textId="77777777" w:rsidR="00347825" w:rsidRDefault="00347825" w:rsidP="00347825">
      <w:pPr>
        <w:pStyle w:val="Heading6"/>
      </w:pPr>
      <w:bookmarkStart w:id="1145" w:name="1.3.1.2.3.7_Raga_Therapy"/>
      <w:bookmarkStart w:id="1146" w:name="_Toc210657129"/>
      <w:r>
        <w:t xml:space="preserve">1.3.1.2.3.7 </w:t>
      </w:r>
      <w:proofErr w:type="spellStart"/>
      <w:r>
        <w:t>Raga_Therapy</w:t>
      </w:r>
      <w:bookmarkEnd w:id="1145"/>
      <w:bookmarkEnd w:id="1146"/>
      <w:proofErr w:type="spellEnd"/>
    </w:p>
    <w:p w14:paraId="19CECDDA" w14:textId="19F34F16" w:rsidR="00347825" w:rsidRDefault="00347825" w:rsidP="00347825">
      <w:r>
        <w:t xml:space="preserve">Refer to section </w:t>
      </w:r>
      <w:r>
        <w:rPr>
          <w:color w:val="0000FF"/>
          <w:u w:val="single"/>
        </w:rPr>
        <w:t>1.2.6.2.3.7</w:t>
      </w:r>
    </w:p>
    <w:p w14:paraId="2DBBE17D" w14:textId="77777777" w:rsidR="00347825" w:rsidRDefault="00347825" w:rsidP="00347825">
      <w:pPr>
        <w:pStyle w:val="Heading6"/>
      </w:pPr>
      <w:bookmarkStart w:id="1147" w:name="1.3.1.2.3.8_Dinner_Music_Intervention"/>
      <w:bookmarkStart w:id="1148" w:name="_Toc210657130"/>
      <w:r>
        <w:t xml:space="preserve">1.3.1.2.3.8 </w:t>
      </w:r>
      <w:proofErr w:type="spellStart"/>
      <w:r>
        <w:t>Dinner_Music_Intervention</w:t>
      </w:r>
      <w:bookmarkEnd w:id="1147"/>
      <w:bookmarkEnd w:id="1148"/>
      <w:proofErr w:type="spellEnd"/>
    </w:p>
    <w:p w14:paraId="1BC64238" w14:textId="70ADB3DE" w:rsidR="00347825" w:rsidRDefault="00347825" w:rsidP="00347825">
      <w:r>
        <w:t xml:space="preserve">Refer to section </w:t>
      </w:r>
      <w:r>
        <w:rPr>
          <w:color w:val="0000FF"/>
          <w:u w:val="single"/>
        </w:rPr>
        <w:t>1.2.6.2.3.8</w:t>
      </w:r>
    </w:p>
    <w:p w14:paraId="1FE70E9A" w14:textId="77777777" w:rsidR="00347825" w:rsidRDefault="00347825" w:rsidP="00347825">
      <w:pPr>
        <w:pStyle w:val="Heading6"/>
      </w:pPr>
      <w:bookmarkStart w:id="1149" w:name="1.3.1.2.3.9_Active_Music_Therapy"/>
      <w:bookmarkStart w:id="1150" w:name="_Toc210657131"/>
      <w:r>
        <w:t xml:space="preserve">1.3.1.2.3.9 </w:t>
      </w:r>
      <w:proofErr w:type="spellStart"/>
      <w:r>
        <w:t>Active_Music_Therapy</w:t>
      </w:r>
      <w:bookmarkEnd w:id="1149"/>
      <w:bookmarkEnd w:id="1150"/>
      <w:proofErr w:type="spellEnd"/>
    </w:p>
    <w:p w14:paraId="7E27DC85" w14:textId="3A3560C3" w:rsidR="00347825" w:rsidRDefault="00347825" w:rsidP="00347825">
      <w:r>
        <w:t xml:space="preserve">Refer to section </w:t>
      </w:r>
      <w:r>
        <w:rPr>
          <w:color w:val="0000FF"/>
          <w:u w:val="single"/>
        </w:rPr>
        <w:t>1.2.6.2.3.9</w:t>
      </w:r>
    </w:p>
    <w:p w14:paraId="5A43CB75" w14:textId="77777777" w:rsidR="00347825" w:rsidRDefault="00347825" w:rsidP="00347825">
      <w:pPr>
        <w:pStyle w:val="Heading7"/>
      </w:pPr>
      <w:bookmarkStart w:id="1151" w:name="1.3.1.2.3.9.1_Interactive_Music_Therapy"/>
      <w:bookmarkStart w:id="1152" w:name="_Toc210657132"/>
      <w:r>
        <w:t xml:space="preserve">1.3.1.2.3.9.1 </w:t>
      </w:r>
      <w:proofErr w:type="spellStart"/>
      <w:r>
        <w:t>Interactive_Music_Therapy</w:t>
      </w:r>
      <w:bookmarkEnd w:id="1151"/>
      <w:bookmarkEnd w:id="1152"/>
      <w:proofErr w:type="spellEnd"/>
    </w:p>
    <w:p w14:paraId="75E12C21" w14:textId="343606CA" w:rsidR="00347825" w:rsidRDefault="00347825" w:rsidP="00347825">
      <w:r>
        <w:t xml:space="preserve">Refer to section </w:t>
      </w:r>
      <w:r>
        <w:rPr>
          <w:color w:val="0000FF"/>
          <w:u w:val="single"/>
        </w:rPr>
        <w:t>1.2.6.2.3.9.1</w:t>
      </w:r>
    </w:p>
    <w:p w14:paraId="5A66EC04" w14:textId="77777777" w:rsidR="00347825" w:rsidRDefault="00347825" w:rsidP="00347825">
      <w:pPr>
        <w:pStyle w:val="Heading6"/>
      </w:pPr>
      <w:bookmarkStart w:id="1153" w:name="1.3.1.2.3.10_Music_Based_Imagery"/>
      <w:bookmarkStart w:id="1154" w:name="_Toc210657133"/>
      <w:r>
        <w:t xml:space="preserve">1.3.1.2.3.10 </w:t>
      </w:r>
      <w:proofErr w:type="spellStart"/>
      <w:r>
        <w:t>Music_Based_Imagery</w:t>
      </w:r>
      <w:bookmarkEnd w:id="1153"/>
      <w:bookmarkEnd w:id="1154"/>
      <w:proofErr w:type="spellEnd"/>
    </w:p>
    <w:p w14:paraId="39794360" w14:textId="22485D8C" w:rsidR="00347825" w:rsidRDefault="00347825" w:rsidP="00347825">
      <w:r>
        <w:t xml:space="preserve">Refer to section </w:t>
      </w:r>
      <w:r>
        <w:rPr>
          <w:color w:val="0000FF"/>
          <w:u w:val="single"/>
        </w:rPr>
        <w:t>1.2.6.2.3.10</w:t>
      </w:r>
    </w:p>
    <w:p w14:paraId="7C1A7F41" w14:textId="77777777" w:rsidR="00347825" w:rsidRDefault="00347825" w:rsidP="00347825">
      <w:pPr>
        <w:pStyle w:val="Heading6"/>
      </w:pPr>
      <w:bookmarkStart w:id="1155" w:name="1.3.1.2.3.11_Individualized_Mus_c81bf08b"/>
      <w:bookmarkStart w:id="1156" w:name="_Toc210657134"/>
      <w:r>
        <w:t xml:space="preserve">1.3.1.2.3.11 </w:t>
      </w:r>
      <w:proofErr w:type="spellStart"/>
      <w:r>
        <w:t>Individualized_Music_Focused_Auditory_Therapy</w:t>
      </w:r>
      <w:bookmarkEnd w:id="1155"/>
      <w:bookmarkEnd w:id="1156"/>
      <w:proofErr w:type="spellEnd"/>
    </w:p>
    <w:p w14:paraId="1F90E876" w14:textId="1569A449" w:rsidR="00347825" w:rsidRDefault="00347825" w:rsidP="00347825">
      <w:r>
        <w:t xml:space="preserve">Refer to section </w:t>
      </w:r>
      <w:r>
        <w:rPr>
          <w:color w:val="0000FF"/>
          <w:u w:val="single"/>
        </w:rPr>
        <w:t>1.2.6.2.3.11</w:t>
      </w:r>
    </w:p>
    <w:p w14:paraId="1532B67C" w14:textId="77777777" w:rsidR="00347825" w:rsidRDefault="00347825" w:rsidP="00347825">
      <w:pPr>
        <w:pStyle w:val="Heading6"/>
      </w:pPr>
      <w:bookmarkStart w:id="1157" w:name="1.3.1.2.3.12_Lullaby_Therapy"/>
      <w:bookmarkStart w:id="1158" w:name="_Toc210657135"/>
      <w:r>
        <w:t xml:space="preserve">1.3.1.2.3.12 </w:t>
      </w:r>
      <w:proofErr w:type="spellStart"/>
      <w:r>
        <w:t>Lullaby_Therapy</w:t>
      </w:r>
      <w:bookmarkEnd w:id="1157"/>
      <w:bookmarkEnd w:id="1158"/>
      <w:proofErr w:type="spellEnd"/>
    </w:p>
    <w:p w14:paraId="558F6EB0" w14:textId="4D6FF19B" w:rsidR="00347825" w:rsidRDefault="00347825" w:rsidP="00347825">
      <w:r>
        <w:t xml:space="preserve">Refer to section </w:t>
      </w:r>
      <w:r>
        <w:rPr>
          <w:color w:val="0000FF"/>
          <w:u w:val="single"/>
        </w:rPr>
        <w:t>1.2.6.2.3.12</w:t>
      </w:r>
    </w:p>
    <w:p w14:paraId="7A964640" w14:textId="77777777" w:rsidR="00347825" w:rsidRDefault="00347825" w:rsidP="00347825">
      <w:pPr>
        <w:pStyle w:val="Heading6"/>
      </w:pPr>
      <w:bookmarkStart w:id="1159" w:name="1.3.1.2.3.13_Music_Reinforced_Therapy"/>
      <w:bookmarkStart w:id="1160" w:name="_Toc210657136"/>
      <w:r>
        <w:t xml:space="preserve">1.3.1.2.3.13 </w:t>
      </w:r>
      <w:proofErr w:type="spellStart"/>
      <w:r>
        <w:t>Music_Reinforced_Therapy</w:t>
      </w:r>
      <w:bookmarkEnd w:id="1159"/>
      <w:bookmarkEnd w:id="1160"/>
      <w:proofErr w:type="spellEnd"/>
    </w:p>
    <w:p w14:paraId="7212102A" w14:textId="51F69033" w:rsidR="00347825" w:rsidRDefault="00347825" w:rsidP="00347825">
      <w:r>
        <w:t xml:space="preserve">Refer to section </w:t>
      </w:r>
      <w:r>
        <w:rPr>
          <w:color w:val="0000FF"/>
          <w:u w:val="single"/>
        </w:rPr>
        <w:t>1.2.6.2.3.13</w:t>
      </w:r>
    </w:p>
    <w:p w14:paraId="3A031278" w14:textId="77777777" w:rsidR="00347825" w:rsidRDefault="00347825" w:rsidP="00347825">
      <w:pPr>
        <w:pStyle w:val="Heading6"/>
      </w:pPr>
      <w:bookmarkStart w:id="1161" w:name="1.3.1.2.3.14_Instructional_Music_Therapy"/>
      <w:bookmarkStart w:id="1162" w:name="_Toc210657137"/>
      <w:r>
        <w:t xml:space="preserve">1.3.1.2.3.14 </w:t>
      </w:r>
      <w:proofErr w:type="spellStart"/>
      <w:r>
        <w:t>Instructional_Music_Therapy</w:t>
      </w:r>
      <w:bookmarkEnd w:id="1161"/>
      <w:bookmarkEnd w:id="1162"/>
      <w:proofErr w:type="spellEnd"/>
    </w:p>
    <w:p w14:paraId="22E85F23" w14:textId="702F4038" w:rsidR="00347825" w:rsidRDefault="00347825" w:rsidP="00347825">
      <w:r>
        <w:t xml:space="preserve">Refer to section </w:t>
      </w:r>
      <w:r>
        <w:rPr>
          <w:color w:val="0000FF"/>
          <w:u w:val="single"/>
        </w:rPr>
        <w:t>1.2.6.2.3.14</w:t>
      </w:r>
    </w:p>
    <w:p w14:paraId="47967783" w14:textId="77777777" w:rsidR="00347825" w:rsidRDefault="00347825" w:rsidP="00347825">
      <w:pPr>
        <w:pStyle w:val="Heading6"/>
      </w:pPr>
      <w:bookmarkStart w:id="1163" w:name="1.3.1.2.3.15_Improvisational_Mu_8ca1bf39"/>
      <w:bookmarkStart w:id="1164" w:name="_Toc210657138"/>
      <w:r>
        <w:t xml:space="preserve">1.3.1.2.3.15 </w:t>
      </w:r>
      <w:proofErr w:type="spellStart"/>
      <w:r>
        <w:t>Improvisational_Music_Therapy</w:t>
      </w:r>
      <w:bookmarkEnd w:id="1163"/>
      <w:bookmarkEnd w:id="1164"/>
      <w:proofErr w:type="spellEnd"/>
    </w:p>
    <w:p w14:paraId="7273C676" w14:textId="2D6A1DB1" w:rsidR="00347825" w:rsidRDefault="00347825" w:rsidP="00347825">
      <w:r>
        <w:t xml:space="preserve">Refer to section </w:t>
      </w:r>
      <w:r>
        <w:rPr>
          <w:color w:val="0000FF"/>
          <w:u w:val="single"/>
        </w:rPr>
        <w:t>1.2.6.2.3.15</w:t>
      </w:r>
    </w:p>
    <w:p w14:paraId="5E918FF5" w14:textId="77777777" w:rsidR="00347825" w:rsidRDefault="00347825" w:rsidP="00347825">
      <w:pPr>
        <w:pStyle w:val="Heading6"/>
      </w:pPr>
      <w:bookmarkStart w:id="1165" w:name="1.3.1.2.3.16_Group_Chanting_and_Singing"/>
      <w:bookmarkStart w:id="1166" w:name="_Toc210657139"/>
      <w:r>
        <w:t xml:space="preserve">1.3.1.2.3.16 </w:t>
      </w:r>
      <w:proofErr w:type="spellStart"/>
      <w:r>
        <w:t>Group_Chanting_and_Singing</w:t>
      </w:r>
      <w:bookmarkEnd w:id="1165"/>
      <w:bookmarkEnd w:id="1166"/>
      <w:proofErr w:type="spellEnd"/>
    </w:p>
    <w:p w14:paraId="114C83D9" w14:textId="5A08F120" w:rsidR="00347825" w:rsidRDefault="00347825" w:rsidP="00347825">
      <w:r>
        <w:t xml:space="preserve">Refer to section </w:t>
      </w:r>
      <w:r>
        <w:rPr>
          <w:color w:val="0000FF"/>
          <w:u w:val="single"/>
        </w:rPr>
        <w:t>1.2.6.2.3.16</w:t>
      </w:r>
    </w:p>
    <w:p w14:paraId="3F6AC724" w14:textId="77777777" w:rsidR="00347825" w:rsidRDefault="00347825" w:rsidP="00347825">
      <w:pPr>
        <w:pStyle w:val="Heading6"/>
      </w:pPr>
      <w:bookmarkStart w:id="1167" w:name="1.3.1.2.3.17_Music_Listening_In_a201a975"/>
      <w:bookmarkStart w:id="1168" w:name="_Toc210657140"/>
      <w:r>
        <w:t xml:space="preserve">1.3.1.2.3.17 </w:t>
      </w:r>
      <w:proofErr w:type="spellStart"/>
      <w:r>
        <w:t>Music_Listening_Intervention</w:t>
      </w:r>
      <w:bookmarkEnd w:id="1167"/>
      <w:bookmarkEnd w:id="1168"/>
      <w:proofErr w:type="spellEnd"/>
    </w:p>
    <w:p w14:paraId="7E668977" w14:textId="35F3DBBC" w:rsidR="00347825" w:rsidRDefault="00347825" w:rsidP="00347825">
      <w:r>
        <w:t xml:space="preserve">Refer to section </w:t>
      </w:r>
      <w:r>
        <w:rPr>
          <w:color w:val="0000FF"/>
          <w:u w:val="single"/>
        </w:rPr>
        <w:t>1.2.6.2.3.17</w:t>
      </w:r>
    </w:p>
    <w:p w14:paraId="3EB48ED2" w14:textId="77777777" w:rsidR="00347825" w:rsidRDefault="00347825" w:rsidP="00347825">
      <w:pPr>
        <w:pStyle w:val="Heading6"/>
      </w:pPr>
      <w:bookmarkStart w:id="1169" w:name="1.3.1.2.3.18_Musicokinetic_Therapy"/>
      <w:bookmarkStart w:id="1170" w:name="_Toc210657141"/>
      <w:r>
        <w:t xml:space="preserve">1.3.1.2.3.18 </w:t>
      </w:r>
      <w:proofErr w:type="spellStart"/>
      <w:r>
        <w:t>Musicokinetic_Therapy</w:t>
      </w:r>
      <w:bookmarkEnd w:id="1169"/>
      <w:bookmarkEnd w:id="1170"/>
      <w:proofErr w:type="spellEnd"/>
    </w:p>
    <w:p w14:paraId="2FD7DA0B" w14:textId="46E4D77F" w:rsidR="00347825" w:rsidRDefault="00347825" w:rsidP="00347825">
      <w:r>
        <w:t xml:space="preserve">Refer to section </w:t>
      </w:r>
      <w:r>
        <w:rPr>
          <w:color w:val="0000FF"/>
          <w:u w:val="single"/>
        </w:rPr>
        <w:t>1.2.6.2.3.18</w:t>
      </w:r>
    </w:p>
    <w:p w14:paraId="06D4A3FA" w14:textId="77777777" w:rsidR="00347825" w:rsidRDefault="00347825" w:rsidP="00347825">
      <w:pPr>
        <w:pStyle w:val="Heading6"/>
      </w:pPr>
      <w:bookmarkStart w:id="1171" w:name="1.3.1.2.3.19_Calming_Music_Therapy"/>
      <w:bookmarkStart w:id="1172" w:name="_Toc210657142"/>
      <w:r>
        <w:t xml:space="preserve">1.3.1.2.3.19 </w:t>
      </w:r>
      <w:proofErr w:type="spellStart"/>
      <w:r>
        <w:t>Calming_Music_Therapy</w:t>
      </w:r>
      <w:bookmarkEnd w:id="1171"/>
      <w:bookmarkEnd w:id="1172"/>
      <w:proofErr w:type="spellEnd"/>
    </w:p>
    <w:p w14:paraId="26A36857" w14:textId="11238DE1" w:rsidR="00347825" w:rsidRDefault="00347825" w:rsidP="00347825">
      <w:r>
        <w:t xml:space="preserve">Refer to section </w:t>
      </w:r>
      <w:r>
        <w:rPr>
          <w:color w:val="0000FF"/>
          <w:u w:val="single"/>
        </w:rPr>
        <w:t>1.2.6.2.3.19</w:t>
      </w:r>
    </w:p>
    <w:p w14:paraId="65E6A61F" w14:textId="77777777" w:rsidR="00347825" w:rsidRDefault="00347825" w:rsidP="00347825">
      <w:pPr>
        <w:pStyle w:val="Heading6"/>
      </w:pPr>
      <w:bookmarkStart w:id="1173" w:name="1.3.1.2.3.20_Live_Music_Therapy"/>
      <w:bookmarkStart w:id="1174" w:name="_Toc210657143"/>
      <w:r>
        <w:t xml:space="preserve">1.3.1.2.3.20 </w:t>
      </w:r>
      <w:proofErr w:type="spellStart"/>
      <w:r>
        <w:t>Live_Music_Therapy</w:t>
      </w:r>
      <w:bookmarkEnd w:id="1173"/>
      <w:bookmarkEnd w:id="1174"/>
      <w:proofErr w:type="spellEnd"/>
    </w:p>
    <w:p w14:paraId="5C7FEF44" w14:textId="30181101" w:rsidR="00347825" w:rsidRDefault="00347825" w:rsidP="00347825">
      <w:r>
        <w:t xml:space="preserve">Refer to section </w:t>
      </w:r>
      <w:r>
        <w:rPr>
          <w:color w:val="0000FF"/>
          <w:u w:val="single"/>
        </w:rPr>
        <w:t>1.2.6.2.3.20</w:t>
      </w:r>
    </w:p>
    <w:p w14:paraId="330AF525" w14:textId="77777777" w:rsidR="00347825" w:rsidRDefault="00347825" w:rsidP="00347825">
      <w:pPr>
        <w:pStyle w:val="Heading6"/>
      </w:pPr>
      <w:bookmarkStart w:id="1175" w:name="1.3.1.2.3.21_Group_Drumming"/>
      <w:bookmarkStart w:id="1176" w:name="_Toc210657144"/>
      <w:r>
        <w:lastRenderedPageBreak/>
        <w:t xml:space="preserve">1.3.1.2.3.21 </w:t>
      </w:r>
      <w:proofErr w:type="spellStart"/>
      <w:r>
        <w:t>Group_Drumming</w:t>
      </w:r>
      <w:bookmarkEnd w:id="1175"/>
      <w:bookmarkEnd w:id="1176"/>
      <w:proofErr w:type="spellEnd"/>
    </w:p>
    <w:p w14:paraId="466B666E" w14:textId="76853406" w:rsidR="00347825" w:rsidRDefault="00347825" w:rsidP="00347825">
      <w:r>
        <w:t xml:space="preserve">Refer to section </w:t>
      </w:r>
      <w:r>
        <w:rPr>
          <w:color w:val="0000FF"/>
          <w:u w:val="single"/>
        </w:rPr>
        <w:t>1.2.6.2.3.21</w:t>
      </w:r>
    </w:p>
    <w:p w14:paraId="21456992" w14:textId="77777777" w:rsidR="00347825" w:rsidRDefault="00347825" w:rsidP="00347825">
      <w:pPr>
        <w:pStyle w:val="Heading6"/>
      </w:pPr>
      <w:bookmarkStart w:id="1177" w:name="1.3.1.2.3.22_Contingent_Music"/>
      <w:bookmarkStart w:id="1178" w:name="_Toc210657145"/>
      <w:r>
        <w:t xml:space="preserve">1.3.1.2.3.22 </w:t>
      </w:r>
      <w:proofErr w:type="spellStart"/>
      <w:r>
        <w:t>Contingent_Music</w:t>
      </w:r>
      <w:bookmarkEnd w:id="1177"/>
      <w:bookmarkEnd w:id="1178"/>
      <w:proofErr w:type="spellEnd"/>
    </w:p>
    <w:p w14:paraId="7EEFD72F" w14:textId="5BFE9686" w:rsidR="00347825" w:rsidRDefault="00347825" w:rsidP="00347825">
      <w:r>
        <w:t xml:space="preserve">Refer to section </w:t>
      </w:r>
      <w:r>
        <w:rPr>
          <w:color w:val="0000FF"/>
          <w:u w:val="single"/>
        </w:rPr>
        <w:t>1.2.6.2.3.22</w:t>
      </w:r>
    </w:p>
    <w:p w14:paraId="521F1B69" w14:textId="77777777" w:rsidR="00347825" w:rsidRDefault="00347825" w:rsidP="00347825">
      <w:pPr>
        <w:pStyle w:val="Heading6"/>
      </w:pPr>
      <w:bookmarkStart w:id="1179" w:name="1.3.1.2.3.23_Music_Video_Therapy"/>
      <w:bookmarkStart w:id="1180" w:name="_Toc210657146"/>
      <w:r>
        <w:t xml:space="preserve">1.3.1.2.3.23 </w:t>
      </w:r>
      <w:proofErr w:type="spellStart"/>
      <w:r>
        <w:t>Music_Video_Therapy</w:t>
      </w:r>
      <w:bookmarkEnd w:id="1179"/>
      <w:bookmarkEnd w:id="1180"/>
      <w:proofErr w:type="spellEnd"/>
    </w:p>
    <w:p w14:paraId="0E6B765F" w14:textId="640FFDC3" w:rsidR="00347825" w:rsidRDefault="00347825" w:rsidP="00347825">
      <w:r>
        <w:t xml:space="preserve">Refer to section </w:t>
      </w:r>
      <w:r>
        <w:rPr>
          <w:color w:val="0000FF"/>
          <w:u w:val="single"/>
        </w:rPr>
        <w:t>1.2.6.2.3.23</w:t>
      </w:r>
    </w:p>
    <w:p w14:paraId="4BA8CB37" w14:textId="77777777" w:rsidR="00347825" w:rsidRDefault="00347825" w:rsidP="00347825">
      <w:pPr>
        <w:pStyle w:val="Heading6"/>
      </w:pPr>
      <w:bookmarkStart w:id="1181" w:name="1.3.1.2.3.24_Music_Exposure_Therapy"/>
      <w:bookmarkStart w:id="1182" w:name="_Toc210657147"/>
      <w:r>
        <w:t xml:space="preserve">1.3.1.2.3.24 </w:t>
      </w:r>
      <w:proofErr w:type="spellStart"/>
      <w:r>
        <w:t>Music_Exposure_Therapy</w:t>
      </w:r>
      <w:bookmarkEnd w:id="1181"/>
      <w:bookmarkEnd w:id="1182"/>
      <w:proofErr w:type="spellEnd"/>
    </w:p>
    <w:p w14:paraId="2588D95E" w14:textId="56C4B5B9" w:rsidR="00347825" w:rsidRDefault="00347825" w:rsidP="00347825">
      <w:r>
        <w:t xml:space="preserve">Refer to section </w:t>
      </w:r>
      <w:r>
        <w:rPr>
          <w:color w:val="0000FF"/>
          <w:u w:val="single"/>
        </w:rPr>
        <w:t>1.2.6.2.3.24</w:t>
      </w:r>
    </w:p>
    <w:p w14:paraId="0E07C391" w14:textId="77777777" w:rsidR="00347825" w:rsidRDefault="00347825" w:rsidP="00347825">
      <w:pPr>
        <w:pStyle w:val="Heading6"/>
      </w:pPr>
      <w:bookmarkStart w:id="1183" w:name="1.3.1.2.3.25_Music_Assisted_Reframing"/>
      <w:bookmarkStart w:id="1184" w:name="_Toc210657148"/>
      <w:r>
        <w:t xml:space="preserve">1.3.1.2.3.25 </w:t>
      </w:r>
      <w:proofErr w:type="spellStart"/>
      <w:r>
        <w:t>Music_Assisted_Reframing</w:t>
      </w:r>
      <w:bookmarkEnd w:id="1183"/>
      <w:bookmarkEnd w:id="1184"/>
      <w:proofErr w:type="spellEnd"/>
    </w:p>
    <w:p w14:paraId="5AE6520A" w14:textId="15513D66" w:rsidR="00347825" w:rsidRDefault="00347825" w:rsidP="00347825">
      <w:r>
        <w:t xml:space="preserve">Refer to section </w:t>
      </w:r>
      <w:r>
        <w:rPr>
          <w:color w:val="0000FF"/>
          <w:u w:val="single"/>
        </w:rPr>
        <w:t>1.2.6.2.3.25</w:t>
      </w:r>
    </w:p>
    <w:p w14:paraId="50E62498" w14:textId="77777777" w:rsidR="00347825" w:rsidRDefault="00347825" w:rsidP="00347825">
      <w:pPr>
        <w:pStyle w:val="Heading6"/>
      </w:pPr>
      <w:bookmarkStart w:id="1185" w:name="1.3.1.2.3.26_Karaoke_Therapy"/>
      <w:bookmarkStart w:id="1186" w:name="_Toc210657149"/>
      <w:r>
        <w:t xml:space="preserve">1.3.1.2.3.26 </w:t>
      </w:r>
      <w:proofErr w:type="spellStart"/>
      <w:r>
        <w:t>Karaoke_Therapy</w:t>
      </w:r>
      <w:bookmarkEnd w:id="1185"/>
      <w:bookmarkEnd w:id="1186"/>
      <w:proofErr w:type="spellEnd"/>
    </w:p>
    <w:p w14:paraId="2816C8B1" w14:textId="797316C8" w:rsidR="00347825" w:rsidRDefault="00347825" w:rsidP="00347825">
      <w:r>
        <w:t xml:space="preserve">Refer to section </w:t>
      </w:r>
      <w:r>
        <w:rPr>
          <w:color w:val="0000FF"/>
          <w:u w:val="single"/>
        </w:rPr>
        <w:t>1.2.6.2.3.26</w:t>
      </w:r>
    </w:p>
    <w:p w14:paraId="0D1DF03E" w14:textId="77777777" w:rsidR="00347825" w:rsidRDefault="00347825" w:rsidP="00347825">
      <w:pPr>
        <w:pStyle w:val="Heading5"/>
      </w:pPr>
      <w:bookmarkStart w:id="1187" w:name="1.3.1.2.4_Reflexology"/>
      <w:bookmarkStart w:id="1188" w:name="_Toc210657150"/>
      <w:r>
        <w:t>1.3.1.2.4 Reflexology</w:t>
      </w:r>
      <w:bookmarkEnd w:id="1187"/>
      <w:bookmarkEnd w:id="1188"/>
    </w:p>
    <w:p w14:paraId="50962801" w14:textId="60ADCC1F" w:rsidR="00347825" w:rsidRDefault="00347825" w:rsidP="00347825">
      <w:r>
        <w:t xml:space="preserve">Refer to section </w:t>
      </w:r>
      <w:r>
        <w:rPr>
          <w:color w:val="0000FF"/>
          <w:u w:val="single"/>
        </w:rPr>
        <w:t>1.2.6.2.4</w:t>
      </w:r>
    </w:p>
    <w:p w14:paraId="2B899205" w14:textId="77777777" w:rsidR="00347825" w:rsidRDefault="00347825" w:rsidP="00347825">
      <w:pPr>
        <w:pStyle w:val="Heading6"/>
      </w:pPr>
      <w:bookmarkStart w:id="1189" w:name="1.3.1.2.4.1_Acu_Reflexology"/>
      <w:bookmarkStart w:id="1190" w:name="_Toc210657151"/>
      <w:r>
        <w:t xml:space="preserve">1.3.1.2.4.1 </w:t>
      </w:r>
      <w:proofErr w:type="spellStart"/>
      <w:r>
        <w:t>Acu_Reflexology</w:t>
      </w:r>
      <w:bookmarkEnd w:id="1189"/>
      <w:bookmarkEnd w:id="1190"/>
      <w:proofErr w:type="spellEnd"/>
    </w:p>
    <w:p w14:paraId="57B3939F" w14:textId="569A50F1" w:rsidR="00347825" w:rsidRDefault="00347825" w:rsidP="00347825">
      <w:r>
        <w:t xml:space="preserve">Refer to section </w:t>
      </w:r>
      <w:r>
        <w:rPr>
          <w:color w:val="0000FF"/>
          <w:u w:val="single"/>
        </w:rPr>
        <w:t>1.2.6.2.4.1</w:t>
      </w:r>
    </w:p>
    <w:p w14:paraId="1F331162" w14:textId="77777777" w:rsidR="00347825" w:rsidRDefault="00347825" w:rsidP="00347825">
      <w:pPr>
        <w:pStyle w:val="Heading6"/>
      </w:pPr>
      <w:bookmarkStart w:id="1191" w:name="1.3.1.2.4.2_Lymphatic_Reflexology"/>
      <w:bookmarkStart w:id="1192" w:name="_Toc210657152"/>
      <w:r>
        <w:t xml:space="preserve">1.3.1.2.4.2 </w:t>
      </w:r>
      <w:proofErr w:type="spellStart"/>
      <w:r>
        <w:t>Lymphatic_Reflexology</w:t>
      </w:r>
      <w:bookmarkEnd w:id="1191"/>
      <w:bookmarkEnd w:id="1192"/>
      <w:proofErr w:type="spellEnd"/>
    </w:p>
    <w:p w14:paraId="052E8F2F" w14:textId="7F00CCF4" w:rsidR="00347825" w:rsidRDefault="00347825" w:rsidP="00347825">
      <w:r>
        <w:t xml:space="preserve">Refer to section </w:t>
      </w:r>
      <w:r>
        <w:rPr>
          <w:color w:val="0000FF"/>
          <w:u w:val="single"/>
        </w:rPr>
        <w:t>1.2.6.2.4.2</w:t>
      </w:r>
    </w:p>
    <w:p w14:paraId="6637A27D" w14:textId="77777777" w:rsidR="00347825" w:rsidRDefault="00347825" w:rsidP="00347825">
      <w:pPr>
        <w:pStyle w:val="Heading6"/>
      </w:pPr>
      <w:bookmarkStart w:id="1193" w:name="1.3.1.2.4.3_Foot_Reflexology"/>
      <w:bookmarkStart w:id="1194" w:name="_Toc210657153"/>
      <w:r>
        <w:t xml:space="preserve">1.3.1.2.4.3 </w:t>
      </w:r>
      <w:proofErr w:type="spellStart"/>
      <w:r>
        <w:t>Foot_Reflexology</w:t>
      </w:r>
      <w:bookmarkEnd w:id="1193"/>
      <w:bookmarkEnd w:id="1194"/>
      <w:proofErr w:type="spellEnd"/>
    </w:p>
    <w:p w14:paraId="7F6179E3" w14:textId="6D3DEE03" w:rsidR="00347825" w:rsidRDefault="00347825" w:rsidP="00347825">
      <w:r>
        <w:t xml:space="preserve">Refer to section </w:t>
      </w:r>
      <w:r>
        <w:rPr>
          <w:color w:val="0000FF"/>
          <w:u w:val="single"/>
        </w:rPr>
        <w:t>1.2.6.2.4.3</w:t>
      </w:r>
    </w:p>
    <w:p w14:paraId="598DE98E" w14:textId="77777777" w:rsidR="00347825" w:rsidRDefault="00347825" w:rsidP="00347825">
      <w:pPr>
        <w:pStyle w:val="Heading6"/>
      </w:pPr>
      <w:bookmarkStart w:id="1195" w:name="1.3.1.2.4.4_Hand_Reflexology"/>
      <w:bookmarkStart w:id="1196" w:name="_Toc210657154"/>
      <w:r>
        <w:t xml:space="preserve">1.3.1.2.4.4 </w:t>
      </w:r>
      <w:proofErr w:type="spellStart"/>
      <w:r>
        <w:t>Hand_Reflexology</w:t>
      </w:r>
      <w:bookmarkEnd w:id="1195"/>
      <w:bookmarkEnd w:id="1196"/>
      <w:proofErr w:type="spellEnd"/>
    </w:p>
    <w:p w14:paraId="3445E299" w14:textId="11AE2502" w:rsidR="00347825" w:rsidRDefault="00347825" w:rsidP="00347825">
      <w:r>
        <w:t xml:space="preserve">Refer to section </w:t>
      </w:r>
      <w:r>
        <w:rPr>
          <w:color w:val="0000FF"/>
          <w:u w:val="single"/>
        </w:rPr>
        <w:t>1.2.6.2.4.4</w:t>
      </w:r>
    </w:p>
    <w:p w14:paraId="7812E4A4" w14:textId="77777777" w:rsidR="00347825" w:rsidRDefault="00347825" w:rsidP="00347825">
      <w:pPr>
        <w:pStyle w:val="Heading6"/>
      </w:pPr>
      <w:bookmarkStart w:id="1197" w:name="1.3.1.2.4.5_Ear_Reflexology"/>
      <w:bookmarkStart w:id="1198" w:name="_Toc210657155"/>
      <w:r>
        <w:t xml:space="preserve">1.3.1.2.4.5 </w:t>
      </w:r>
      <w:proofErr w:type="spellStart"/>
      <w:r>
        <w:t>Ear_Reflexology</w:t>
      </w:r>
      <w:bookmarkEnd w:id="1197"/>
      <w:bookmarkEnd w:id="1198"/>
      <w:proofErr w:type="spellEnd"/>
    </w:p>
    <w:p w14:paraId="07DA5859" w14:textId="0B8CAD91" w:rsidR="00347825" w:rsidRDefault="00347825" w:rsidP="00347825">
      <w:r>
        <w:t xml:space="preserve">Refer to section </w:t>
      </w:r>
      <w:r>
        <w:rPr>
          <w:color w:val="0000FF"/>
          <w:u w:val="single"/>
        </w:rPr>
        <w:t>1.2.6.2.4.5</w:t>
      </w:r>
    </w:p>
    <w:p w14:paraId="5E7C100B" w14:textId="77777777" w:rsidR="00347825" w:rsidRDefault="00347825" w:rsidP="00347825">
      <w:pPr>
        <w:pStyle w:val="Heading5"/>
      </w:pPr>
      <w:bookmarkStart w:id="1199" w:name="1.3.1.2.5_Progressive_Muscle_Relaxation"/>
      <w:bookmarkStart w:id="1200" w:name="_Toc210657156"/>
      <w:r>
        <w:t xml:space="preserve">1.3.1.2.5 </w:t>
      </w:r>
      <w:proofErr w:type="spellStart"/>
      <w:r>
        <w:t>Progressive_Muscle_Relaxation</w:t>
      </w:r>
      <w:bookmarkEnd w:id="1199"/>
      <w:bookmarkEnd w:id="1200"/>
      <w:proofErr w:type="spellEnd"/>
    </w:p>
    <w:p w14:paraId="58805B4C" w14:textId="7C8A561B" w:rsidR="00347825" w:rsidRDefault="00347825" w:rsidP="00347825">
      <w:r>
        <w:t xml:space="preserve">Refer to section </w:t>
      </w:r>
      <w:r>
        <w:rPr>
          <w:color w:val="0000FF"/>
          <w:u w:val="single"/>
        </w:rPr>
        <w:t>1.2.6.2.5</w:t>
      </w:r>
    </w:p>
    <w:p w14:paraId="4F3B62A0" w14:textId="77777777" w:rsidR="00347825" w:rsidRDefault="00347825" w:rsidP="00347825">
      <w:pPr>
        <w:pStyle w:val="Heading6"/>
      </w:pPr>
      <w:bookmarkStart w:id="1201" w:name="1.3.1.2.5.1_Abbreviated_Muscle__79ac2592"/>
      <w:bookmarkStart w:id="1202" w:name="_Toc210657157"/>
      <w:r>
        <w:t xml:space="preserve">1.3.1.2.5.1 </w:t>
      </w:r>
      <w:proofErr w:type="spellStart"/>
      <w:r>
        <w:t>Abbreviated_Muscle_Relaxation_Therapy</w:t>
      </w:r>
      <w:bookmarkEnd w:id="1201"/>
      <w:bookmarkEnd w:id="1202"/>
      <w:proofErr w:type="spellEnd"/>
    </w:p>
    <w:p w14:paraId="3443832B" w14:textId="459557EE" w:rsidR="00347825" w:rsidRDefault="00347825" w:rsidP="00347825">
      <w:r>
        <w:t xml:space="preserve">Refer to section </w:t>
      </w:r>
      <w:r>
        <w:rPr>
          <w:color w:val="0000FF"/>
          <w:u w:val="single"/>
        </w:rPr>
        <w:t>1.2.6.2.5.1</w:t>
      </w:r>
    </w:p>
    <w:p w14:paraId="1D0BE9CE" w14:textId="77777777" w:rsidR="00347825" w:rsidRDefault="00347825" w:rsidP="00347825">
      <w:pPr>
        <w:pStyle w:val="Heading6"/>
      </w:pPr>
      <w:bookmarkStart w:id="1203" w:name="1.3.1.2.5.2_Music_Assisted_Prog_aa6b1537"/>
      <w:bookmarkStart w:id="1204" w:name="_Toc210657158"/>
      <w:r>
        <w:t xml:space="preserve">1.3.1.2.5.2 </w:t>
      </w:r>
      <w:proofErr w:type="spellStart"/>
      <w:r>
        <w:t>Music_Assisted_Progressive_Muscle_Relaxation</w:t>
      </w:r>
      <w:bookmarkEnd w:id="1203"/>
      <w:bookmarkEnd w:id="1204"/>
      <w:proofErr w:type="spellEnd"/>
    </w:p>
    <w:p w14:paraId="6D154DDD" w14:textId="1CAE00B1" w:rsidR="00347825" w:rsidRDefault="00347825" w:rsidP="00347825">
      <w:r>
        <w:t xml:space="preserve">Refer to section </w:t>
      </w:r>
      <w:r>
        <w:rPr>
          <w:color w:val="0000FF"/>
          <w:u w:val="single"/>
        </w:rPr>
        <w:t>1.2.6.2.5.2</w:t>
      </w:r>
    </w:p>
    <w:p w14:paraId="655902CE" w14:textId="77777777" w:rsidR="00347825" w:rsidRDefault="00347825" w:rsidP="00347825">
      <w:pPr>
        <w:pStyle w:val="Heading5"/>
      </w:pPr>
      <w:bookmarkStart w:id="1205" w:name="1.3.1.2.6_Applied_Relaxation"/>
      <w:bookmarkStart w:id="1206" w:name="_Toc210657159"/>
      <w:r>
        <w:t xml:space="preserve">1.3.1.2.6 </w:t>
      </w:r>
      <w:proofErr w:type="spellStart"/>
      <w:r>
        <w:t>Applied_Relaxation</w:t>
      </w:r>
      <w:bookmarkEnd w:id="1205"/>
      <w:bookmarkEnd w:id="1206"/>
      <w:proofErr w:type="spellEnd"/>
    </w:p>
    <w:p w14:paraId="22CD8BDA" w14:textId="3D4774AC" w:rsidR="00347825" w:rsidRDefault="00347825" w:rsidP="00347825">
      <w:r>
        <w:t xml:space="preserve">Refer to section </w:t>
      </w:r>
      <w:r>
        <w:rPr>
          <w:color w:val="0000FF"/>
          <w:u w:val="single"/>
        </w:rPr>
        <w:t>1.2.6.2.6</w:t>
      </w:r>
    </w:p>
    <w:p w14:paraId="427AFD11" w14:textId="77777777" w:rsidR="00347825" w:rsidRDefault="00347825" w:rsidP="00347825">
      <w:pPr>
        <w:pStyle w:val="Heading5"/>
      </w:pPr>
      <w:bookmarkStart w:id="1207" w:name="1.3.1.2.7_Relaxation_Training"/>
      <w:bookmarkStart w:id="1208" w:name="_Toc210657160"/>
      <w:r>
        <w:lastRenderedPageBreak/>
        <w:t xml:space="preserve">1.3.1.2.7 </w:t>
      </w:r>
      <w:proofErr w:type="spellStart"/>
      <w:r>
        <w:t>Relaxation_Training</w:t>
      </w:r>
      <w:bookmarkEnd w:id="1207"/>
      <w:bookmarkEnd w:id="1208"/>
      <w:proofErr w:type="spellEnd"/>
    </w:p>
    <w:p w14:paraId="034B4AF9" w14:textId="3553DB37" w:rsidR="00347825" w:rsidRDefault="00347825" w:rsidP="00347825">
      <w:r>
        <w:t xml:space="preserve">Refer to section </w:t>
      </w:r>
      <w:r>
        <w:rPr>
          <w:color w:val="0000FF"/>
          <w:u w:val="single"/>
        </w:rPr>
        <w:t>1.2.6.2.7</w:t>
      </w:r>
    </w:p>
    <w:p w14:paraId="7A87E51B" w14:textId="77777777" w:rsidR="00347825" w:rsidRDefault="00347825" w:rsidP="00347825">
      <w:pPr>
        <w:pStyle w:val="Heading4"/>
      </w:pPr>
      <w:bookmarkStart w:id="1209" w:name="1.3.1.3_Biofeedback"/>
      <w:bookmarkStart w:id="1210" w:name="_Toc210657161"/>
      <w:r>
        <w:t>1.3.1.3 Biofeedback</w:t>
      </w:r>
      <w:bookmarkEnd w:id="1209"/>
      <w:bookmarkEnd w:id="1210"/>
    </w:p>
    <w:p w14:paraId="4A6D34EC" w14:textId="332C352D" w:rsidR="00347825" w:rsidRDefault="00347825" w:rsidP="00347825">
      <w:r>
        <w:t xml:space="preserve">Refer to section </w:t>
      </w:r>
      <w:r>
        <w:rPr>
          <w:color w:val="0000FF"/>
          <w:u w:val="single"/>
        </w:rPr>
        <w:t>1.2.6.3</w:t>
      </w:r>
    </w:p>
    <w:p w14:paraId="5A9412BB" w14:textId="77777777" w:rsidR="00347825" w:rsidRDefault="00347825" w:rsidP="00347825">
      <w:pPr>
        <w:pStyle w:val="Heading5"/>
      </w:pPr>
      <w:bookmarkStart w:id="1211" w:name="1.3.1.3.1_Psychology_Biofeedback"/>
      <w:bookmarkStart w:id="1212" w:name="_Toc210657162"/>
      <w:r>
        <w:t xml:space="preserve">1.3.1.3.1 </w:t>
      </w:r>
      <w:proofErr w:type="spellStart"/>
      <w:r>
        <w:t>Psychology_Biofeedback</w:t>
      </w:r>
      <w:bookmarkEnd w:id="1211"/>
      <w:bookmarkEnd w:id="1212"/>
      <w:proofErr w:type="spellEnd"/>
    </w:p>
    <w:p w14:paraId="7D9F7755" w14:textId="5B58EBE5" w:rsidR="00347825" w:rsidRDefault="00347825" w:rsidP="00347825">
      <w:r>
        <w:t xml:space="preserve">Refer to section </w:t>
      </w:r>
      <w:r>
        <w:rPr>
          <w:color w:val="0000FF"/>
          <w:u w:val="single"/>
        </w:rPr>
        <w:t>1.2.6.3.1</w:t>
      </w:r>
    </w:p>
    <w:p w14:paraId="69B1EB31" w14:textId="77777777" w:rsidR="00347825" w:rsidRDefault="00347825" w:rsidP="00347825">
      <w:pPr>
        <w:pStyle w:val="Heading6"/>
      </w:pPr>
      <w:bookmarkStart w:id="1213" w:name="1.3.1.3.1.1_Sensory_Feedback"/>
      <w:bookmarkStart w:id="1214" w:name="_Toc210657163"/>
      <w:r>
        <w:t xml:space="preserve">1.3.1.3.1.1 </w:t>
      </w:r>
      <w:proofErr w:type="spellStart"/>
      <w:r>
        <w:t>Sensory_Feedback</w:t>
      </w:r>
      <w:bookmarkEnd w:id="1213"/>
      <w:bookmarkEnd w:id="1214"/>
      <w:proofErr w:type="spellEnd"/>
    </w:p>
    <w:p w14:paraId="6998A59E" w14:textId="557F4261" w:rsidR="00347825" w:rsidRDefault="00347825" w:rsidP="00347825">
      <w:r>
        <w:t xml:space="preserve">Refer to section </w:t>
      </w:r>
      <w:r>
        <w:rPr>
          <w:color w:val="0000FF"/>
          <w:u w:val="single"/>
        </w:rPr>
        <w:t>1.2.6.3.1.1</w:t>
      </w:r>
    </w:p>
    <w:p w14:paraId="2016910A" w14:textId="77777777" w:rsidR="00347825" w:rsidRDefault="00347825" w:rsidP="00347825">
      <w:pPr>
        <w:pStyle w:val="Heading6"/>
      </w:pPr>
      <w:bookmarkStart w:id="1215" w:name="1.3.1.3.1.2_Neurofeedback"/>
      <w:bookmarkStart w:id="1216" w:name="_Toc210657164"/>
      <w:r>
        <w:t>1.3.1.3.1.2 Neurofeedback</w:t>
      </w:r>
      <w:bookmarkEnd w:id="1215"/>
      <w:bookmarkEnd w:id="1216"/>
    </w:p>
    <w:p w14:paraId="1CC70307" w14:textId="1BD414FC" w:rsidR="00347825" w:rsidRDefault="00347825" w:rsidP="00347825">
      <w:r>
        <w:t xml:space="preserve">Refer to section </w:t>
      </w:r>
      <w:r>
        <w:rPr>
          <w:color w:val="0000FF"/>
          <w:u w:val="single"/>
        </w:rPr>
        <w:t>1.2.6.3.1.2</w:t>
      </w:r>
    </w:p>
    <w:p w14:paraId="19CBE795" w14:textId="77777777" w:rsidR="00347825" w:rsidRDefault="00347825" w:rsidP="00347825">
      <w:pPr>
        <w:pStyle w:val="Heading5"/>
      </w:pPr>
      <w:bookmarkStart w:id="1217" w:name="1.3.1.3.2_Heart_Rate_Variabilit_748192c5"/>
      <w:bookmarkStart w:id="1218" w:name="_Toc210657165"/>
      <w:r>
        <w:t xml:space="preserve">1.3.1.3.2 </w:t>
      </w:r>
      <w:proofErr w:type="spellStart"/>
      <w:r>
        <w:t>Heart_Rate_Variability_Biofeedback</w:t>
      </w:r>
      <w:bookmarkEnd w:id="1217"/>
      <w:bookmarkEnd w:id="1218"/>
      <w:proofErr w:type="spellEnd"/>
    </w:p>
    <w:p w14:paraId="3E7FEFE8" w14:textId="18EEB399" w:rsidR="00347825" w:rsidRDefault="00347825" w:rsidP="00347825">
      <w:r>
        <w:t xml:space="preserve">Refer to section </w:t>
      </w:r>
      <w:r>
        <w:rPr>
          <w:color w:val="0000FF"/>
          <w:u w:val="single"/>
        </w:rPr>
        <w:t>1.2.6.3.2</w:t>
      </w:r>
    </w:p>
    <w:p w14:paraId="4D237AA3" w14:textId="77777777" w:rsidR="00347825" w:rsidRDefault="00347825" w:rsidP="00347825">
      <w:pPr>
        <w:pStyle w:val="Heading6"/>
      </w:pPr>
      <w:bookmarkStart w:id="1219" w:name="1.3.1.3.2.1_Heart_Coherence"/>
      <w:bookmarkStart w:id="1220" w:name="_Toc210657166"/>
      <w:r>
        <w:t xml:space="preserve">1.3.1.3.2.1 </w:t>
      </w:r>
      <w:proofErr w:type="spellStart"/>
      <w:r>
        <w:t>Heart_Coherence</w:t>
      </w:r>
      <w:bookmarkEnd w:id="1219"/>
      <w:bookmarkEnd w:id="1220"/>
      <w:proofErr w:type="spellEnd"/>
    </w:p>
    <w:p w14:paraId="65249382" w14:textId="69AF2769" w:rsidR="00347825" w:rsidRDefault="00347825" w:rsidP="00347825">
      <w:r>
        <w:t xml:space="preserve">Refer to section </w:t>
      </w:r>
      <w:r>
        <w:rPr>
          <w:color w:val="0000FF"/>
          <w:u w:val="single"/>
        </w:rPr>
        <w:t>1.2.6.3.2.1</w:t>
      </w:r>
    </w:p>
    <w:p w14:paraId="473BC954" w14:textId="77777777" w:rsidR="00347825" w:rsidRDefault="00347825" w:rsidP="00347825">
      <w:pPr>
        <w:pStyle w:val="Heading5"/>
      </w:pPr>
      <w:bookmarkStart w:id="1221" w:name="1.3.1.3.3_Electromyography_Biofeedback"/>
      <w:bookmarkStart w:id="1222" w:name="_Toc210657167"/>
      <w:r>
        <w:t xml:space="preserve">1.3.1.3.3 </w:t>
      </w:r>
      <w:proofErr w:type="spellStart"/>
      <w:r>
        <w:t>Electromyography_Biofeedback</w:t>
      </w:r>
      <w:bookmarkEnd w:id="1221"/>
      <w:bookmarkEnd w:id="1222"/>
      <w:proofErr w:type="spellEnd"/>
    </w:p>
    <w:p w14:paraId="5BA772F5" w14:textId="0AB21BF8" w:rsidR="00347825" w:rsidRDefault="00347825" w:rsidP="00347825">
      <w:r>
        <w:t xml:space="preserve">Refer to section </w:t>
      </w:r>
      <w:r>
        <w:rPr>
          <w:color w:val="0000FF"/>
          <w:u w:val="single"/>
        </w:rPr>
        <w:t>1.2.6.3.3</w:t>
      </w:r>
    </w:p>
    <w:p w14:paraId="41F1F9DE" w14:textId="77777777" w:rsidR="00347825" w:rsidRDefault="00347825" w:rsidP="00347825">
      <w:pPr>
        <w:pStyle w:val="Heading5"/>
      </w:pPr>
      <w:bookmarkStart w:id="1223" w:name="1.3.1.3.4_Electroencephalogram__b0b30038"/>
      <w:bookmarkStart w:id="1224" w:name="_Toc210657168"/>
      <w:r>
        <w:t xml:space="preserve">1.3.1.3.4 </w:t>
      </w:r>
      <w:proofErr w:type="spellStart"/>
      <w:r>
        <w:t>Electroencephalogram_Biofeedback</w:t>
      </w:r>
      <w:bookmarkEnd w:id="1223"/>
      <w:bookmarkEnd w:id="1224"/>
      <w:proofErr w:type="spellEnd"/>
    </w:p>
    <w:p w14:paraId="7B0BA3D2" w14:textId="37F7F13E" w:rsidR="00347825" w:rsidRDefault="00347825" w:rsidP="00347825">
      <w:r>
        <w:t xml:space="preserve">Refer to section </w:t>
      </w:r>
      <w:r>
        <w:rPr>
          <w:color w:val="0000FF"/>
          <w:u w:val="single"/>
        </w:rPr>
        <w:t>1.2.6.3.4</w:t>
      </w:r>
    </w:p>
    <w:p w14:paraId="089897E5" w14:textId="77777777" w:rsidR="00347825" w:rsidRDefault="00347825" w:rsidP="00347825">
      <w:pPr>
        <w:pStyle w:val="Heading5"/>
      </w:pPr>
      <w:bookmarkStart w:id="1225" w:name="1.3.1.3.5_Assisted_Biofeedback"/>
      <w:bookmarkStart w:id="1226" w:name="_Toc210657169"/>
      <w:r>
        <w:t xml:space="preserve">1.3.1.3.5 </w:t>
      </w:r>
      <w:proofErr w:type="spellStart"/>
      <w:r>
        <w:t>Assisted_Biofeedback</w:t>
      </w:r>
      <w:bookmarkEnd w:id="1225"/>
      <w:bookmarkEnd w:id="1226"/>
      <w:proofErr w:type="spellEnd"/>
    </w:p>
    <w:p w14:paraId="6107CF2E" w14:textId="2AAFC411" w:rsidR="00347825" w:rsidRDefault="00347825" w:rsidP="00347825">
      <w:r>
        <w:t xml:space="preserve">Refer to section </w:t>
      </w:r>
      <w:r>
        <w:rPr>
          <w:color w:val="0000FF"/>
          <w:u w:val="single"/>
        </w:rPr>
        <w:t>1.2.6.3.5</w:t>
      </w:r>
    </w:p>
    <w:p w14:paraId="03A41140" w14:textId="77777777" w:rsidR="00347825" w:rsidRDefault="00347825" w:rsidP="00347825">
      <w:pPr>
        <w:pStyle w:val="Heading4"/>
      </w:pPr>
      <w:bookmarkStart w:id="1227" w:name="1.3.1.4_Exercise_Therapy"/>
      <w:bookmarkStart w:id="1228" w:name="_Toc210657170"/>
      <w:r>
        <w:t xml:space="preserve">1.3.1.4 </w:t>
      </w:r>
      <w:proofErr w:type="spellStart"/>
      <w:r>
        <w:t>Exercise_Therapy</w:t>
      </w:r>
      <w:bookmarkEnd w:id="1227"/>
      <w:bookmarkEnd w:id="1228"/>
      <w:proofErr w:type="spellEnd"/>
    </w:p>
    <w:p w14:paraId="48366931" w14:textId="4407379E" w:rsidR="00347825" w:rsidRDefault="00347825" w:rsidP="00347825">
      <w:r>
        <w:t xml:space="preserve">Refer to section </w:t>
      </w:r>
      <w:r>
        <w:rPr>
          <w:color w:val="0000FF"/>
          <w:u w:val="single"/>
        </w:rPr>
        <w:t>1.2.6.4</w:t>
      </w:r>
    </w:p>
    <w:p w14:paraId="6A6E4554" w14:textId="77777777" w:rsidR="00347825" w:rsidRDefault="00347825" w:rsidP="00347825">
      <w:pPr>
        <w:pStyle w:val="Heading5"/>
      </w:pPr>
      <w:bookmarkStart w:id="1229" w:name="1.3.1.4.1_Pilates_Based_Exercise"/>
      <w:bookmarkStart w:id="1230" w:name="_Toc210657171"/>
      <w:r>
        <w:t xml:space="preserve">1.3.1.4.1 </w:t>
      </w:r>
      <w:proofErr w:type="spellStart"/>
      <w:r>
        <w:t>Pilates_Based_Exercise</w:t>
      </w:r>
      <w:bookmarkEnd w:id="1229"/>
      <w:bookmarkEnd w:id="1230"/>
      <w:proofErr w:type="spellEnd"/>
    </w:p>
    <w:p w14:paraId="2366A120" w14:textId="7DFBE98D" w:rsidR="00347825" w:rsidRDefault="00347825" w:rsidP="00347825">
      <w:r>
        <w:t xml:space="preserve">Refer to section </w:t>
      </w:r>
      <w:r>
        <w:rPr>
          <w:color w:val="0000FF"/>
          <w:u w:val="single"/>
        </w:rPr>
        <w:t>1.2.6.4.1</w:t>
      </w:r>
    </w:p>
    <w:p w14:paraId="33401AE6" w14:textId="77777777" w:rsidR="00347825" w:rsidRDefault="00347825" w:rsidP="00347825">
      <w:pPr>
        <w:pStyle w:val="Heading5"/>
      </w:pPr>
      <w:bookmarkStart w:id="1231" w:name="1.3.1.4.2_Tai_Chi"/>
      <w:bookmarkStart w:id="1232" w:name="_Toc210657172"/>
      <w:r>
        <w:t xml:space="preserve">1.3.1.4.2 </w:t>
      </w:r>
      <w:proofErr w:type="spellStart"/>
      <w:r>
        <w:t>Tai_Chi</w:t>
      </w:r>
      <w:bookmarkEnd w:id="1231"/>
      <w:bookmarkEnd w:id="1232"/>
      <w:proofErr w:type="spellEnd"/>
    </w:p>
    <w:p w14:paraId="3D54ADF7" w14:textId="156177FB" w:rsidR="00347825" w:rsidRDefault="00347825" w:rsidP="00347825">
      <w:r>
        <w:t xml:space="preserve">Refer to section </w:t>
      </w:r>
      <w:r>
        <w:rPr>
          <w:color w:val="0000FF"/>
          <w:u w:val="single"/>
        </w:rPr>
        <w:t>1.2.6.4.2</w:t>
      </w:r>
    </w:p>
    <w:p w14:paraId="74A2B059" w14:textId="77777777" w:rsidR="00347825" w:rsidRDefault="00347825" w:rsidP="00347825">
      <w:pPr>
        <w:pStyle w:val="Heading5"/>
      </w:pPr>
      <w:bookmarkStart w:id="1233" w:name="1.3.1.4.3_Yoga_Therapy"/>
      <w:bookmarkStart w:id="1234" w:name="_Toc210657173"/>
      <w:r>
        <w:t xml:space="preserve">1.3.1.4.3 </w:t>
      </w:r>
      <w:proofErr w:type="spellStart"/>
      <w:r>
        <w:t>Yoga_Therapy</w:t>
      </w:r>
      <w:bookmarkEnd w:id="1233"/>
      <w:bookmarkEnd w:id="1234"/>
      <w:proofErr w:type="spellEnd"/>
    </w:p>
    <w:p w14:paraId="20543B72" w14:textId="54FA058F" w:rsidR="00347825" w:rsidRDefault="00347825" w:rsidP="00347825">
      <w:r>
        <w:t xml:space="preserve">Refer to section </w:t>
      </w:r>
      <w:r>
        <w:rPr>
          <w:color w:val="0000FF"/>
          <w:u w:val="single"/>
        </w:rPr>
        <w:t>1.2.6.4.3</w:t>
      </w:r>
    </w:p>
    <w:p w14:paraId="5A795AA8" w14:textId="77777777" w:rsidR="00347825" w:rsidRDefault="00347825" w:rsidP="00347825">
      <w:pPr>
        <w:pStyle w:val="Heading6"/>
      </w:pPr>
      <w:bookmarkStart w:id="1235" w:name="1.3.1.4.3.1_Laughter_Yoga"/>
      <w:bookmarkStart w:id="1236" w:name="_Toc210657174"/>
      <w:r>
        <w:t xml:space="preserve">1.3.1.4.3.1 </w:t>
      </w:r>
      <w:proofErr w:type="spellStart"/>
      <w:r>
        <w:t>Laughter_Yoga</w:t>
      </w:r>
      <w:bookmarkEnd w:id="1235"/>
      <w:bookmarkEnd w:id="1236"/>
      <w:proofErr w:type="spellEnd"/>
    </w:p>
    <w:p w14:paraId="7C97BB7D" w14:textId="7D04F37F" w:rsidR="00347825" w:rsidRDefault="00347825" w:rsidP="00347825">
      <w:r>
        <w:t xml:space="preserve">Refer to section </w:t>
      </w:r>
      <w:r>
        <w:rPr>
          <w:color w:val="0000FF"/>
          <w:u w:val="single"/>
        </w:rPr>
        <w:t>1.2.6.2.2.1.1</w:t>
      </w:r>
    </w:p>
    <w:p w14:paraId="6400B028" w14:textId="77777777" w:rsidR="00347825" w:rsidRDefault="00347825" w:rsidP="00347825">
      <w:pPr>
        <w:pStyle w:val="Heading6"/>
      </w:pPr>
      <w:bookmarkStart w:id="1237" w:name="1.3.1.4.3.2_Kundalini_Yoga"/>
      <w:bookmarkStart w:id="1238" w:name="_Toc210657175"/>
      <w:r>
        <w:t xml:space="preserve">1.3.1.4.3.2 </w:t>
      </w:r>
      <w:proofErr w:type="spellStart"/>
      <w:r>
        <w:t>Kundalini_Yoga</w:t>
      </w:r>
      <w:bookmarkEnd w:id="1237"/>
      <w:bookmarkEnd w:id="1238"/>
      <w:proofErr w:type="spellEnd"/>
    </w:p>
    <w:p w14:paraId="0972D137" w14:textId="2F743B9F" w:rsidR="00347825" w:rsidRDefault="00347825" w:rsidP="00347825">
      <w:r>
        <w:t xml:space="preserve">Refer to section </w:t>
      </w:r>
      <w:r>
        <w:rPr>
          <w:color w:val="0000FF"/>
          <w:u w:val="single"/>
        </w:rPr>
        <w:t>1.2.6.4.3.2</w:t>
      </w:r>
    </w:p>
    <w:p w14:paraId="14D0E6ED" w14:textId="77777777" w:rsidR="00347825" w:rsidRDefault="00347825" w:rsidP="00347825">
      <w:pPr>
        <w:pStyle w:val="Heading6"/>
      </w:pPr>
      <w:bookmarkStart w:id="1239" w:name="1.3.1.4.3.3_Raja_Yoga"/>
      <w:bookmarkStart w:id="1240" w:name="_Toc210657176"/>
      <w:r>
        <w:lastRenderedPageBreak/>
        <w:t xml:space="preserve">1.3.1.4.3.3 </w:t>
      </w:r>
      <w:proofErr w:type="spellStart"/>
      <w:r>
        <w:t>Raja_Yoga</w:t>
      </w:r>
      <w:bookmarkEnd w:id="1239"/>
      <w:bookmarkEnd w:id="1240"/>
      <w:proofErr w:type="spellEnd"/>
    </w:p>
    <w:p w14:paraId="2D37D190" w14:textId="185B8BDC" w:rsidR="00347825" w:rsidRDefault="00347825" w:rsidP="00347825">
      <w:r>
        <w:t xml:space="preserve">Refer to section </w:t>
      </w:r>
      <w:r>
        <w:rPr>
          <w:color w:val="0000FF"/>
          <w:u w:val="single"/>
        </w:rPr>
        <w:t>1.2.6.4.3.3</w:t>
      </w:r>
    </w:p>
    <w:p w14:paraId="516F5562" w14:textId="77777777" w:rsidR="00347825" w:rsidRDefault="00347825" w:rsidP="00347825">
      <w:pPr>
        <w:pStyle w:val="Heading6"/>
      </w:pPr>
      <w:bookmarkStart w:id="1241" w:name="1.3.1.4.3.4_Circular_Yoga"/>
      <w:bookmarkStart w:id="1242" w:name="_Toc210657177"/>
      <w:r>
        <w:t xml:space="preserve">1.3.1.4.3.4 </w:t>
      </w:r>
      <w:proofErr w:type="spellStart"/>
      <w:r>
        <w:t>Circular_Yoga</w:t>
      </w:r>
      <w:bookmarkEnd w:id="1241"/>
      <w:bookmarkEnd w:id="1242"/>
      <w:proofErr w:type="spellEnd"/>
    </w:p>
    <w:p w14:paraId="372B62CC" w14:textId="5E68EA89" w:rsidR="00347825" w:rsidRDefault="00347825" w:rsidP="00347825">
      <w:r>
        <w:t xml:space="preserve">Refer to section </w:t>
      </w:r>
      <w:r>
        <w:rPr>
          <w:color w:val="0000FF"/>
          <w:u w:val="single"/>
        </w:rPr>
        <w:t>1.2.6.4.3.4</w:t>
      </w:r>
    </w:p>
    <w:p w14:paraId="167A0FEB" w14:textId="77777777" w:rsidR="00347825" w:rsidRDefault="00347825" w:rsidP="00347825">
      <w:pPr>
        <w:pStyle w:val="Heading6"/>
      </w:pPr>
      <w:bookmarkStart w:id="1243" w:name="1.3.1.4.3.5_Face_Yoga"/>
      <w:bookmarkStart w:id="1244" w:name="_Toc210657178"/>
      <w:r>
        <w:t xml:space="preserve">1.3.1.4.3.5 </w:t>
      </w:r>
      <w:proofErr w:type="spellStart"/>
      <w:r>
        <w:t>Face_Yoga</w:t>
      </w:r>
      <w:bookmarkEnd w:id="1243"/>
      <w:bookmarkEnd w:id="1244"/>
      <w:proofErr w:type="spellEnd"/>
    </w:p>
    <w:p w14:paraId="63C15BBF" w14:textId="1B2F2750" w:rsidR="00347825" w:rsidRDefault="00347825" w:rsidP="00347825">
      <w:r>
        <w:t xml:space="preserve">Refer to section </w:t>
      </w:r>
      <w:r>
        <w:rPr>
          <w:color w:val="0000FF"/>
          <w:u w:val="single"/>
        </w:rPr>
        <w:t>1.2.6.4.3.5</w:t>
      </w:r>
    </w:p>
    <w:p w14:paraId="0BE9A321" w14:textId="77777777" w:rsidR="00347825" w:rsidRDefault="00347825" w:rsidP="00347825">
      <w:pPr>
        <w:pStyle w:val="Heading6"/>
      </w:pPr>
      <w:bookmarkStart w:id="1245" w:name="1.3.1.4.3.6_Pranayama_Yoga"/>
      <w:bookmarkStart w:id="1246" w:name="_Toc210657179"/>
      <w:r>
        <w:t xml:space="preserve">1.3.1.4.3.6 </w:t>
      </w:r>
      <w:proofErr w:type="spellStart"/>
      <w:r>
        <w:t>Pranayama_Yoga</w:t>
      </w:r>
      <w:bookmarkEnd w:id="1245"/>
      <w:bookmarkEnd w:id="1246"/>
      <w:proofErr w:type="spellEnd"/>
    </w:p>
    <w:p w14:paraId="1D23DC51" w14:textId="2F93354C" w:rsidR="00347825" w:rsidRDefault="00347825" w:rsidP="00347825">
      <w:r>
        <w:t xml:space="preserve">Refer to section </w:t>
      </w:r>
      <w:r>
        <w:rPr>
          <w:color w:val="0000FF"/>
          <w:u w:val="single"/>
        </w:rPr>
        <w:t>1.2.6.4.3.6</w:t>
      </w:r>
    </w:p>
    <w:p w14:paraId="03C7D32A" w14:textId="77777777" w:rsidR="00347825" w:rsidRDefault="00347825" w:rsidP="00347825">
      <w:pPr>
        <w:pStyle w:val="Heading6"/>
      </w:pPr>
      <w:bookmarkStart w:id="1247" w:name="1.3.1.4.3.7_Sudarshana_Kriya_Yoga"/>
      <w:bookmarkStart w:id="1248" w:name="_Toc210657180"/>
      <w:r>
        <w:t xml:space="preserve">1.3.1.4.3.7 </w:t>
      </w:r>
      <w:proofErr w:type="spellStart"/>
      <w:r>
        <w:t>Sudarshana_Kriya_Yoga</w:t>
      </w:r>
      <w:bookmarkEnd w:id="1247"/>
      <w:bookmarkEnd w:id="1248"/>
      <w:proofErr w:type="spellEnd"/>
    </w:p>
    <w:p w14:paraId="23FCAD87" w14:textId="4DAF3B6E" w:rsidR="00347825" w:rsidRDefault="00347825" w:rsidP="00347825">
      <w:r>
        <w:t xml:space="preserve">Refer to section </w:t>
      </w:r>
      <w:r>
        <w:rPr>
          <w:color w:val="0000FF"/>
          <w:u w:val="single"/>
        </w:rPr>
        <w:t>1.2.6.4.3.7</w:t>
      </w:r>
    </w:p>
    <w:p w14:paraId="2F99E185" w14:textId="77777777" w:rsidR="00347825" w:rsidRDefault="00347825" w:rsidP="00347825">
      <w:pPr>
        <w:pStyle w:val="Heading6"/>
      </w:pPr>
      <w:bookmarkStart w:id="1249" w:name="1.3.1.4.3.8_Kripalu_Yoga"/>
      <w:bookmarkStart w:id="1250" w:name="_Toc210657181"/>
      <w:r>
        <w:t xml:space="preserve">1.3.1.4.3.8 </w:t>
      </w:r>
      <w:proofErr w:type="spellStart"/>
      <w:r>
        <w:t>Kripalu_Yoga</w:t>
      </w:r>
      <w:bookmarkEnd w:id="1249"/>
      <w:bookmarkEnd w:id="1250"/>
      <w:proofErr w:type="spellEnd"/>
    </w:p>
    <w:p w14:paraId="3D6D7E1D" w14:textId="125E2609" w:rsidR="00347825" w:rsidRDefault="00347825" w:rsidP="00347825">
      <w:r>
        <w:t xml:space="preserve">Refer to section </w:t>
      </w:r>
      <w:r>
        <w:rPr>
          <w:color w:val="0000FF"/>
          <w:u w:val="single"/>
        </w:rPr>
        <w:t>1.2.6.4.3.8</w:t>
      </w:r>
    </w:p>
    <w:p w14:paraId="2C8BED5C" w14:textId="77777777" w:rsidR="00347825" w:rsidRDefault="00347825" w:rsidP="00347825">
      <w:pPr>
        <w:pStyle w:val="Heading6"/>
      </w:pPr>
      <w:bookmarkStart w:id="1251" w:name="1.3.1.4.3.9_Hot_Yoga"/>
      <w:bookmarkStart w:id="1252" w:name="_Toc210657182"/>
      <w:r>
        <w:t xml:space="preserve">1.3.1.4.3.9 </w:t>
      </w:r>
      <w:proofErr w:type="spellStart"/>
      <w:r>
        <w:t>Hot_Yoga</w:t>
      </w:r>
      <w:bookmarkEnd w:id="1251"/>
      <w:bookmarkEnd w:id="1252"/>
      <w:proofErr w:type="spellEnd"/>
    </w:p>
    <w:p w14:paraId="0F1DBF90" w14:textId="7F8284BD" w:rsidR="00347825" w:rsidRDefault="00347825" w:rsidP="00347825">
      <w:r>
        <w:t xml:space="preserve">Refer to section </w:t>
      </w:r>
      <w:r>
        <w:rPr>
          <w:color w:val="0000FF"/>
          <w:u w:val="single"/>
        </w:rPr>
        <w:t>1.2.6.4.3.9</w:t>
      </w:r>
    </w:p>
    <w:p w14:paraId="034AA253" w14:textId="77777777" w:rsidR="00347825" w:rsidRDefault="00347825" w:rsidP="00347825">
      <w:pPr>
        <w:pStyle w:val="Heading7"/>
      </w:pPr>
      <w:bookmarkStart w:id="1253" w:name="1.3.1.4.3.9.1_Bikram_Yoga"/>
      <w:bookmarkStart w:id="1254" w:name="_Toc210657183"/>
      <w:r>
        <w:t xml:space="preserve">1.3.1.4.3.9.1 </w:t>
      </w:r>
      <w:proofErr w:type="spellStart"/>
      <w:r>
        <w:t>Bikram_Yoga</w:t>
      </w:r>
      <w:bookmarkEnd w:id="1253"/>
      <w:bookmarkEnd w:id="1254"/>
      <w:proofErr w:type="spellEnd"/>
    </w:p>
    <w:p w14:paraId="614207AB" w14:textId="367EB0F6" w:rsidR="00347825" w:rsidRDefault="00347825" w:rsidP="00347825">
      <w:r>
        <w:t xml:space="preserve">Refer to section </w:t>
      </w:r>
      <w:r>
        <w:rPr>
          <w:color w:val="0000FF"/>
          <w:u w:val="single"/>
        </w:rPr>
        <w:t>1.2.6.4.3.9.1</w:t>
      </w:r>
    </w:p>
    <w:p w14:paraId="3D2D09D5" w14:textId="77777777" w:rsidR="00347825" w:rsidRDefault="00347825" w:rsidP="00347825">
      <w:pPr>
        <w:pStyle w:val="Heading6"/>
      </w:pPr>
      <w:bookmarkStart w:id="1255" w:name="1.3.1.4.3.10_Ashtanga_Yoga"/>
      <w:bookmarkStart w:id="1256" w:name="_Toc210657184"/>
      <w:r>
        <w:t xml:space="preserve">1.3.1.4.3.10 </w:t>
      </w:r>
      <w:proofErr w:type="spellStart"/>
      <w:r>
        <w:t>Ashtanga_Yoga</w:t>
      </w:r>
      <w:bookmarkEnd w:id="1255"/>
      <w:bookmarkEnd w:id="1256"/>
      <w:proofErr w:type="spellEnd"/>
    </w:p>
    <w:p w14:paraId="03DF11A4" w14:textId="55CE38C7" w:rsidR="00347825" w:rsidRDefault="00347825" w:rsidP="00347825">
      <w:r>
        <w:t xml:space="preserve">Refer to section </w:t>
      </w:r>
      <w:r>
        <w:rPr>
          <w:color w:val="0000FF"/>
          <w:u w:val="single"/>
        </w:rPr>
        <w:t>1.2.6.4.3.10</w:t>
      </w:r>
    </w:p>
    <w:p w14:paraId="1FB46B37" w14:textId="77777777" w:rsidR="00347825" w:rsidRDefault="00347825" w:rsidP="00347825">
      <w:pPr>
        <w:pStyle w:val="Heading6"/>
      </w:pPr>
      <w:bookmarkStart w:id="1257" w:name="1.3.1.4.3.11_Tibetan_Yoga"/>
      <w:bookmarkStart w:id="1258" w:name="_Toc210657185"/>
      <w:r>
        <w:t xml:space="preserve">1.3.1.4.3.11 </w:t>
      </w:r>
      <w:proofErr w:type="spellStart"/>
      <w:r>
        <w:t>Tibetan_Yoga</w:t>
      </w:r>
      <w:bookmarkEnd w:id="1257"/>
      <w:bookmarkEnd w:id="1258"/>
      <w:proofErr w:type="spellEnd"/>
    </w:p>
    <w:p w14:paraId="6781DE04" w14:textId="117EAA6C" w:rsidR="00347825" w:rsidRDefault="00347825" w:rsidP="00347825">
      <w:r>
        <w:t xml:space="preserve">Refer to section </w:t>
      </w:r>
      <w:r>
        <w:rPr>
          <w:color w:val="0000FF"/>
          <w:u w:val="single"/>
        </w:rPr>
        <w:t>1.2.6.4.3.11</w:t>
      </w:r>
    </w:p>
    <w:p w14:paraId="7C2F32C4" w14:textId="77777777" w:rsidR="00347825" w:rsidRDefault="00347825" w:rsidP="00347825">
      <w:pPr>
        <w:pStyle w:val="Heading6"/>
      </w:pPr>
      <w:bookmarkStart w:id="1259" w:name="1.3.1.4.3.12_Chair_Yoga"/>
      <w:bookmarkStart w:id="1260" w:name="_Toc210657186"/>
      <w:r>
        <w:t xml:space="preserve">1.3.1.4.3.12 </w:t>
      </w:r>
      <w:proofErr w:type="spellStart"/>
      <w:r>
        <w:t>Chair_Yoga</w:t>
      </w:r>
      <w:bookmarkEnd w:id="1259"/>
      <w:bookmarkEnd w:id="1260"/>
      <w:proofErr w:type="spellEnd"/>
    </w:p>
    <w:p w14:paraId="39BB77F3" w14:textId="5932FC2E" w:rsidR="00347825" w:rsidRDefault="00347825" w:rsidP="00347825">
      <w:r>
        <w:t xml:space="preserve">Refer to section </w:t>
      </w:r>
      <w:r>
        <w:rPr>
          <w:color w:val="0000FF"/>
          <w:u w:val="single"/>
        </w:rPr>
        <w:t>1.2.6.4.3.12</w:t>
      </w:r>
    </w:p>
    <w:p w14:paraId="67F56ABC" w14:textId="77777777" w:rsidR="00347825" w:rsidRDefault="00347825" w:rsidP="00347825">
      <w:pPr>
        <w:pStyle w:val="Heading6"/>
      </w:pPr>
      <w:bookmarkStart w:id="1261" w:name="1.3.1.4.3.13_Sivananda_Yoga"/>
      <w:bookmarkStart w:id="1262" w:name="_Toc210657187"/>
      <w:r>
        <w:t xml:space="preserve">1.3.1.4.3.13 </w:t>
      </w:r>
      <w:proofErr w:type="spellStart"/>
      <w:r>
        <w:t>Sivananda_Yoga</w:t>
      </w:r>
      <w:bookmarkEnd w:id="1261"/>
      <w:bookmarkEnd w:id="1262"/>
      <w:proofErr w:type="spellEnd"/>
    </w:p>
    <w:p w14:paraId="4D0C96BF" w14:textId="11F0ECDE" w:rsidR="00347825" w:rsidRDefault="00347825" w:rsidP="00347825">
      <w:r>
        <w:t xml:space="preserve">Refer to section </w:t>
      </w:r>
      <w:r>
        <w:rPr>
          <w:color w:val="0000FF"/>
          <w:u w:val="single"/>
        </w:rPr>
        <w:t>1.2.6.4.3.13</w:t>
      </w:r>
    </w:p>
    <w:p w14:paraId="76FFFF2A" w14:textId="77777777" w:rsidR="00347825" w:rsidRDefault="00347825" w:rsidP="00347825">
      <w:pPr>
        <w:pStyle w:val="Heading6"/>
      </w:pPr>
      <w:bookmarkStart w:id="1263" w:name="1.3.1.4.3.14_Bhakti_Yoga"/>
      <w:bookmarkStart w:id="1264" w:name="_Toc210657188"/>
      <w:r>
        <w:t xml:space="preserve">1.3.1.4.3.14 </w:t>
      </w:r>
      <w:proofErr w:type="spellStart"/>
      <w:r>
        <w:t>Bhakti_Yoga</w:t>
      </w:r>
      <w:bookmarkEnd w:id="1263"/>
      <w:bookmarkEnd w:id="1264"/>
      <w:proofErr w:type="spellEnd"/>
    </w:p>
    <w:p w14:paraId="55ECF008" w14:textId="7550E7CA" w:rsidR="00347825" w:rsidRDefault="00347825" w:rsidP="00347825">
      <w:r>
        <w:t xml:space="preserve">Refer to section </w:t>
      </w:r>
      <w:r>
        <w:rPr>
          <w:color w:val="0000FF"/>
          <w:u w:val="single"/>
        </w:rPr>
        <w:t>1.2.6.4.3.14</w:t>
      </w:r>
    </w:p>
    <w:p w14:paraId="7DC153D2" w14:textId="77777777" w:rsidR="00347825" w:rsidRDefault="00347825" w:rsidP="00347825">
      <w:pPr>
        <w:pStyle w:val="Heading6"/>
      </w:pPr>
      <w:bookmarkStart w:id="1265" w:name="1.3.1.4.3.15_Tantra_Yoga"/>
      <w:bookmarkStart w:id="1266" w:name="_Toc210657189"/>
      <w:r>
        <w:t xml:space="preserve">1.3.1.4.3.15 </w:t>
      </w:r>
      <w:proofErr w:type="spellStart"/>
      <w:r>
        <w:t>Tantra_Yoga</w:t>
      </w:r>
      <w:bookmarkEnd w:id="1265"/>
      <w:bookmarkEnd w:id="1266"/>
      <w:proofErr w:type="spellEnd"/>
    </w:p>
    <w:p w14:paraId="7CB99539" w14:textId="60847E00" w:rsidR="00347825" w:rsidRDefault="00347825" w:rsidP="00347825">
      <w:r>
        <w:t xml:space="preserve">Refer to section </w:t>
      </w:r>
      <w:r>
        <w:rPr>
          <w:color w:val="0000FF"/>
          <w:u w:val="single"/>
        </w:rPr>
        <w:t>1.2.6.4.3.15</w:t>
      </w:r>
    </w:p>
    <w:p w14:paraId="769EA84F" w14:textId="77777777" w:rsidR="00347825" w:rsidRDefault="00347825" w:rsidP="00347825">
      <w:pPr>
        <w:pStyle w:val="Heading6"/>
      </w:pPr>
      <w:bookmarkStart w:id="1267" w:name="1.3.1.4.3.16_Vinyasa_Yoga"/>
      <w:bookmarkStart w:id="1268" w:name="_Toc210657190"/>
      <w:r>
        <w:t xml:space="preserve">1.3.1.4.3.16 </w:t>
      </w:r>
      <w:proofErr w:type="spellStart"/>
      <w:r>
        <w:t>Vinyasa_Yoga</w:t>
      </w:r>
      <w:bookmarkEnd w:id="1267"/>
      <w:bookmarkEnd w:id="1268"/>
      <w:proofErr w:type="spellEnd"/>
    </w:p>
    <w:p w14:paraId="3FABE199" w14:textId="07CD9B59" w:rsidR="00347825" w:rsidRDefault="00347825" w:rsidP="00347825">
      <w:r>
        <w:t xml:space="preserve">Refer to section </w:t>
      </w:r>
      <w:r>
        <w:rPr>
          <w:color w:val="0000FF"/>
          <w:u w:val="single"/>
        </w:rPr>
        <w:t>1.2.6.4.3.16</w:t>
      </w:r>
    </w:p>
    <w:p w14:paraId="3FFA9102" w14:textId="77777777" w:rsidR="00347825" w:rsidRDefault="00347825" w:rsidP="00347825">
      <w:pPr>
        <w:pStyle w:val="Heading6"/>
      </w:pPr>
      <w:bookmarkStart w:id="1269" w:name="1.3.1.4.3.17_Creative_Yoga"/>
      <w:bookmarkStart w:id="1270" w:name="_Toc210657191"/>
      <w:r>
        <w:t xml:space="preserve">1.3.1.4.3.17 </w:t>
      </w:r>
      <w:proofErr w:type="spellStart"/>
      <w:r>
        <w:t>Creative_Yoga</w:t>
      </w:r>
      <w:bookmarkEnd w:id="1269"/>
      <w:bookmarkEnd w:id="1270"/>
      <w:proofErr w:type="spellEnd"/>
    </w:p>
    <w:p w14:paraId="0A99DF2F" w14:textId="17057645" w:rsidR="00347825" w:rsidRDefault="00347825" w:rsidP="00347825">
      <w:r>
        <w:t xml:space="preserve">Refer to section </w:t>
      </w:r>
      <w:r>
        <w:rPr>
          <w:color w:val="0000FF"/>
          <w:u w:val="single"/>
        </w:rPr>
        <w:t>1.2.6.4.3.17</w:t>
      </w:r>
    </w:p>
    <w:p w14:paraId="4C13BF4D" w14:textId="77777777" w:rsidR="00347825" w:rsidRDefault="00347825" w:rsidP="00347825">
      <w:pPr>
        <w:pStyle w:val="Heading6"/>
      </w:pPr>
      <w:bookmarkStart w:id="1271" w:name="1.3.1.4.3.18_Relaxing_Yoga"/>
      <w:bookmarkStart w:id="1272" w:name="_Toc210657192"/>
      <w:r>
        <w:lastRenderedPageBreak/>
        <w:t xml:space="preserve">1.3.1.4.3.18 </w:t>
      </w:r>
      <w:proofErr w:type="spellStart"/>
      <w:r>
        <w:t>Relaxing_Yoga</w:t>
      </w:r>
      <w:bookmarkEnd w:id="1271"/>
      <w:bookmarkEnd w:id="1272"/>
      <w:proofErr w:type="spellEnd"/>
    </w:p>
    <w:p w14:paraId="2C9ED3C7" w14:textId="0C89515E" w:rsidR="00347825" w:rsidRDefault="00347825" w:rsidP="00347825">
      <w:r>
        <w:t xml:space="preserve">Refer to section </w:t>
      </w:r>
      <w:r>
        <w:rPr>
          <w:color w:val="0000FF"/>
          <w:u w:val="single"/>
        </w:rPr>
        <w:t>1.2.6.4.3.18</w:t>
      </w:r>
    </w:p>
    <w:p w14:paraId="642F34DC" w14:textId="77777777" w:rsidR="00347825" w:rsidRDefault="00347825" w:rsidP="00347825">
      <w:pPr>
        <w:pStyle w:val="Heading6"/>
      </w:pPr>
      <w:bookmarkStart w:id="1273" w:name="1.3.1.4.3.19_Power_Yoga"/>
      <w:bookmarkStart w:id="1274" w:name="_Toc210657193"/>
      <w:r>
        <w:t xml:space="preserve">1.3.1.4.3.19 </w:t>
      </w:r>
      <w:proofErr w:type="spellStart"/>
      <w:r>
        <w:t>Power_Yoga</w:t>
      </w:r>
      <w:bookmarkEnd w:id="1273"/>
      <w:bookmarkEnd w:id="1274"/>
      <w:proofErr w:type="spellEnd"/>
    </w:p>
    <w:p w14:paraId="020BC546" w14:textId="47453269" w:rsidR="00347825" w:rsidRDefault="00347825" w:rsidP="00347825">
      <w:r>
        <w:t xml:space="preserve">Refer to section </w:t>
      </w:r>
      <w:r>
        <w:rPr>
          <w:color w:val="0000FF"/>
          <w:u w:val="single"/>
        </w:rPr>
        <w:t>1.2.6.4.3.19</w:t>
      </w:r>
    </w:p>
    <w:p w14:paraId="189BD0BE" w14:textId="77777777" w:rsidR="00347825" w:rsidRDefault="00347825" w:rsidP="00347825">
      <w:pPr>
        <w:pStyle w:val="Heading6"/>
      </w:pPr>
      <w:bookmarkStart w:id="1275" w:name="1.3.1.4.3.20_Iyengar_Yoga"/>
      <w:bookmarkStart w:id="1276" w:name="_Toc210657194"/>
      <w:r>
        <w:t xml:space="preserve">1.3.1.4.3.20 </w:t>
      </w:r>
      <w:proofErr w:type="spellStart"/>
      <w:r>
        <w:t>Iyengar_Yoga</w:t>
      </w:r>
      <w:bookmarkEnd w:id="1275"/>
      <w:bookmarkEnd w:id="1276"/>
      <w:proofErr w:type="spellEnd"/>
    </w:p>
    <w:p w14:paraId="2CA3D95A" w14:textId="16A579D3" w:rsidR="00347825" w:rsidRDefault="00347825" w:rsidP="00347825">
      <w:r>
        <w:t xml:space="preserve">Refer to section </w:t>
      </w:r>
      <w:r>
        <w:rPr>
          <w:color w:val="0000FF"/>
          <w:u w:val="single"/>
        </w:rPr>
        <w:t>1.2.6.4.3.20</w:t>
      </w:r>
    </w:p>
    <w:p w14:paraId="24D61163" w14:textId="77777777" w:rsidR="00347825" w:rsidRDefault="00347825" w:rsidP="00347825">
      <w:pPr>
        <w:pStyle w:val="Heading6"/>
      </w:pPr>
      <w:bookmarkStart w:id="1277" w:name="1.3.1.4.3.21_Karma_Yoga"/>
      <w:bookmarkStart w:id="1278" w:name="_Toc210657195"/>
      <w:r>
        <w:t xml:space="preserve">1.3.1.4.3.21 </w:t>
      </w:r>
      <w:proofErr w:type="spellStart"/>
      <w:r>
        <w:t>Karma_Yoga</w:t>
      </w:r>
      <w:bookmarkEnd w:id="1277"/>
      <w:bookmarkEnd w:id="1278"/>
      <w:proofErr w:type="spellEnd"/>
    </w:p>
    <w:p w14:paraId="4365C594" w14:textId="6CC2B693" w:rsidR="00347825" w:rsidRDefault="00347825" w:rsidP="00347825">
      <w:r>
        <w:t xml:space="preserve">Refer to section </w:t>
      </w:r>
      <w:r>
        <w:rPr>
          <w:color w:val="0000FF"/>
          <w:u w:val="single"/>
        </w:rPr>
        <w:t>1.2.6.4.3.21</w:t>
      </w:r>
    </w:p>
    <w:p w14:paraId="3259849A" w14:textId="77777777" w:rsidR="00347825" w:rsidRDefault="00347825" w:rsidP="00347825">
      <w:pPr>
        <w:pStyle w:val="Heading6"/>
      </w:pPr>
      <w:bookmarkStart w:id="1279" w:name="1.3.1.4.3.22_Jinana_Yoga"/>
      <w:bookmarkStart w:id="1280" w:name="_Toc210657196"/>
      <w:r>
        <w:t xml:space="preserve">1.3.1.4.3.22 </w:t>
      </w:r>
      <w:proofErr w:type="spellStart"/>
      <w:r>
        <w:t>Jinana_Yoga</w:t>
      </w:r>
      <w:bookmarkEnd w:id="1279"/>
      <w:bookmarkEnd w:id="1280"/>
      <w:proofErr w:type="spellEnd"/>
    </w:p>
    <w:p w14:paraId="2F40C683" w14:textId="6FB021BC" w:rsidR="00347825" w:rsidRDefault="00347825" w:rsidP="00347825">
      <w:r>
        <w:t xml:space="preserve">Refer to section </w:t>
      </w:r>
      <w:r>
        <w:rPr>
          <w:color w:val="0000FF"/>
          <w:u w:val="single"/>
        </w:rPr>
        <w:t>1.2.6.4.3.22</w:t>
      </w:r>
    </w:p>
    <w:p w14:paraId="630C5CC4" w14:textId="77777777" w:rsidR="00347825" w:rsidRDefault="00347825" w:rsidP="00347825">
      <w:pPr>
        <w:pStyle w:val="Heading6"/>
      </w:pPr>
      <w:bookmarkStart w:id="1281" w:name="1.3.1.4.3.23_Sahaj_Yoga"/>
      <w:bookmarkStart w:id="1282" w:name="_Toc210657197"/>
      <w:r>
        <w:t xml:space="preserve">1.3.1.4.3.23 </w:t>
      </w:r>
      <w:proofErr w:type="spellStart"/>
      <w:r>
        <w:t>Sahaj_Yoga</w:t>
      </w:r>
      <w:bookmarkEnd w:id="1281"/>
      <w:bookmarkEnd w:id="1282"/>
      <w:proofErr w:type="spellEnd"/>
    </w:p>
    <w:p w14:paraId="6C4FA87D" w14:textId="0FA1B329" w:rsidR="00347825" w:rsidRDefault="00347825" w:rsidP="00347825">
      <w:r>
        <w:t xml:space="preserve">Refer to section </w:t>
      </w:r>
      <w:r>
        <w:rPr>
          <w:color w:val="0000FF"/>
          <w:u w:val="single"/>
        </w:rPr>
        <w:t>1.2.6.4.3.23</w:t>
      </w:r>
    </w:p>
    <w:p w14:paraId="46FFA2B8" w14:textId="77777777" w:rsidR="00347825" w:rsidRDefault="00347825" w:rsidP="00347825">
      <w:pPr>
        <w:pStyle w:val="Heading6"/>
      </w:pPr>
      <w:bookmarkStart w:id="1283" w:name="1.3.1.4.3.24_Hatha_Yoga"/>
      <w:bookmarkStart w:id="1284" w:name="_Toc210657198"/>
      <w:r>
        <w:t xml:space="preserve">1.3.1.4.3.24 </w:t>
      </w:r>
      <w:proofErr w:type="spellStart"/>
      <w:r>
        <w:t>Hatha_Yoga</w:t>
      </w:r>
      <w:bookmarkEnd w:id="1283"/>
      <w:bookmarkEnd w:id="1284"/>
      <w:proofErr w:type="spellEnd"/>
    </w:p>
    <w:p w14:paraId="5812487B" w14:textId="2E4A4894" w:rsidR="00347825" w:rsidRDefault="00347825" w:rsidP="00347825">
      <w:r>
        <w:t xml:space="preserve">Refer to section </w:t>
      </w:r>
      <w:r>
        <w:rPr>
          <w:color w:val="0000FF"/>
          <w:u w:val="single"/>
        </w:rPr>
        <w:t>1.2.6.4.3.24</w:t>
      </w:r>
    </w:p>
    <w:p w14:paraId="50737624" w14:textId="77777777" w:rsidR="00347825" w:rsidRDefault="00347825" w:rsidP="00347825">
      <w:pPr>
        <w:pStyle w:val="Heading6"/>
      </w:pPr>
      <w:bookmarkStart w:id="1285" w:name="1.3.1.4.3.25_Yoga_Nidra"/>
      <w:bookmarkStart w:id="1286" w:name="_Toc210657199"/>
      <w:r>
        <w:t xml:space="preserve">1.3.1.4.3.25 </w:t>
      </w:r>
      <w:proofErr w:type="spellStart"/>
      <w:r>
        <w:t>Yoga_Nidra</w:t>
      </w:r>
      <w:bookmarkEnd w:id="1285"/>
      <w:bookmarkEnd w:id="1286"/>
      <w:proofErr w:type="spellEnd"/>
    </w:p>
    <w:p w14:paraId="78882CA6" w14:textId="3C941A9E" w:rsidR="00347825" w:rsidRDefault="00347825" w:rsidP="00347825">
      <w:r>
        <w:t xml:space="preserve">Refer to section </w:t>
      </w:r>
      <w:r>
        <w:rPr>
          <w:color w:val="0000FF"/>
          <w:u w:val="single"/>
        </w:rPr>
        <w:t>1.2.6.4.3.25</w:t>
      </w:r>
    </w:p>
    <w:p w14:paraId="1B25D9E3" w14:textId="77777777" w:rsidR="00347825" w:rsidRDefault="00347825" w:rsidP="00347825">
      <w:pPr>
        <w:pStyle w:val="Heading5"/>
      </w:pPr>
      <w:bookmarkStart w:id="1287" w:name="1.3.1.4.4_Dance_Therapy"/>
      <w:bookmarkStart w:id="1288" w:name="_Toc210657200"/>
      <w:r>
        <w:t xml:space="preserve">1.3.1.4.4 </w:t>
      </w:r>
      <w:proofErr w:type="spellStart"/>
      <w:r>
        <w:t>Dance_Therapy</w:t>
      </w:r>
      <w:bookmarkEnd w:id="1287"/>
      <w:bookmarkEnd w:id="1288"/>
      <w:proofErr w:type="spellEnd"/>
    </w:p>
    <w:p w14:paraId="16249D6D" w14:textId="1956B52B" w:rsidR="00347825" w:rsidRDefault="00347825" w:rsidP="00347825">
      <w:r>
        <w:t xml:space="preserve">Refer to section </w:t>
      </w:r>
      <w:r>
        <w:rPr>
          <w:color w:val="0000FF"/>
          <w:u w:val="single"/>
        </w:rPr>
        <w:t>1.2.6.4.4</w:t>
      </w:r>
    </w:p>
    <w:p w14:paraId="15B82EC6" w14:textId="77777777" w:rsidR="00347825" w:rsidRDefault="00347825" w:rsidP="00347825">
      <w:pPr>
        <w:pStyle w:val="Heading5"/>
      </w:pPr>
      <w:bookmarkStart w:id="1289" w:name="1.3.1.4.5_Aikido"/>
      <w:bookmarkStart w:id="1290" w:name="_Toc210657201"/>
      <w:r>
        <w:t>1.3.1.4.5 Aikido</w:t>
      </w:r>
      <w:bookmarkEnd w:id="1289"/>
      <w:bookmarkEnd w:id="1290"/>
    </w:p>
    <w:p w14:paraId="55E7230B" w14:textId="53E59858" w:rsidR="00347825" w:rsidRDefault="00347825" w:rsidP="00347825">
      <w:r>
        <w:t xml:space="preserve">Refer to section </w:t>
      </w:r>
      <w:r>
        <w:rPr>
          <w:color w:val="0000FF"/>
          <w:u w:val="single"/>
        </w:rPr>
        <w:t>1.2.6.4.5</w:t>
      </w:r>
    </w:p>
    <w:p w14:paraId="1F3830EB" w14:textId="77777777" w:rsidR="00347825" w:rsidRDefault="00347825" w:rsidP="00347825">
      <w:pPr>
        <w:pStyle w:val="Heading5"/>
      </w:pPr>
      <w:bookmarkStart w:id="1291" w:name="1.3.1.4.6_Motor_Control_Exercise"/>
      <w:bookmarkStart w:id="1292" w:name="_Toc210657202"/>
      <w:r>
        <w:t xml:space="preserve">1.3.1.4.6 </w:t>
      </w:r>
      <w:proofErr w:type="spellStart"/>
      <w:r>
        <w:t>Motor_Control_Exercise</w:t>
      </w:r>
      <w:bookmarkEnd w:id="1291"/>
      <w:bookmarkEnd w:id="1292"/>
      <w:proofErr w:type="spellEnd"/>
    </w:p>
    <w:p w14:paraId="49B96BA1" w14:textId="0F342BB1" w:rsidR="00347825" w:rsidRDefault="00347825" w:rsidP="00347825">
      <w:r>
        <w:t xml:space="preserve">Refer to section </w:t>
      </w:r>
      <w:r>
        <w:rPr>
          <w:color w:val="0000FF"/>
          <w:u w:val="single"/>
        </w:rPr>
        <w:t>1.2.6.4.6</w:t>
      </w:r>
    </w:p>
    <w:p w14:paraId="6962EB88" w14:textId="77777777" w:rsidR="00347825" w:rsidRDefault="00347825" w:rsidP="00347825">
      <w:pPr>
        <w:pStyle w:val="Heading5"/>
      </w:pPr>
      <w:bookmarkStart w:id="1293" w:name="1.3.1.4.7_Facial_Exercise"/>
      <w:bookmarkStart w:id="1294" w:name="_Toc210657203"/>
      <w:r>
        <w:t xml:space="preserve">1.3.1.4.7 </w:t>
      </w:r>
      <w:proofErr w:type="spellStart"/>
      <w:r>
        <w:t>Facial_Exercise</w:t>
      </w:r>
      <w:bookmarkEnd w:id="1293"/>
      <w:bookmarkEnd w:id="1294"/>
      <w:proofErr w:type="spellEnd"/>
    </w:p>
    <w:p w14:paraId="12F2BDC4" w14:textId="04E3EFD6" w:rsidR="00347825" w:rsidRDefault="00347825" w:rsidP="00347825">
      <w:r>
        <w:t xml:space="preserve">Refer to section </w:t>
      </w:r>
      <w:r>
        <w:rPr>
          <w:color w:val="0000FF"/>
          <w:u w:val="single"/>
        </w:rPr>
        <w:t>1.2.6.4.7</w:t>
      </w:r>
    </w:p>
    <w:p w14:paraId="0566B743" w14:textId="77777777" w:rsidR="00347825" w:rsidRDefault="00347825" w:rsidP="00347825">
      <w:pPr>
        <w:pStyle w:val="Heading6"/>
      </w:pPr>
      <w:bookmarkStart w:id="1295" w:name="1.3.1.4.7.1_Face_Yoga"/>
      <w:bookmarkStart w:id="1296" w:name="_Toc210657204"/>
      <w:r>
        <w:t xml:space="preserve">1.3.1.4.7.1 </w:t>
      </w:r>
      <w:proofErr w:type="spellStart"/>
      <w:r>
        <w:t>Face_Yoga</w:t>
      </w:r>
      <w:bookmarkEnd w:id="1295"/>
      <w:bookmarkEnd w:id="1296"/>
      <w:proofErr w:type="spellEnd"/>
    </w:p>
    <w:p w14:paraId="50913B83" w14:textId="5044AD3D" w:rsidR="00347825" w:rsidRDefault="00347825" w:rsidP="00347825">
      <w:r>
        <w:t xml:space="preserve">Refer to section </w:t>
      </w:r>
      <w:r>
        <w:rPr>
          <w:color w:val="0000FF"/>
          <w:u w:val="single"/>
        </w:rPr>
        <w:t>1.2.6.4.3.5</w:t>
      </w:r>
    </w:p>
    <w:p w14:paraId="6EA4F6F0" w14:textId="77777777" w:rsidR="00347825" w:rsidRDefault="00347825" w:rsidP="00347825">
      <w:pPr>
        <w:pStyle w:val="Heading6"/>
      </w:pPr>
      <w:bookmarkStart w:id="1297" w:name="1.3.1.4.7.2_Facial_Resistance_Training"/>
      <w:bookmarkStart w:id="1298" w:name="_Toc210657205"/>
      <w:r>
        <w:t xml:space="preserve">1.3.1.4.7.2 </w:t>
      </w:r>
      <w:proofErr w:type="spellStart"/>
      <w:r>
        <w:t>Facial_Resistance_Training</w:t>
      </w:r>
      <w:bookmarkEnd w:id="1297"/>
      <w:bookmarkEnd w:id="1298"/>
      <w:proofErr w:type="spellEnd"/>
    </w:p>
    <w:p w14:paraId="49A25A09" w14:textId="5445E88A" w:rsidR="00347825" w:rsidRDefault="00347825" w:rsidP="00347825">
      <w:r>
        <w:t xml:space="preserve">Refer to section </w:t>
      </w:r>
      <w:r>
        <w:rPr>
          <w:color w:val="0000FF"/>
          <w:u w:val="single"/>
        </w:rPr>
        <w:t>1.2.6.4.7.2</w:t>
      </w:r>
    </w:p>
    <w:p w14:paraId="7464E70E" w14:textId="77777777" w:rsidR="00347825" w:rsidRDefault="00347825" w:rsidP="00347825">
      <w:pPr>
        <w:pStyle w:val="Heading6"/>
      </w:pPr>
      <w:bookmarkStart w:id="1299" w:name="1.3.1.4.7.3_Face_Shaping"/>
      <w:bookmarkStart w:id="1300" w:name="_Toc210657206"/>
      <w:r>
        <w:t xml:space="preserve">1.3.1.4.7.3 </w:t>
      </w:r>
      <w:proofErr w:type="spellStart"/>
      <w:r>
        <w:t>Face_Shaping</w:t>
      </w:r>
      <w:bookmarkEnd w:id="1299"/>
      <w:bookmarkEnd w:id="1300"/>
      <w:proofErr w:type="spellEnd"/>
    </w:p>
    <w:p w14:paraId="5E00F17B" w14:textId="4D58671D" w:rsidR="00347825" w:rsidRDefault="00347825" w:rsidP="00347825">
      <w:r>
        <w:t xml:space="preserve">Refer to section </w:t>
      </w:r>
      <w:r>
        <w:rPr>
          <w:color w:val="0000FF"/>
          <w:u w:val="single"/>
        </w:rPr>
        <w:t>1.2.6.4.7.3</w:t>
      </w:r>
    </w:p>
    <w:p w14:paraId="653CDD03" w14:textId="77777777" w:rsidR="00347825" w:rsidRDefault="00347825" w:rsidP="00347825">
      <w:pPr>
        <w:pStyle w:val="Heading5"/>
      </w:pPr>
      <w:bookmarkStart w:id="1301" w:name="1.3.1.4.8_Guided_Physical_Activity"/>
      <w:bookmarkStart w:id="1302" w:name="_Toc210657207"/>
      <w:r>
        <w:t xml:space="preserve">1.3.1.4.8 </w:t>
      </w:r>
      <w:proofErr w:type="spellStart"/>
      <w:r>
        <w:t>Guided_Physical_Activity</w:t>
      </w:r>
      <w:bookmarkEnd w:id="1301"/>
      <w:bookmarkEnd w:id="1302"/>
      <w:proofErr w:type="spellEnd"/>
    </w:p>
    <w:p w14:paraId="6AF7BA6B" w14:textId="0042F87D" w:rsidR="00347825" w:rsidRDefault="00347825" w:rsidP="00347825">
      <w:r>
        <w:t xml:space="preserve">Refer to section </w:t>
      </w:r>
      <w:r>
        <w:rPr>
          <w:color w:val="0000FF"/>
          <w:u w:val="single"/>
        </w:rPr>
        <w:t>1.2.6.4.8</w:t>
      </w:r>
    </w:p>
    <w:p w14:paraId="3CB77E27" w14:textId="77777777" w:rsidR="00347825" w:rsidRDefault="00347825" w:rsidP="00347825">
      <w:pPr>
        <w:pStyle w:val="Heading4"/>
      </w:pPr>
      <w:bookmarkStart w:id="1303" w:name="1.3.1.5_Meditation_Therapy"/>
      <w:bookmarkStart w:id="1304" w:name="_Toc210657208"/>
      <w:r>
        <w:lastRenderedPageBreak/>
        <w:t xml:space="preserve">1.3.1.5 </w:t>
      </w:r>
      <w:proofErr w:type="spellStart"/>
      <w:r>
        <w:t>Meditation_Therapy</w:t>
      </w:r>
      <w:bookmarkEnd w:id="1303"/>
      <w:bookmarkEnd w:id="1304"/>
      <w:proofErr w:type="spellEnd"/>
    </w:p>
    <w:p w14:paraId="666F6B91" w14:textId="1E919DB4" w:rsidR="00347825" w:rsidRDefault="00347825" w:rsidP="00347825">
      <w:r>
        <w:t xml:space="preserve">Refer to section </w:t>
      </w:r>
      <w:r>
        <w:rPr>
          <w:color w:val="0000FF"/>
          <w:u w:val="single"/>
        </w:rPr>
        <w:t>1.2.6.5</w:t>
      </w:r>
    </w:p>
    <w:p w14:paraId="5B7E8BDD" w14:textId="77777777" w:rsidR="00347825" w:rsidRDefault="00347825" w:rsidP="00347825">
      <w:pPr>
        <w:pStyle w:val="Heading5"/>
      </w:pPr>
      <w:bookmarkStart w:id="1305" w:name="1.3.1.5.1_Concentrative_Meditation"/>
      <w:bookmarkStart w:id="1306" w:name="_Toc210657209"/>
      <w:r>
        <w:t xml:space="preserve">1.3.1.5.1 </w:t>
      </w:r>
      <w:proofErr w:type="spellStart"/>
      <w:r>
        <w:t>Concentrative_Meditation</w:t>
      </w:r>
      <w:bookmarkEnd w:id="1305"/>
      <w:bookmarkEnd w:id="1306"/>
      <w:proofErr w:type="spellEnd"/>
    </w:p>
    <w:p w14:paraId="20C89699" w14:textId="50142529" w:rsidR="00347825" w:rsidRDefault="00347825" w:rsidP="00347825">
      <w:r>
        <w:t xml:space="preserve">Refer to section </w:t>
      </w:r>
      <w:r>
        <w:rPr>
          <w:color w:val="0000FF"/>
          <w:u w:val="single"/>
        </w:rPr>
        <w:t>1.2.6.5.1</w:t>
      </w:r>
    </w:p>
    <w:p w14:paraId="4A4621FB" w14:textId="77777777" w:rsidR="00347825" w:rsidRDefault="00347825" w:rsidP="00347825">
      <w:pPr>
        <w:pStyle w:val="Heading6"/>
      </w:pPr>
      <w:bookmarkStart w:id="1307" w:name="1.3.1.5.1.1_Mantra_Meditation"/>
      <w:bookmarkStart w:id="1308" w:name="_Toc210657210"/>
      <w:r>
        <w:t xml:space="preserve">1.3.1.5.1.1 </w:t>
      </w:r>
      <w:proofErr w:type="spellStart"/>
      <w:r>
        <w:t>Mantra_Meditation</w:t>
      </w:r>
      <w:bookmarkEnd w:id="1307"/>
      <w:bookmarkEnd w:id="1308"/>
      <w:proofErr w:type="spellEnd"/>
    </w:p>
    <w:p w14:paraId="7F926F13" w14:textId="0194B740" w:rsidR="00347825" w:rsidRDefault="00347825" w:rsidP="00347825">
      <w:r>
        <w:t xml:space="preserve">Refer to section </w:t>
      </w:r>
      <w:r>
        <w:rPr>
          <w:color w:val="0000FF"/>
          <w:u w:val="single"/>
        </w:rPr>
        <w:t>1.2.6.5.1.1</w:t>
      </w:r>
    </w:p>
    <w:p w14:paraId="2FBC2463" w14:textId="77777777" w:rsidR="00347825" w:rsidRDefault="00347825" w:rsidP="00347825">
      <w:pPr>
        <w:pStyle w:val="Heading7"/>
      </w:pPr>
      <w:bookmarkStart w:id="1309" w:name="1.3.1.5.1.1.1_Transcendental_Meditation"/>
      <w:bookmarkStart w:id="1310" w:name="_Toc210657211"/>
      <w:r>
        <w:t xml:space="preserve">1.3.1.5.1.1.1 </w:t>
      </w:r>
      <w:proofErr w:type="spellStart"/>
      <w:r>
        <w:t>Transcendental_Meditation</w:t>
      </w:r>
      <w:bookmarkEnd w:id="1309"/>
      <w:bookmarkEnd w:id="1310"/>
      <w:proofErr w:type="spellEnd"/>
    </w:p>
    <w:p w14:paraId="5FCCC6CD" w14:textId="06D10ECB" w:rsidR="00347825" w:rsidRDefault="00347825" w:rsidP="00347825">
      <w:r>
        <w:t xml:space="preserve">Refer to section </w:t>
      </w:r>
      <w:r>
        <w:rPr>
          <w:color w:val="0000FF"/>
          <w:u w:val="single"/>
        </w:rPr>
        <w:t>1.2.6.5.1.1.1</w:t>
      </w:r>
    </w:p>
    <w:p w14:paraId="4DF38256" w14:textId="77777777" w:rsidR="00347825" w:rsidRDefault="00347825" w:rsidP="00347825">
      <w:pPr>
        <w:pStyle w:val="Heading6"/>
      </w:pPr>
      <w:bookmarkStart w:id="1311" w:name="1.3.1.5.1.2_Zen_Meditation"/>
      <w:bookmarkStart w:id="1312" w:name="_Toc210657212"/>
      <w:r>
        <w:t xml:space="preserve">1.3.1.5.1.2 </w:t>
      </w:r>
      <w:proofErr w:type="spellStart"/>
      <w:r>
        <w:t>Zen_Meditation</w:t>
      </w:r>
      <w:bookmarkEnd w:id="1311"/>
      <w:bookmarkEnd w:id="1312"/>
      <w:proofErr w:type="spellEnd"/>
    </w:p>
    <w:p w14:paraId="11DBEB3F" w14:textId="3D6141D1" w:rsidR="00347825" w:rsidRDefault="00347825" w:rsidP="00347825">
      <w:r>
        <w:t xml:space="preserve">Refer to section </w:t>
      </w:r>
      <w:r>
        <w:rPr>
          <w:color w:val="0000FF"/>
          <w:u w:val="single"/>
        </w:rPr>
        <w:t>1.2.6.5.1.2</w:t>
      </w:r>
    </w:p>
    <w:p w14:paraId="3CDC86BC" w14:textId="77777777" w:rsidR="00347825" w:rsidRDefault="00347825" w:rsidP="00347825">
      <w:pPr>
        <w:pStyle w:val="Heading6"/>
      </w:pPr>
      <w:bookmarkStart w:id="1313" w:name="1.3.1.5.1.3_Breath_Medication"/>
      <w:bookmarkStart w:id="1314" w:name="_Toc210657213"/>
      <w:r>
        <w:t xml:space="preserve">1.3.1.5.1.3 </w:t>
      </w:r>
      <w:proofErr w:type="spellStart"/>
      <w:r>
        <w:t>Breath_Medication</w:t>
      </w:r>
      <w:bookmarkEnd w:id="1313"/>
      <w:bookmarkEnd w:id="1314"/>
      <w:proofErr w:type="spellEnd"/>
    </w:p>
    <w:p w14:paraId="7329B2A2" w14:textId="12657287" w:rsidR="00347825" w:rsidRDefault="00347825" w:rsidP="00347825">
      <w:r>
        <w:t xml:space="preserve">Refer to section </w:t>
      </w:r>
      <w:r>
        <w:rPr>
          <w:color w:val="0000FF"/>
          <w:u w:val="single"/>
        </w:rPr>
        <w:t>1.2.6.5.1.3</w:t>
      </w:r>
    </w:p>
    <w:p w14:paraId="21B6F6FA" w14:textId="77777777" w:rsidR="00347825" w:rsidRDefault="00347825" w:rsidP="00347825">
      <w:pPr>
        <w:pStyle w:val="Heading6"/>
      </w:pPr>
      <w:bookmarkStart w:id="1315" w:name="1.3.1.5.1.4_Guided_Medication"/>
      <w:bookmarkStart w:id="1316" w:name="_Toc210657214"/>
      <w:r>
        <w:t xml:space="preserve">1.3.1.5.1.4 </w:t>
      </w:r>
      <w:proofErr w:type="spellStart"/>
      <w:r>
        <w:t>Guided_Medication</w:t>
      </w:r>
      <w:bookmarkEnd w:id="1315"/>
      <w:bookmarkEnd w:id="1316"/>
      <w:proofErr w:type="spellEnd"/>
    </w:p>
    <w:p w14:paraId="032D8DB2" w14:textId="17C63AF3" w:rsidR="00347825" w:rsidRDefault="00347825" w:rsidP="00347825">
      <w:r>
        <w:t xml:space="preserve">Refer to section </w:t>
      </w:r>
      <w:r>
        <w:rPr>
          <w:color w:val="0000FF"/>
          <w:u w:val="single"/>
        </w:rPr>
        <w:t>1.2.6.5.1.4</w:t>
      </w:r>
    </w:p>
    <w:p w14:paraId="05A193F9" w14:textId="77777777" w:rsidR="00347825" w:rsidRDefault="00347825" w:rsidP="00347825">
      <w:pPr>
        <w:pStyle w:val="Heading5"/>
      </w:pPr>
      <w:bookmarkStart w:id="1317" w:name="1.3.1.5.2_Mindfulness_Meditation"/>
      <w:bookmarkStart w:id="1318" w:name="_Toc210657215"/>
      <w:r>
        <w:t xml:space="preserve">1.3.1.5.2 </w:t>
      </w:r>
      <w:proofErr w:type="spellStart"/>
      <w:r>
        <w:t>Mindfulness_Meditation</w:t>
      </w:r>
      <w:bookmarkEnd w:id="1317"/>
      <w:bookmarkEnd w:id="1318"/>
      <w:proofErr w:type="spellEnd"/>
    </w:p>
    <w:p w14:paraId="22B674AE" w14:textId="32CDD32C" w:rsidR="00347825" w:rsidRDefault="00347825" w:rsidP="00347825">
      <w:r>
        <w:t xml:space="preserve">Refer to section </w:t>
      </w:r>
      <w:r>
        <w:rPr>
          <w:color w:val="0000FF"/>
          <w:u w:val="single"/>
        </w:rPr>
        <w:t>1.2.6.5.2</w:t>
      </w:r>
    </w:p>
    <w:p w14:paraId="4CA6EAAD" w14:textId="77777777" w:rsidR="00347825" w:rsidRDefault="00347825" w:rsidP="00347825">
      <w:pPr>
        <w:pStyle w:val="Heading6"/>
      </w:pPr>
      <w:bookmarkStart w:id="1319" w:name="1.3.1.5.2.1_Body_Scanning_Meditation"/>
      <w:bookmarkStart w:id="1320" w:name="_Toc210657216"/>
      <w:r>
        <w:t xml:space="preserve">1.3.1.5.2.1 </w:t>
      </w:r>
      <w:proofErr w:type="spellStart"/>
      <w:r>
        <w:t>Body_Scanning_Meditation</w:t>
      </w:r>
      <w:bookmarkEnd w:id="1319"/>
      <w:bookmarkEnd w:id="1320"/>
      <w:proofErr w:type="spellEnd"/>
    </w:p>
    <w:p w14:paraId="3A85D7A3" w14:textId="51D84314" w:rsidR="00347825" w:rsidRDefault="00347825" w:rsidP="00347825">
      <w:r>
        <w:t xml:space="preserve">Refer to section </w:t>
      </w:r>
      <w:r>
        <w:rPr>
          <w:color w:val="0000FF"/>
          <w:u w:val="single"/>
        </w:rPr>
        <w:t>1.2.6.5.2.1</w:t>
      </w:r>
    </w:p>
    <w:p w14:paraId="3BAE4FD9" w14:textId="77777777" w:rsidR="00347825" w:rsidRDefault="00347825" w:rsidP="00347825">
      <w:pPr>
        <w:pStyle w:val="Heading6"/>
      </w:pPr>
      <w:bookmarkStart w:id="1321" w:name="1.3.1.5.2.2_Mindful_Intervention"/>
      <w:bookmarkStart w:id="1322" w:name="_Toc210657217"/>
      <w:r>
        <w:t xml:space="preserve">1.3.1.5.2.2 </w:t>
      </w:r>
      <w:proofErr w:type="spellStart"/>
      <w:r>
        <w:t>Mindful_Intervention</w:t>
      </w:r>
      <w:bookmarkEnd w:id="1321"/>
      <w:bookmarkEnd w:id="1322"/>
      <w:proofErr w:type="spellEnd"/>
    </w:p>
    <w:p w14:paraId="293A0430" w14:textId="596449EB" w:rsidR="00347825" w:rsidRDefault="00347825" w:rsidP="00347825">
      <w:r>
        <w:t xml:space="preserve">Refer to section </w:t>
      </w:r>
      <w:r>
        <w:rPr>
          <w:color w:val="0000FF"/>
          <w:u w:val="single"/>
        </w:rPr>
        <w:t>1.2.6.5.2.2</w:t>
      </w:r>
    </w:p>
    <w:p w14:paraId="31BF5C70" w14:textId="77777777" w:rsidR="00347825" w:rsidRDefault="00347825" w:rsidP="00347825">
      <w:pPr>
        <w:pStyle w:val="Heading7"/>
      </w:pPr>
      <w:bookmarkStart w:id="1323" w:name="1.3.1.5.2.2.1_Mindful_Eating"/>
      <w:bookmarkStart w:id="1324" w:name="_Toc210657218"/>
      <w:r>
        <w:t xml:space="preserve">1.3.1.5.2.2.1 </w:t>
      </w:r>
      <w:proofErr w:type="spellStart"/>
      <w:r>
        <w:t>Mindful_Eating</w:t>
      </w:r>
      <w:bookmarkEnd w:id="1323"/>
      <w:bookmarkEnd w:id="1324"/>
      <w:proofErr w:type="spellEnd"/>
    </w:p>
    <w:p w14:paraId="1549F49B" w14:textId="4A1A50A5" w:rsidR="00347825" w:rsidRDefault="00347825" w:rsidP="00347825">
      <w:r>
        <w:t xml:space="preserve">Refer to section </w:t>
      </w:r>
      <w:r>
        <w:rPr>
          <w:color w:val="0000FF"/>
          <w:u w:val="single"/>
        </w:rPr>
        <w:t>1.1.14</w:t>
      </w:r>
    </w:p>
    <w:p w14:paraId="51398F76" w14:textId="77777777" w:rsidR="00347825" w:rsidRDefault="00347825" w:rsidP="00347825">
      <w:pPr>
        <w:pStyle w:val="Heading7"/>
      </w:pPr>
      <w:bookmarkStart w:id="1325" w:name="1.3.1.5.2.2.2_Mindfulness_Based_84027dc9"/>
      <w:bookmarkStart w:id="1326" w:name="_Toc210657219"/>
      <w:r>
        <w:t xml:space="preserve">1.3.1.5.2.2.2 </w:t>
      </w:r>
      <w:proofErr w:type="spellStart"/>
      <w:r>
        <w:t>Mindfulness_Based_Art_Therapy</w:t>
      </w:r>
      <w:bookmarkEnd w:id="1325"/>
      <w:bookmarkEnd w:id="1326"/>
      <w:proofErr w:type="spellEnd"/>
    </w:p>
    <w:p w14:paraId="284181B4" w14:textId="4D1ECF4C" w:rsidR="00347825" w:rsidRDefault="00347825" w:rsidP="00347825">
      <w:r>
        <w:t xml:space="preserve">Refer to section </w:t>
      </w:r>
      <w:r>
        <w:rPr>
          <w:color w:val="0000FF"/>
          <w:u w:val="single"/>
        </w:rPr>
        <w:t>1.2.6.2.1.4</w:t>
      </w:r>
    </w:p>
    <w:p w14:paraId="74199614" w14:textId="77777777" w:rsidR="00347825" w:rsidRDefault="00347825" w:rsidP="00347825">
      <w:pPr>
        <w:pStyle w:val="Heading7"/>
      </w:pPr>
      <w:bookmarkStart w:id="1327" w:name="1.3.1.5.2.2.3_Mindfulness_Based_c330179c"/>
      <w:bookmarkStart w:id="1328" w:name="_Toc210657220"/>
      <w:r>
        <w:t xml:space="preserve">1.3.1.5.2.2.3 </w:t>
      </w:r>
      <w:proofErr w:type="spellStart"/>
      <w:r>
        <w:t>Mindfulness_Based_Stress_Reduction_Meditation</w:t>
      </w:r>
      <w:bookmarkEnd w:id="1327"/>
      <w:bookmarkEnd w:id="1328"/>
      <w:proofErr w:type="spellEnd"/>
    </w:p>
    <w:p w14:paraId="149F663E" w14:textId="3D13505C" w:rsidR="00347825" w:rsidRDefault="00347825" w:rsidP="00347825">
      <w:r>
        <w:t xml:space="preserve">Refer to section </w:t>
      </w:r>
      <w:r>
        <w:rPr>
          <w:color w:val="0000FF"/>
          <w:u w:val="single"/>
        </w:rPr>
        <w:t>1.2.6.5.2.2.3</w:t>
      </w:r>
    </w:p>
    <w:p w14:paraId="42221E6F" w14:textId="77777777" w:rsidR="00347825" w:rsidRDefault="00347825" w:rsidP="00347825">
      <w:pPr>
        <w:pStyle w:val="Heading8"/>
      </w:pPr>
      <w:bookmarkStart w:id="1329" w:name="1.3.1.5.2.2.3.1_Cognitive_Behav_1cd2822e"/>
      <w:bookmarkStart w:id="1330" w:name="_Toc210657221"/>
      <w:r>
        <w:t xml:space="preserve">1.3.1.5.2.2.3.1 </w:t>
      </w:r>
      <w:proofErr w:type="spellStart"/>
      <w:r>
        <w:t>Cognitive_Behavioral_and_Mindfulness_Based_Stress_Reduction</w:t>
      </w:r>
      <w:bookmarkEnd w:id="1329"/>
      <w:bookmarkEnd w:id="1330"/>
      <w:proofErr w:type="spellEnd"/>
    </w:p>
    <w:p w14:paraId="31F64DDC" w14:textId="3F592A16" w:rsidR="00347825" w:rsidRDefault="00347825" w:rsidP="00347825">
      <w:r>
        <w:t xml:space="preserve">Refer to section </w:t>
      </w:r>
      <w:r>
        <w:rPr>
          <w:color w:val="0000FF"/>
          <w:u w:val="single"/>
        </w:rPr>
        <w:t>1.2.6.5.2.2.3.1</w:t>
      </w:r>
    </w:p>
    <w:p w14:paraId="5115B9FA" w14:textId="77777777" w:rsidR="00347825" w:rsidRDefault="00347825" w:rsidP="00347825">
      <w:pPr>
        <w:pStyle w:val="Heading7"/>
      </w:pPr>
      <w:bookmarkStart w:id="1331" w:name="1.3.1.5.2.2.4_Walking_Medication"/>
      <w:bookmarkStart w:id="1332" w:name="_Toc210657222"/>
      <w:r>
        <w:t xml:space="preserve">1.3.1.5.2.2.4 </w:t>
      </w:r>
      <w:proofErr w:type="spellStart"/>
      <w:r>
        <w:t>Walking_Medication</w:t>
      </w:r>
      <w:bookmarkEnd w:id="1331"/>
      <w:bookmarkEnd w:id="1332"/>
      <w:proofErr w:type="spellEnd"/>
    </w:p>
    <w:p w14:paraId="498C897B" w14:textId="50A5B5D1" w:rsidR="00347825" w:rsidRDefault="00347825" w:rsidP="00347825">
      <w:r>
        <w:t xml:space="preserve">Refer to section </w:t>
      </w:r>
      <w:r>
        <w:rPr>
          <w:color w:val="0000FF"/>
          <w:u w:val="single"/>
        </w:rPr>
        <w:t>1.2.6.5.2.2.4</w:t>
      </w:r>
    </w:p>
    <w:p w14:paraId="2F830F79" w14:textId="77777777" w:rsidR="00347825" w:rsidRDefault="00347825" w:rsidP="00347825">
      <w:pPr>
        <w:pStyle w:val="Heading7"/>
      </w:pPr>
      <w:bookmarkStart w:id="1333" w:name="1.3.1.5.2.2.5_Mindfulness_Based_42d31ef9"/>
      <w:bookmarkStart w:id="1334" w:name="_Toc210657223"/>
      <w:r>
        <w:t xml:space="preserve">1.3.1.5.2.2.5 </w:t>
      </w:r>
      <w:proofErr w:type="spellStart"/>
      <w:r>
        <w:t>Mindfulness_Based_Relapse_Prevention</w:t>
      </w:r>
      <w:bookmarkEnd w:id="1333"/>
      <w:bookmarkEnd w:id="1334"/>
      <w:proofErr w:type="spellEnd"/>
    </w:p>
    <w:p w14:paraId="51F55BFD" w14:textId="42F6D1BD" w:rsidR="00347825" w:rsidRDefault="00347825" w:rsidP="00347825">
      <w:r>
        <w:t xml:space="preserve">Refer to section </w:t>
      </w:r>
      <w:r>
        <w:rPr>
          <w:color w:val="0000FF"/>
          <w:u w:val="single"/>
        </w:rPr>
        <w:t>1.2.6.5.2.2.5</w:t>
      </w:r>
    </w:p>
    <w:p w14:paraId="4CD6DA3E" w14:textId="77777777" w:rsidR="00347825" w:rsidRDefault="00347825" w:rsidP="00347825">
      <w:pPr>
        <w:pStyle w:val="Heading7"/>
      </w:pPr>
      <w:bookmarkStart w:id="1335" w:name="1.3.1.5.2.2.6_Adapted_Mindfulne_3b6047c2"/>
      <w:bookmarkStart w:id="1336" w:name="_Toc210657224"/>
      <w:r>
        <w:lastRenderedPageBreak/>
        <w:t xml:space="preserve">1.3.1.5.2.2.6 </w:t>
      </w:r>
      <w:proofErr w:type="spellStart"/>
      <w:r>
        <w:t>Adapted_Mindfulness_Based_Intervention</w:t>
      </w:r>
      <w:bookmarkEnd w:id="1335"/>
      <w:bookmarkEnd w:id="1336"/>
      <w:proofErr w:type="spellEnd"/>
    </w:p>
    <w:p w14:paraId="697F547D" w14:textId="40752BBC" w:rsidR="00347825" w:rsidRDefault="00347825" w:rsidP="00347825">
      <w:r>
        <w:t xml:space="preserve">Refer to section </w:t>
      </w:r>
      <w:r>
        <w:rPr>
          <w:color w:val="0000FF"/>
          <w:u w:val="single"/>
        </w:rPr>
        <w:t>1.2.6.5.2.2.6</w:t>
      </w:r>
    </w:p>
    <w:p w14:paraId="54D922B0" w14:textId="77777777" w:rsidR="00347825" w:rsidRDefault="00347825" w:rsidP="00347825">
      <w:pPr>
        <w:pStyle w:val="Heading7"/>
      </w:pPr>
      <w:bookmarkStart w:id="1337" w:name="1.3.1.5.2.2.7_Mindfulness_and_A_1d745871"/>
      <w:bookmarkStart w:id="1338" w:name="_Toc210657225"/>
      <w:r>
        <w:t xml:space="preserve">1.3.1.5.2.2.7 </w:t>
      </w:r>
      <w:proofErr w:type="spellStart"/>
      <w:r>
        <w:t>Mindfulness_and_Acceptance_Based_Group_Therapy</w:t>
      </w:r>
      <w:bookmarkEnd w:id="1337"/>
      <w:bookmarkEnd w:id="1338"/>
      <w:proofErr w:type="spellEnd"/>
    </w:p>
    <w:p w14:paraId="2914ADA1" w14:textId="6A0A6974" w:rsidR="00347825" w:rsidRDefault="00347825" w:rsidP="00347825">
      <w:r>
        <w:t xml:space="preserve">Refer to section </w:t>
      </w:r>
      <w:r>
        <w:rPr>
          <w:color w:val="0000FF"/>
          <w:u w:val="single"/>
        </w:rPr>
        <w:t>1.2.6.5.2.2.7</w:t>
      </w:r>
    </w:p>
    <w:p w14:paraId="1955BE5A" w14:textId="77777777" w:rsidR="00347825" w:rsidRDefault="00347825" w:rsidP="00347825">
      <w:pPr>
        <w:pStyle w:val="Heading7"/>
      </w:pPr>
      <w:bookmarkStart w:id="1339" w:name="1.3.1.5.2.2.8_Mindfulness_Aware_d11c265a"/>
      <w:bookmarkStart w:id="1340" w:name="_Toc210657226"/>
      <w:r>
        <w:t xml:space="preserve">1.3.1.5.2.2.8 </w:t>
      </w:r>
      <w:proofErr w:type="spellStart"/>
      <w:r>
        <w:t>Mindfulness_Awareness_Practice</w:t>
      </w:r>
      <w:bookmarkEnd w:id="1339"/>
      <w:bookmarkEnd w:id="1340"/>
      <w:proofErr w:type="spellEnd"/>
    </w:p>
    <w:p w14:paraId="09743367" w14:textId="5DF0233F" w:rsidR="00347825" w:rsidRDefault="00347825" w:rsidP="00347825">
      <w:r>
        <w:t xml:space="preserve">Refer to section </w:t>
      </w:r>
      <w:r>
        <w:rPr>
          <w:color w:val="0000FF"/>
          <w:u w:val="single"/>
        </w:rPr>
        <w:t>1.2.6.5.2.2.8</w:t>
      </w:r>
    </w:p>
    <w:p w14:paraId="49E4AC71" w14:textId="77777777" w:rsidR="00347825" w:rsidRDefault="00347825" w:rsidP="00347825">
      <w:pPr>
        <w:pStyle w:val="Heading7"/>
      </w:pPr>
      <w:bookmarkStart w:id="1341" w:name="1.3.1.5.2.2.9_Mindfulness_Based_0004a3ca"/>
      <w:bookmarkStart w:id="1342" w:name="_Toc210657227"/>
      <w:r>
        <w:t xml:space="preserve">1.3.1.5.2.2.9 </w:t>
      </w:r>
      <w:proofErr w:type="spellStart"/>
      <w:r>
        <w:t>Mindfulness_Based_Cognitive_Therapy</w:t>
      </w:r>
      <w:bookmarkEnd w:id="1341"/>
      <w:bookmarkEnd w:id="1342"/>
      <w:proofErr w:type="spellEnd"/>
    </w:p>
    <w:p w14:paraId="64B84377" w14:textId="2CF9BF95" w:rsidR="00347825" w:rsidRDefault="00347825" w:rsidP="00347825">
      <w:r>
        <w:t xml:space="preserve">Refer to section </w:t>
      </w:r>
      <w:r>
        <w:rPr>
          <w:color w:val="0000FF"/>
          <w:u w:val="single"/>
        </w:rPr>
        <w:t>1.2.6.5.2.2.9</w:t>
      </w:r>
    </w:p>
    <w:p w14:paraId="0C0112F6" w14:textId="77777777" w:rsidR="00347825" w:rsidRDefault="00347825" w:rsidP="00347825">
      <w:pPr>
        <w:pStyle w:val="Heading7"/>
      </w:pPr>
      <w:bookmarkStart w:id="1343" w:name="1.3.1.5.2.2.10_Mindfulness_Base_129fccd9"/>
      <w:bookmarkStart w:id="1344" w:name="_Toc210657228"/>
      <w:r>
        <w:t xml:space="preserve">1.3.1.5.2.2.10 </w:t>
      </w:r>
      <w:proofErr w:type="spellStart"/>
      <w:r>
        <w:t>Mindfulness_Based_Alzheimer_Stimulation</w:t>
      </w:r>
      <w:bookmarkEnd w:id="1343"/>
      <w:bookmarkEnd w:id="1344"/>
      <w:proofErr w:type="spellEnd"/>
    </w:p>
    <w:p w14:paraId="20411BF8" w14:textId="73D48921" w:rsidR="00347825" w:rsidRDefault="00347825" w:rsidP="00347825">
      <w:r>
        <w:t xml:space="preserve">Refer to section </w:t>
      </w:r>
      <w:r>
        <w:rPr>
          <w:color w:val="0000FF"/>
          <w:u w:val="single"/>
        </w:rPr>
        <w:t>1.2.6.5.2.2.10</w:t>
      </w:r>
    </w:p>
    <w:p w14:paraId="7CDAC033" w14:textId="77777777" w:rsidR="00347825" w:rsidRDefault="00347825" w:rsidP="00347825">
      <w:pPr>
        <w:pStyle w:val="Heading7"/>
      </w:pPr>
      <w:bookmarkStart w:id="1345" w:name="1.3.1.5.2.2.11_Mindfulness_Base_12e2127d"/>
      <w:bookmarkStart w:id="1346" w:name="_Toc210657229"/>
      <w:r>
        <w:t xml:space="preserve">1.3.1.5.2.2.11 </w:t>
      </w:r>
      <w:proofErr w:type="spellStart"/>
      <w:r>
        <w:t>Mindfulness_Based_Exposure_Therapy</w:t>
      </w:r>
      <w:bookmarkEnd w:id="1345"/>
      <w:bookmarkEnd w:id="1346"/>
      <w:proofErr w:type="spellEnd"/>
    </w:p>
    <w:p w14:paraId="6F0C4CD3" w14:textId="6F8655DC" w:rsidR="00347825" w:rsidRDefault="00347825" w:rsidP="00347825">
      <w:r>
        <w:t xml:space="preserve">Refer to section </w:t>
      </w:r>
      <w:r>
        <w:rPr>
          <w:color w:val="0000FF"/>
          <w:u w:val="single"/>
        </w:rPr>
        <w:t>1.2.6.5.2.2.11</w:t>
      </w:r>
    </w:p>
    <w:p w14:paraId="45EC34DC" w14:textId="77777777" w:rsidR="00347825" w:rsidRDefault="00347825" w:rsidP="00347825">
      <w:pPr>
        <w:pStyle w:val="Heading5"/>
      </w:pPr>
      <w:bookmarkStart w:id="1347" w:name="1.3.1.5.3_Vipassana_Meditation"/>
      <w:bookmarkStart w:id="1348" w:name="_Toc210657230"/>
      <w:r>
        <w:t xml:space="preserve">1.3.1.5.3 </w:t>
      </w:r>
      <w:proofErr w:type="spellStart"/>
      <w:r>
        <w:t>Vipassana_Meditation</w:t>
      </w:r>
      <w:bookmarkEnd w:id="1347"/>
      <w:bookmarkEnd w:id="1348"/>
      <w:proofErr w:type="spellEnd"/>
    </w:p>
    <w:p w14:paraId="11B4BFA8" w14:textId="1ED8A0E2" w:rsidR="00347825" w:rsidRDefault="00347825" w:rsidP="00347825">
      <w:r>
        <w:t xml:space="preserve">Refer to section </w:t>
      </w:r>
      <w:r>
        <w:rPr>
          <w:color w:val="0000FF"/>
          <w:u w:val="single"/>
        </w:rPr>
        <w:t>1.2.6.5.3</w:t>
      </w:r>
    </w:p>
    <w:p w14:paraId="5E293A70" w14:textId="77777777" w:rsidR="00347825" w:rsidRDefault="00347825" w:rsidP="00347825">
      <w:pPr>
        <w:pStyle w:val="Heading5"/>
      </w:pPr>
      <w:bookmarkStart w:id="1349" w:name="1.3.1.5.4_Analytical_Meditation"/>
      <w:bookmarkStart w:id="1350" w:name="_Toc210657231"/>
      <w:r>
        <w:t xml:space="preserve">1.3.1.5.4 </w:t>
      </w:r>
      <w:proofErr w:type="spellStart"/>
      <w:r>
        <w:t>Analytical_Meditation</w:t>
      </w:r>
      <w:bookmarkEnd w:id="1349"/>
      <w:bookmarkEnd w:id="1350"/>
      <w:proofErr w:type="spellEnd"/>
    </w:p>
    <w:p w14:paraId="6EB3D38B" w14:textId="0CDA37F8" w:rsidR="00347825" w:rsidRDefault="00347825" w:rsidP="00347825">
      <w:r>
        <w:t xml:space="preserve">Refer to section </w:t>
      </w:r>
      <w:r>
        <w:rPr>
          <w:color w:val="0000FF"/>
          <w:u w:val="single"/>
        </w:rPr>
        <w:t>1.2.6.5.4</w:t>
      </w:r>
    </w:p>
    <w:p w14:paraId="03C77B2E" w14:textId="77777777" w:rsidR="00347825" w:rsidRDefault="00347825" w:rsidP="00347825">
      <w:pPr>
        <w:pStyle w:val="Heading4"/>
      </w:pPr>
      <w:bookmarkStart w:id="1351" w:name="1.3.1.6_Movement_Education"/>
      <w:bookmarkStart w:id="1352" w:name="_Toc210657232"/>
      <w:r>
        <w:t xml:space="preserve">1.3.1.6 </w:t>
      </w:r>
      <w:proofErr w:type="spellStart"/>
      <w:r>
        <w:t>Movement_Education</w:t>
      </w:r>
      <w:bookmarkEnd w:id="1351"/>
      <w:bookmarkEnd w:id="1352"/>
      <w:proofErr w:type="spellEnd"/>
    </w:p>
    <w:p w14:paraId="16CD349B" w14:textId="4DCA9CA3" w:rsidR="00347825" w:rsidRDefault="00347825" w:rsidP="00347825">
      <w:r>
        <w:t xml:space="preserve">Refer to section </w:t>
      </w:r>
      <w:r>
        <w:rPr>
          <w:color w:val="0000FF"/>
          <w:u w:val="single"/>
        </w:rPr>
        <w:t>1.2.6.6</w:t>
      </w:r>
    </w:p>
    <w:p w14:paraId="5967EE2E" w14:textId="77777777" w:rsidR="00347825" w:rsidRDefault="00347825" w:rsidP="00347825">
      <w:pPr>
        <w:pStyle w:val="Heading5"/>
      </w:pPr>
      <w:bookmarkStart w:id="1353" w:name="1.3.1.6.1_Alexander_Technique"/>
      <w:bookmarkStart w:id="1354" w:name="_Toc210657233"/>
      <w:r>
        <w:t xml:space="preserve">1.3.1.6.1 </w:t>
      </w:r>
      <w:proofErr w:type="spellStart"/>
      <w:r>
        <w:t>Alexander_Technique</w:t>
      </w:r>
      <w:bookmarkEnd w:id="1353"/>
      <w:bookmarkEnd w:id="1354"/>
      <w:proofErr w:type="spellEnd"/>
    </w:p>
    <w:p w14:paraId="03294CAE" w14:textId="51DBCA20" w:rsidR="00347825" w:rsidRDefault="00347825" w:rsidP="00347825">
      <w:r>
        <w:t xml:space="preserve">Refer to section </w:t>
      </w:r>
      <w:r>
        <w:rPr>
          <w:color w:val="0000FF"/>
          <w:u w:val="single"/>
        </w:rPr>
        <w:t>1.2.6.6.1</w:t>
      </w:r>
    </w:p>
    <w:p w14:paraId="626F6D40" w14:textId="77777777" w:rsidR="00347825" w:rsidRDefault="00347825" w:rsidP="00347825">
      <w:pPr>
        <w:pStyle w:val="Heading6"/>
      </w:pPr>
      <w:bookmarkStart w:id="1355" w:name="1.3.1.6.1.1_Alexander_Proprioception"/>
      <w:bookmarkStart w:id="1356" w:name="_Toc210657234"/>
      <w:r>
        <w:t xml:space="preserve">1.3.1.6.1.1 </w:t>
      </w:r>
      <w:proofErr w:type="spellStart"/>
      <w:r>
        <w:t>Alexander_Proprioception</w:t>
      </w:r>
      <w:bookmarkEnd w:id="1355"/>
      <w:bookmarkEnd w:id="1356"/>
      <w:proofErr w:type="spellEnd"/>
    </w:p>
    <w:p w14:paraId="67BF1960" w14:textId="7D38CB91" w:rsidR="00347825" w:rsidRDefault="00347825" w:rsidP="00347825">
      <w:r>
        <w:t xml:space="preserve">Refer to section </w:t>
      </w:r>
      <w:r>
        <w:rPr>
          <w:color w:val="0000FF"/>
          <w:u w:val="single"/>
        </w:rPr>
        <w:t>1.2.6.6.1.1</w:t>
      </w:r>
    </w:p>
    <w:p w14:paraId="293D62A6" w14:textId="77777777" w:rsidR="00347825" w:rsidRDefault="00347825" w:rsidP="00347825">
      <w:pPr>
        <w:pStyle w:val="Heading5"/>
      </w:pPr>
      <w:bookmarkStart w:id="1357" w:name="1.3.1.6.2_Aston_Patterning"/>
      <w:bookmarkStart w:id="1358" w:name="_Toc210657235"/>
      <w:r>
        <w:t xml:space="preserve">1.3.1.6.2 </w:t>
      </w:r>
      <w:proofErr w:type="spellStart"/>
      <w:r>
        <w:t>Aston_Patterning</w:t>
      </w:r>
      <w:bookmarkEnd w:id="1357"/>
      <w:bookmarkEnd w:id="1358"/>
      <w:proofErr w:type="spellEnd"/>
    </w:p>
    <w:p w14:paraId="32FE4DED" w14:textId="5D2517B1" w:rsidR="00347825" w:rsidRDefault="00347825" w:rsidP="00347825">
      <w:r>
        <w:t xml:space="preserve">Refer to section </w:t>
      </w:r>
      <w:r>
        <w:rPr>
          <w:color w:val="0000FF"/>
          <w:u w:val="single"/>
        </w:rPr>
        <w:t>1.2.6.6.2</w:t>
      </w:r>
    </w:p>
    <w:p w14:paraId="61004BD8" w14:textId="77777777" w:rsidR="00347825" w:rsidRDefault="00347825" w:rsidP="00347825">
      <w:pPr>
        <w:pStyle w:val="Heading4"/>
      </w:pPr>
      <w:bookmarkStart w:id="1359" w:name="1.3.1.7_Art_of_Living"/>
      <w:bookmarkStart w:id="1360" w:name="_Toc210657236"/>
      <w:r>
        <w:t xml:space="preserve">1.3.1.7 </w:t>
      </w:r>
      <w:proofErr w:type="spellStart"/>
      <w:r>
        <w:t>Art_of_Living</w:t>
      </w:r>
      <w:bookmarkEnd w:id="1359"/>
      <w:bookmarkEnd w:id="1360"/>
      <w:proofErr w:type="spellEnd"/>
    </w:p>
    <w:p w14:paraId="636A99FF" w14:textId="400B1197" w:rsidR="00347825" w:rsidRDefault="00347825" w:rsidP="00347825">
      <w:r>
        <w:t xml:space="preserve">Refer to section </w:t>
      </w:r>
      <w:r>
        <w:rPr>
          <w:color w:val="0000FF"/>
          <w:u w:val="single"/>
        </w:rPr>
        <w:t>1.2.6.7</w:t>
      </w:r>
    </w:p>
    <w:p w14:paraId="0BA2C77F" w14:textId="77777777" w:rsidR="00347825" w:rsidRDefault="00347825" w:rsidP="00347825">
      <w:pPr>
        <w:pStyle w:val="Heading5"/>
      </w:pPr>
      <w:bookmarkStart w:id="1361" w:name="1.3.1.7.1_5h_Program"/>
      <w:bookmarkStart w:id="1362" w:name="_Toc210657237"/>
      <w:r>
        <w:t>1.3.1.7.1 5h_Program</w:t>
      </w:r>
      <w:bookmarkEnd w:id="1361"/>
      <w:bookmarkEnd w:id="1362"/>
    </w:p>
    <w:p w14:paraId="7ECC1046" w14:textId="62CFBED1" w:rsidR="00347825" w:rsidRDefault="00347825" w:rsidP="00347825">
      <w:r>
        <w:t xml:space="preserve">Refer to section </w:t>
      </w:r>
      <w:r>
        <w:rPr>
          <w:color w:val="0000FF"/>
          <w:u w:val="single"/>
        </w:rPr>
        <w:t>1.2.6.7.1</w:t>
      </w:r>
    </w:p>
    <w:p w14:paraId="75995605" w14:textId="77777777" w:rsidR="00347825" w:rsidRDefault="00347825" w:rsidP="00347825">
      <w:pPr>
        <w:pStyle w:val="Heading4"/>
      </w:pPr>
      <w:bookmarkStart w:id="1363" w:name="1.3.1.8_Eurythmy"/>
      <w:bookmarkStart w:id="1364" w:name="_Toc210657238"/>
      <w:r>
        <w:t>1.3.1.8 Eurythmy</w:t>
      </w:r>
      <w:bookmarkEnd w:id="1363"/>
      <w:bookmarkEnd w:id="1364"/>
    </w:p>
    <w:p w14:paraId="1686031E" w14:textId="6F76EC5F" w:rsidR="00347825" w:rsidRDefault="00347825" w:rsidP="00347825">
      <w:r>
        <w:t xml:space="preserve">Refer to section </w:t>
      </w:r>
      <w:r>
        <w:rPr>
          <w:color w:val="0000FF"/>
          <w:u w:val="single"/>
        </w:rPr>
        <w:t>1.2.6.8</w:t>
      </w:r>
    </w:p>
    <w:p w14:paraId="2E324EC5" w14:textId="77777777" w:rsidR="00347825" w:rsidRDefault="00347825" w:rsidP="00347825">
      <w:pPr>
        <w:pStyle w:val="Heading4"/>
      </w:pPr>
      <w:bookmarkStart w:id="1365" w:name="1.3.1.9_Feldenkrais_Method"/>
      <w:bookmarkStart w:id="1366" w:name="_Toc210657239"/>
      <w:r>
        <w:t xml:space="preserve">1.3.1.9 </w:t>
      </w:r>
      <w:proofErr w:type="spellStart"/>
      <w:r>
        <w:t>Feldenkrais_Method</w:t>
      </w:r>
      <w:bookmarkEnd w:id="1365"/>
      <w:bookmarkEnd w:id="1366"/>
      <w:proofErr w:type="spellEnd"/>
    </w:p>
    <w:p w14:paraId="5B04B03C" w14:textId="6301C424" w:rsidR="00347825" w:rsidRDefault="00347825" w:rsidP="00347825">
      <w:r>
        <w:t xml:space="preserve">Refer to section </w:t>
      </w:r>
      <w:r>
        <w:rPr>
          <w:color w:val="0000FF"/>
          <w:u w:val="single"/>
        </w:rPr>
        <w:t>1.2.6.9</w:t>
      </w:r>
    </w:p>
    <w:p w14:paraId="5DE9D160" w14:textId="77777777" w:rsidR="00347825" w:rsidRDefault="00347825" w:rsidP="00347825">
      <w:pPr>
        <w:pStyle w:val="Heading5"/>
      </w:pPr>
      <w:bookmarkStart w:id="1367" w:name="1.3.1.9.1_Functional_Integration"/>
      <w:bookmarkStart w:id="1368" w:name="_Toc210657240"/>
      <w:r>
        <w:lastRenderedPageBreak/>
        <w:t xml:space="preserve">1.3.1.9.1 </w:t>
      </w:r>
      <w:proofErr w:type="spellStart"/>
      <w:r>
        <w:t>Functional_Integration</w:t>
      </w:r>
      <w:bookmarkEnd w:id="1367"/>
      <w:bookmarkEnd w:id="1368"/>
      <w:proofErr w:type="spellEnd"/>
    </w:p>
    <w:p w14:paraId="6E123912" w14:textId="22C6AED4" w:rsidR="00347825" w:rsidRDefault="00347825" w:rsidP="00347825">
      <w:r>
        <w:t xml:space="preserve">Refer to section </w:t>
      </w:r>
      <w:r>
        <w:rPr>
          <w:color w:val="0000FF"/>
          <w:u w:val="single"/>
        </w:rPr>
        <w:t>1.2.6.9.1</w:t>
      </w:r>
    </w:p>
    <w:p w14:paraId="4C2468A4" w14:textId="77777777" w:rsidR="00347825" w:rsidRDefault="00347825" w:rsidP="00347825">
      <w:pPr>
        <w:pStyle w:val="Heading4"/>
      </w:pPr>
      <w:bookmarkStart w:id="1369" w:name="1.3.1.10_Flotation_Therapy"/>
      <w:bookmarkStart w:id="1370" w:name="_Toc210657241"/>
      <w:r>
        <w:t xml:space="preserve">1.3.1.10 </w:t>
      </w:r>
      <w:proofErr w:type="spellStart"/>
      <w:r>
        <w:t>Flotation_Therapy</w:t>
      </w:r>
      <w:bookmarkEnd w:id="1369"/>
      <w:bookmarkEnd w:id="1370"/>
      <w:proofErr w:type="spellEnd"/>
    </w:p>
    <w:p w14:paraId="2BCF3438" w14:textId="19A45E62" w:rsidR="00347825" w:rsidRDefault="00347825" w:rsidP="00347825">
      <w:r>
        <w:t xml:space="preserve">Refer to section </w:t>
      </w:r>
      <w:r>
        <w:rPr>
          <w:color w:val="0000FF"/>
          <w:u w:val="single"/>
        </w:rPr>
        <w:t>1.2.6.10</w:t>
      </w:r>
    </w:p>
    <w:p w14:paraId="47131D9D" w14:textId="77777777" w:rsidR="00347825" w:rsidRDefault="00347825" w:rsidP="00347825">
      <w:pPr>
        <w:pStyle w:val="Heading4"/>
      </w:pPr>
      <w:bookmarkStart w:id="1371" w:name="1.3.1.11_Sophrology"/>
      <w:bookmarkStart w:id="1372" w:name="_Toc210657242"/>
      <w:r>
        <w:t>1.3.1.11 Sophrology</w:t>
      </w:r>
      <w:bookmarkEnd w:id="1371"/>
      <w:bookmarkEnd w:id="1372"/>
    </w:p>
    <w:p w14:paraId="4363DEA3" w14:textId="3220FCF7" w:rsidR="00347825" w:rsidRDefault="00347825" w:rsidP="00347825">
      <w:r>
        <w:t xml:space="preserve">Refer to section </w:t>
      </w:r>
      <w:r>
        <w:rPr>
          <w:color w:val="0000FF"/>
          <w:u w:val="single"/>
        </w:rPr>
        <w:t>1.2.6.11</w:t>
      </w:r>
    </w:p>
    <w:p w14:paraId="6960DB72" w14:textId="77777777" w:rsidR="00347825" w:rsidRDefault="00347825" w:rsidP="00347825">
      <w:pPr>
        <w:pStyle w:val="Heading3"/>
      </w:pPr>
      <w:bookmarkStart w:id="1373" w:name="1.3.2_Animal_Assisted_Therapy"/>
      <w:bookmarkStart w:id="1374" w:name="_Toc210657243"/>
      <w:r>
        <w:t xml:space="preserve">1.3.2 </w:t>
      </w:r>
      <w:proofErr w:type="spellStart"/>
      <w:r>
        <w:t>Animal_Assisted_Therapy</w:t>
      </w:r>
      <w:bookmarkEnd w:id="1373"/>
      <w:bookmarkEnd w:id="1374"/>
      <w:proofErr w:type="spellEnd"/>
    </w:p>
    <w:p w14:paraId="43CF8226" w14:textId="77777777" w:rsidR="00347825" w:rsidRDefault="00347825" w:rsidP="00347825">
      <w:r>
        <w:t>Definition:</w:t>
      </w:r>
    </w:p>
    <w:p w14:paraId="0AC0CE90" w14:textId="77777777" w:rsidR="00347825" w:rsidRDefault="00347825" w:rsidP="00347825">
      <w:r>
        <w:t xml:space="preserve">  • N/A</w:t>
      </w:r>
    </w:p>
    <w:p w14:paraId="21C12D3A" w14:textId="77777777" w:rsidR="00347825" w:rsidRDefault="00347825" w:rsidP="00347825">
      <w:r>
        <w:t>Provenance:</w:t>
      </w:r>
    </w:p>
    <w:p w14:paraId="0AF0C56B" w14:textId="77777777" w:rsidR="00347825" w:rsidRDefault="00347825" w:rsidP="00347825">
      <w:r>
        <w:t xml:space="preserve">  • Source: </w:t>
      </w:r>
      <w:proofErr w:type="spellStart"/>
      <w:r>
        <w:t>CIHLex</w:t>
      </w:r>
      <w:proofErr w:type="spellEnd"/>
    </w:p>
    <w:p w14:paraId="51D247F4" w14:textId="77777777" w:rsidR="00347825" w:rsidRDefault="00347825" w:rsidP="00347825">
      <w:r>
        <w:t xml:space="preserve">  • Source: Physician Data Query (PDQ) Terminology</w:t>
      </w:r>
      <w:r>
        <w:br/>
        <w:t xml:space="preserve"> http://purl.bioontology.org/ontology/PDQ/CDR0000536030</w:t>
      </w:r>
    </w:p>
    <w:p w14:paraId="0B1F2A52" w14:textId="77777777" w:rsidR="00347825" w:rsidRDefault="00347825" w:rsidP="00347825">
      <w:r>
        <w:t>Synonyms:</w:t>
      </w:r>
    </w:p>
    <w:p w14:paraId="45A734A0" w14:textId="77777777" w:rsidR="00347825" w:rsidRDefault="00347825" w:rsidP="00347825">
      <w:r>
        <w:t xml:space="preserve">  • AAT</w:t>
      </w:r>
    </w:p>
    <w:p w14:paraId="3A9AB7BD" w14:textId="77777777" w:rsidR="00347825" w:rsidRDefault="00347825" w:rsidP="00347825">
      <w:r>
        <w:t xml:space="preserve">  • Animal Assisted </w:t>
      </w:r>
      <w:proofErr w:type="gramStart"/>
      <w:r>
        <w:t>Activities(</w:t>
      </w:r>
      <w:proofErr w:type="gramEnd"/>
      <w:r>
        <w:t>AAA)</w:t>
      </w:r>
    </w:p>
    <w:p w14:paraId="5C87B0CA" w14:textId="77777777" w:rsidR="00347825" w:rsidRDefault="00347825" w:rsidP="00347825">
      <w:r>
        <w:t xml:space="preserve">  • Animal-Assisted Activities</w:t>
      </w:r>
    </w:p>
    <w:p w14:paraId="5C961B22" w14:textId="77777777" w:rsidR="00347825" w:rsidRDefault="00347825" w:rsidP="00347825">
      <w:r>
        <w:t xml:space="preserve">  • Animal-Assisted Education</w:t>
      </w:r>
    </w:p>
    <w:p w14:paraId="059BDAD2" w14:textId="77777777" w:rsidR="00347825" w:rsidRDefault="00347825" w:rsidP="00347825">
      <w:r>
        <w:t xml:space="preserve">  • Animal-Assisted Intervention</w:t>
      </w:r>
    </w:p>
    <w:p w14:paraId="47265A3E" w14:textId="77777777" w:rsidR="00347825" w:rsidRDefault="00347825" w:rsidP="00347825">
      <w:r>
        <w:t xml:space="preserve">  • Animal-Assisted </w:t>
      </w:r>
      <w:proofErr w:type="gramStart"/>
      <w:r>
        <w:t>Interventions(</w:t>
      </w:r>
      <w:proofErr w:type="gramEnd"/>
      <w:r>
        <w:t>AAI)</w:t>
      </w:r>
    </w:p>
    <w:p w14:paraId="2560DFF5" w14:textId="77777777" w:rsidR="00347825" w:rsidRDefault="00347825" w:rsidP="00347825">
      <w:r>
        <w:t xml:space="preserve">  • Animal-Facilitated Therapy</w:t>
      </w:r>
    </w:p>
    <w:p w14:paraId="107C6EE8" w14:textId="77777777" w:rsidR="00347825" w:rsidRDefault="00347825" w:rsidP="00347825">
      <w:r>
        <w:t xml:space="preserve">  • Canine-Assisted Therapy</w:t>
      </w:r>
    </w:p>
    <w:p w14:paraId="10B776E7" w14:textId="77777777" w:rsidR="00347825" w:rsidRDefault="00347825" w:rsidP="00347825">
      <w:r>
        <w:t xml:space="preserve">  • Pet Therapy</w:t>
      </w:r>
    </w:p>
    <w:p w14:paraId="69592D5E" w14:textId="77777777" w:rsidR="00347825" w:rsidRDefault="00347825" w:rsidP="00347825">
      <w:r>
        <w:t xml:space="preserve">  • pet-facilitated therapy</w:t>
      </w:r>
    </w:p>
    <w:p w14:paraId="1D2E6ADC" w14:textId="77777777" w:rsidR="00347825" w:rsidRDefault="00347825" w:rsidP="00347825">
      <w:pPr>
        <w:pStyle w:val="Heading4"/>
      </w:pPr>
      <w:bookmarkStart w:id="1375" w:name="1.3.2.1_Equine_Assisted_Activit_5ba8dcf4"/>
      <w:bookmarkStart w:id="1376" w:name="_Toc210657244"/>
      <w:r>
        <w:t xml:space="preserve">1.3.2.1 </w:t>
      </w:r>
      <w:proofErr w:type="spellStart"/>
      <w:r>
        <w:t>Equine_Assisted_Activity_and_Therapy</w:t>
      </w:r>
      <w:bookmarkEnd w:id="1375"/>
      <w:bookmarkEnd w:id="1376"/>
      <w:proofErr w:type="spellEnd"/>
    </w:p>
    <w:p w14:paraId="18C62921" w14:textId="77777777" w:rsidR="00347825" w:rsidRDefault="00347825" w:rsidP="00347825">
      <w:r>
        <w:t>Definition:</w:t>
      </w:r>
    </w:p>
    <w:p w14:paraId="05249B1A" w14:textId="77777777" w:rsidR="00347825" w:rsidRDefault="00347825" w:rsidP="00347825">
      <w:r>
        <w:t xml:space="preserve">  • N/A</w:t>
      </w:r>
    </w:p>
    <w:p w14:paraId="685EEC31" w14:textId="77777777" w:rsidR="00347825" w:rsidRDefault="00347825" w:rsidP="00347825">
      <w:r>
        <w:t>Provenance:</w:t>
      </w:r>
    </w:p>
    <w:p w14:paraId="1C97F30A" w14:textId="77777777" w:rsidR="00347825" w:rsidRDefault="00347825" w:rsidP="00347825">
      <w:r>
        <w:lastRenderedPageBreak/>
        <w:t xml:space="preserve">  • Source: </w:t>
      </w:r>
      <w:proofErr w:type="spellStart"/>
      <w:r>
        <w:t>CIHLex</w:t>
      </w:r>
      <w:proofErr w:type="spellEnd"/>
    </w:p>
    <w:p w14:paraId="0C5374F1" w14:textId="77777777" w:rsidR="00347825" w:rsidRDefault="00347825" w:rsidP="00347825">
      <w:r>
        <w:t xml:space="preserve">  • Source: Natural Medicine</w:t>
      </w:r>
    </w:p>
    <w:p w14:paraId="78B9FEC4" w14:textId="77777777" w:rsidR="00347825" w:rsidRDefault="00347825" w:rsidP="00347825">
      <w:r>
        <w:t>Synonyms:</w:t>
      </w:r>
    </w:p>
    <w:p w14:paraId="126F8E68" w14:textId="77777777" w:rsidR="00347825" w:rsidRDefault="00347825" w:rsidP="00347825">
      <w:r>
        <w:t xml:space="preserve">  • Equine-Assisted Activities and Therapies</w:t>
      </w:r>
    </w:p>
    <w:p w14:paraId="5CB6E028" w14:textId="77777777" w:rsidR="00347825" w:rsidRDefault="00347825" w:rsidP="00347825">
      <w:r>
        <w:t xml:space="preserve">  • Equine-Assisted Activities and Therapies (EAAT)</w:t>
      </w:r>
    </w:p>
    <w:p w14:paraId="6EC23718" w14:textId="77777777" w:rsidR="00347825" w:rsidRDefault="00347825" w:rsidP="00347825">
      <w:pPr>
        <w:pStyle w:val="Heading5"/>
      </w:pPr>
      <w:bookmarkStart w:id="1377" w:name="1.3.2.1.1_Equine_Assisted_Therapy"/>
      <w:bookmarkStart w:id="1378" w:name="_Toc210657245"/>
      <w:r>
        <w:t xml:space="preserve">1.3.2.1.1 </w:t>
      </w:r>
      <w:proofErr w:type="spellStart"/>
      <w:r>
        <w:t>Equine_Assisted_Therapy</w:t>
      </w:r>
      <w:bookmarkEnd w:id="1377"/>
      <w:bookmarkEnd w:id="1378"/>
      <w:proofErr w:type="spellEnd"/>
    </w:p>
    <w:p w14:paraId="2BC88862" w14:textId="77777777" w:rsidR="00347825" w:rsidRDefault="00347825" w:rsidP="00347825">
      <w:r>
        <w:t>Definition:</w:t>
      </w:r>
    </w:p>
    <w:p w14:paraId="4724EA66" w14:textId="77777777" w:rsidR="00347825" w:rsidRDefault="00347825" w:rsidP="00347825">
      <w:r>
        <w:t xml:space="preserve">  • N/A</w:t>
      </w:r>
    </w:p>
    <w:p w14:paraId="6E4119E0" w14:textId="77777777" w:rsidR="00347825" w:rsidRDefault="00347825" w:rsidP="00347825">
      <w:r>
        <w:t>Provenance:</w:t>
      </w:r>
    </w:p>
    <w:p w14:paraId="528AA9E0" w14:textId="77777777" w:rsidR="00347825" w:rsidRDefault="00347825" w:rsidP="00347825">
      <w:r>
        <w:t xml:space="preserve">  • Source: </w:t>
      </w:r>
      <w:proofErr w:type="spellStart"/>
      <w:r>
        <w:t>CIHLex</w:t>
      </w:r>
      <w:proofErr w:type="spellEnd"/>
    </w:p>
    <w:p w14:paraId="2CA3C7D3" w14:textId="77777777" w:rsidR="00347825" w:rsidRDefault="00347825" w:rsidP="00347825">
      <w:r>
        <w:t xml:space="preserve">  • Source: Natural Medicine</w:t>
      </w:r>
    </w:p>
    <w:p w14:paraId="2235AE24" w14:textId="77777777" w:rsidR="00347825" w:rsidRDefault="00347825" w:rsidP="00347825">
      <w:r>
        <w:t>Synonyms:</w:t>
      </w:r>
    </w:p>
    <w:p w14:paraId="00664F4F" w14:textId="77777777" w:rsidR="00347825" w:rsidRDefault="00347825" w:rsidP="00347825">
      <w:r>
        <w:t xml:space="preserve">  • Equine Therapy</w:t>
      </w:r>
    </w:p>
    <w:p w14:paraId="6FFD2DF6" w14:textId="77777777" w:rsidR="00347825" w:rsidRDefault="00347825" w:rsidP="00347825">
      <w:pPr>
        <w:pStyle w:val="Heading6"/>
      </w:pPr>
      <w:bookmarkStart w:id="1379" w:name="1.3.2.1.1.1_Horse_Riding_Therapy"/>
      <w:bookmarkStart w:id="1380" w:name="_Toc210657246"/>
      <w:r>
        <w:t xml:space="preserve">1.3.2.1.1.1 </w:t>
      </w:r>
      <w:proofErr w:type="spellStart"/>
      <w:r>
        <w:t>Horse_Riding_Therapy</w:t>
      </w:r>
      <w:bookmarkEnd w:id="1379"/>
      <w:bookmarkEnd w:id="1380"/>
      <w:proofErr w:type="spellEnd"/>
    </w:p>
    <w:p w14:paraId="5ED93346" w14:textId="77777777" w:rsidR="00347825" w:rsidRDefault="00347825" w:rsidP="00347825">
      <w:r>
        <w:t>Definition:</w:t>
      </w:r>
    </w:p>
    <w:p w14:paraId="4D90E4DD" w14:textId="77777777" w:rsidR="00347825" w:rsidRDefault="00347825" w:rsidP="00347825">
      <w:r>
        <w:t xml:space="preserve">  • N/A</w:t>
      </w:r>
    </w:p>
    <w:p w14:paraId="4AA8C35B" w14:textId="77777777" w:rsidR="00347825" w:rsidRDefault="00347825" w:rsidP="00347825">
      <w:r>
        <w:t>Provenance:</w:t>
      </w:r>
    </w:p>
    <w:p w14:paraId="475B686E" w14:textId="77777777" w:rsidR="00347825" w:rsidRDefault="00347825" w:rsidP="00347825">
      <w:r>
        <w:t xml:space="preserve">  • Source: </w:t>
      </w:r>
      <w:proofErr w:type="spellStart"/>
      <w:r>
        <w:t>CIHLex</w:t>
      </w:r>
      <w:proofErr w:type="spellEnd"/>
    </w:p>
    <w:p w14:paraId="18C20CCB" w14:textId="77777777" w:rsidR="00347825" w:rsidRDefault="00347825" w:rsidP="00347825">
      <w:r>
        <w:t xml:space="preserve">  • Source: Natural Medicine</w:t>
      </w:r>
    </w:p>
    <w:p w14:paraId="67719080" w14:textId="77777777" w:rsidR="00347825" w:rsidRDefault="00347825" w:rsidP="00347825">
      <w:r>
        <w:t>Synonyms:</w:t>
      </w:r>
    </w:p>
    <w:p w14:paraId="0AC166A7" w14:textId="77777777" w:rsidR="00347825" w:rsidRDefault="00347825" w:rsidP="00347825">
      <w:r>
        <w:t xml:space="preserve">  • N/A</w:t>
      </w:r>
    </w:p>
    <w:p w14:paraId="388BDA94" w14:textId="77777777" w:rsidR="00347825" w:rsidRDefault="00347825" w:rsidP="00347825">
      <w:pPr>
        <w:pStyle w:val="Heading7"/>
      </w:pPr>
      <w:bookmarkStart w:id="1381" w:name="1.3.2.1.1.1.1_Psychoeducational_038637f0"/>
      <w:bookmarkStart w:id="1382" w:name="_Toc210657247"/>
      <w:r>
        <w:t xml:space="preserve">1.3.2.1.1.1.1 </w:t>
      </w:r>
      <w:proofErr w:type="spellStart"/>
      <w:r>
        <w:t>Psychoeducational_Horseback_Riding</w:t>
      </w:r>
      <w:bookmarkEnd w:id="1381"/>
      <w:bookmarkEnd w:id="1382"/>
      <w:proofErr w:type="spellEnd"/>
    </w:p>
    <w:p w14:paraId="684D254C" w14:textId="77777777" w:rsidR="00347825" w:rsidRDefault="00347825" w:rsidP="00347825">
      <w:r>
        <w:t>Definition:</w:t>
      </w:r>
    </w:p>
    <w:p w14:paraId="729CC406" w14:textId="77777777" w:rsidR="00347825" w:rsidRDefault="00347825" w:rsidP="00347825">
      <w:r>
        <w:t xml:space="preserve">  • N/A</w:t>
      </w:r>
    </w:p>
    <w:p w14:paraId="03191E35" w14:textId="77777777" w:rsidR="00347825" w:rsidRDefault="00347825" w:rsidP="00347825">
      <w:r>
        <w:t>Provenance:</w:t>
      </w:r>
    </w:p>
    <w:p w14:paraId="75A88CD3" w14:textId="77777777" w:rsidR="00347825" w:rsidRDefault="00347825" w:rsidP="00347825">
      <w:r>
        <w:t xml:space="preserve">  • Source: </w:t>
      </w:r>
      <w:proofErr w:type="spellStart"/>
      <w:r>
        <w:t>CIHLex</w:t>
      </w:r>
      <w:proofErr w:type="spellEnd"/>
    </w:p>
    <w:p w14:paraId="5E2F75FC" w14:textId="77777777" w:rsidR="00347825" w:rsidRDefault="00347825" w:rsidP="00347825">
      <w:r>
        <w:t xml:space="preserve">  • Source: Natural Medicine</w:t>
      </w:r>
    </w:p>
    <w:p w14:paraId="5DCE34B7" w14:textId="77777777" w:rsidR="00347825" w:rsidRDefault="00347825" w:rsidP="00347825">
      <w:r>
        <w:lastRenderedPageBreak/>
        <w:t>Synonyms:</w:t>
      </w:r>
    </w:p>
    <w:p w14:paraId="4AC92719" w14:textId="77777777" w:rsidR="00347825" w:rsidRDefault="00347825" w:rsidP="00347825">
      <w:r>
        <w:t xml:space="preserve">  • N/A</w:t>
      </w:r>
    </w:p>
    <w:p w14:paraId="21EDC306" w14:textId="77777777" w:rsidR="00347825" w:rsidRDefault="00347825" w:rsidP="00347825">
      <w:pPr>
        <w:pStyle w:val="Heading7"/>
      </w:pPr>
      <w:bookmarkStart w:id="1383" w:name="1.3.2.1.1.1.2_Hippotherapy"/>
      <w:bookmarkStart w:id="1384" w:name="_Toc210657248"/>
      <w:r>
        <w:t>1.3.2.1.1.1.2 Hippotherapy</w:t>
      </w:r>
      <w:bookmarkEnd w:id="1383"/>
      <w:bookmarkEnd w:id="1384"/>
    </w:p>
    <w:p w14:paraId="395F87F5" w14:textId="77777777" w:rsidR="00347825" w:rsidRDefault="00347825" w:rsidP="00347825">
      <w:r>
        <w:t>Definition:</w:t>
      </w:r>
    </w:p>
    <w:p w14:paraId="20EFA67C" w14:textId="77777777" w:rsidR="00347825" w:rsidRDefault="00347825" w:rsidP="00347825">
      <w:r>
        <w:t xml:space="preserve">  • N/A</w:t>
      </w:r>
    </w:p>
    <w:p w14:paraId="24D2ACC7" w14:textId="77777777" w:rsidR="00347825" w:rsidRDefault="00347825" w:rsidP="00347825">
      <w:r>
        <w:t>Provenance:</w:t>
      </w:r>
    </w:p>
    <w:p w14:paraId="413B1DF1" w14:textId="77777777" w:rsidR="00347825" w:rsidRDefault="00347825" w:rsidP="00347825">
      <w:r>
        <w:t xml:space="preserve">  • Source: </w:t>
      </w:r>
      <w:proofErr w:type="spellStart"/>
      <w:r>
        <w:t>CIHLex</w:t>
      </w:r>
      <w:proofErr w:type="spellEnd"/>
    </w:p>
    <w:p w14:paraId="13F8839D" w14:textId="77777777" w:rsidR="00347825" w:rsidRDefault="00347825" w:rsidP="00347825">
      <w:r>
        <w:t xml:space="preserve">  • Source: Natural Medicine</w:t>
      </w:r>
    </w:p>
    <w:p w14:paraId="3FDDE870" w14:textId="77777777" w:rsidR="00347825" w:rsidRDefault="00347825" w:rsidP="00347825">
      <w:r>
        <w:t>Synonyms:</w:t>
      </w:r>
    </w:p>
    <w:p w14:paraId="3F2AF8B0" w14:textId="77777777" w:rsidR="00347825" w:rsidRDefault="00347825" w:rsidP="00347825">
      <w:r>
        <w:t xml:space="preserve">  • N/A</w:t>
      </w:r>
    </w:p>
    <w:p w14:paraId="6E935645" w14:textId="77777777" w:rsidR="00347825" w:rsidRDefault="00347825" w:rsidP="00347825">
      <w:pPr>
        <w:pStyle w:val="Heading7"/>
      </w:pPr>
      <w:bookmarkStart w:id="1385" w:name="1.3.2.1.1.1.3_Therapeutic_Horse_1e628a9e"/>
      <w:bookmarkStart w:id="1386" w:name="_Toc210657249"/>
      <w:r>
        <w:t xml:space="preserve">1.3.2.1.1.1.3 </w:t>
      </w:r>
      <w:proofErr w:type="spellStart"/>
      <w:r>
        <w:t>Therapeutic_Horseback_Riding</w:t>
      </w:r>
      <w:bookmarkEnd w:id="1385"/>
      <w:bookmarkEnd w:id="1386"/>
      <w:proofErr w:type="spellEnd"/>
    </w:p>
    <w:p w14:paraId="25618935" w14:textId="77777777" w:rsidR="00347825" w:rsidRDefault="00347825" w:rsidP="00347825">
      <w:r>
        <w:t>Definition:</w:t>
      </w:r>
    </w:p>
    <w:p w14:paraId="29D97EB6" w14:textId="77777777" w:rsidR="00347825" w:rsidRDefault="00347825" w:rsidP="00347825">
      <w:r>
        <w:t xml:space="preserve">  • N/A</w:t>
      </w:r>
    </w:p>
    <w:p w14:paraId="17DED866" w14:textId="77777777" w:rsidR="00347825" w:rsidRDefault="00347825" w:rsidP="00347825">
      <w:r>
        <w:t>Provenance:</w:t>
      </w:r>
    </w:p>
    <w:p w14:paraId="5B207115" w14:textId="77777777" w:rsidR="00347825" w:rsidRDefault="00347825" w:rsidP="00347825">
      <w:r>
        <w:t xml:space="preserve">  • Source: </w:t>
      </w:r>
      <w:proofErr w:type="spellStart"/>
      <w:r>
        <w:t>CIHLex</w:t>
      </w:r>
      <w:proofErr w:type="spellEnd"/>
    </w:p>
    <w:p w14:paraId="069F1D08" w14:textId="77777777" w:rsidR="00347825" w:rsidRDefault="00347825" w:rsidP="00347825">
      <w:r>
        <w:t xml:space="preserve">  • Source: Natural Medicine</w:t>
      </w:r>
    </w:p>
    <w:p w14:paraId="21296CB0" w14:textId="77777777" w:rsidR="00347825" w:rsidRDefault="00347825" w:rsidP="00347825">
      <w:r>
        <w:t>Synonyms:</w:t>
      </w:r>
    </w:p>
    <w:p w14:paraId="4D3B58EE" w14:textId="77777777" w:rsidR="00347825" w:rsidRDefault="00347825" w:rsidP="00347825">
      <w:r>
        <w:t xml:space="preserve">  • N/A</w:t>
      </w:r>
    </w:p>
    <w:p w14:paraId="78CF76C1" w14:textId="77777777" w:rsidR="00347825" w:rsidRDefault="00347825" w:rsidP="00347825">
      <w:pPr>
        <w:pStyle w:val="Heading5"/>
      </w:pPr>
      <w:bookmarkStart w:id="1387" w:name="1.3.2.1.2_Equine_Assisted_Activity"/>
      <w:bookmarkStart w:id="1388" w:name="_Toc210657250"/>
      <w:r>
        <w:t xml:space="preserve">1.3.2.1.2 </w:t>
      </w:r>
      <w:proofErr w:type="spellStart"/>
      <w:r>
        <w:t>Equine_Assisted_Activity</w:t>
      </w:r>
      <w:bookmarkEnd w:id="1387"/>
      <w:bookmarkEnd w:id="1388"/>
      <w:proofErr w:type="spellEnd"/>
    </w:p>
    <w:p w14:paraId="4A0BB137" w14:textId="77777777" w:rsidR="00347825" w:rsidRDefault="00347825" w:rsidP="00347825">
      <w:r>
        <w:t>Definition:</w:t>
      </w:r>
    </w:p>
    <w:p w14:paraId="3D9A626C" w14:textId="77777777" w:rsidR="00347825" w:rsidRDefault="00347825" w:rsidP="00347825">
      <w:r>
        <w:t xml:space="preserve">  • N/A</w:t>
      </w:r>
    </w:p>
    <w:p w14:paraId="66BEA219" w14:textId="77777777" w:rsidR="00347825" w:rsidRDefault="00347825" w:rsidP="00347825">
      <w:r>
        <w:t>Provenance:</w:t>
      </w:r>
    </w:p>
    <w:p w14:paraId="3A5D8342" w14:textId="77777777" w:rsidR="00347825" w:rsidRDefault="00347825" w:rsidP="00347825">
      <w:r>
        <w:t xml:space="preserve">  • Source: </w:t>
      </w:r>
      <w:proofErr w:type="spellStart"/>
      <w:r>
        <w:t>CIHLex</w:t>
      </w:r>
      <w:proofErr w:type="spellEnd"/>
    </w:p>
    <w:p w14:paraId="30813D37" w14:textId="77777777" w:rsidR="00347825" w:rsidRDefault="00347825" w:rsidP="00347825">
      <w:r>
        <w:t xml:space="preserve">  • Source: Natural Medicine</w:t>
      </w:r>
    </w:p>
    <w:p w14:paraId="69163055" w14:textId="77777777" w:rsidR="00347825" w:rsidRDefault="00347825" w:rsidP="00347825">
      <w:r>
        <w:t>Synonyms:</w:t>
      </w:r>
    </w:p>
    <w:p w14:paraId="1349266A" w14:textId="77777777" w:rsidR="00347825" w:rsidRDefault="00347825" w:rsidP="00347825">
      <w:r>
        <w:t xml:space="preserve">  • N/A</w:t>
      </w:r>
    </w:p>
    <w:p w14:paraId="78537BCF" w14:textId="77777777" w:rsidR="00347825" w:rsidRDefault="00347825" w:rsidP="00347825">
      <w:pPr>
        <w:pStyle w:val="Heading4"/>
      </w:pPr>
      <w:bookmarkStart w:id="1389" w:name="1.3.2.2_Animal_Companionship"/>
      <w:bookmarkStart w:id="1390" w:name="_Toc210657251"/>
      <w:r>
        <w:t xml:space="preserve">1.3.2.2 </w:t>
      </w:r>
      <w:proofErr w:type="spellStart"/>
      <w:r>
        <w:t>Animal_Companionship</w:t>
      </w:r>
      <w:bookmarkEnd w:id="1389"/>
      <w:bookmarkEnd w:id="1390"/>
      <w:proofErr w:type="spellEnd"/>
    </w:p>
    <w:p w14:paraId="35C1A318" w14:textId="77777777" w:rsidR="00347825" w:rsidRDefault="00347825" w:rsidP="00347825">
      <w:r>
        <w:t>Definition:</w:t>
      </w:r>
    </w:p>
    <w:p w14:paraId="609AA2F6" w14:textId="77777777" w:rsidR="00347825" w:rsidRDefault="00347825" w:rsidP="00347825">
      <w:r>
        <w:lastRenderedPageBreak/>
        <w:t xml:space="preserve">  • N/A</w:t>
      </w:r>
    </w:p>
    <w:p w14:paraId="276AB001" w14:textId="77777777" w:rsidR="00347825" w:rsidRDefault="00347825" w:rsidP="00347825">
      <w:r>
        <w:t>Provenance:</w:t>
      </w:r>
    </w:p>
    <w:p w14:paraId="42EEDAC6" w14:textId="77777777" w:rsidR="00347825" w:rsidRDefault="00347825" w:rsidP="00347825">
      <w:r>
        <w:t xml:space="preserve">  • Source: </w:t>
      </w:r>
      <w:proofErr w:type="spellStart"/>
      <w:r>
        <w:t>CIHLex</w:t>
      </w:r>
      <w:proofErr w:type="spellEnd"/>
    </w:p>
    <w:p w14:paraId="604BB18C" w14:textId="77777777" w:rsidR="00347825" w:rsidRDefault="00347825" w:rsidP="00347825">
      <w:r>
        <w:t xml:space="preserve">  • Source: Natural Medicine</w:t>
      </w:r>
    </w:p>
    <w:p w14:paraId="52E73CF9" w14:textId="77777777" w:rsidR="00347825" w:rsidRDefault="00347825" w:rsidP="00347825">
      <w:r>
        <w:t>Synonyms:</w:t>
      </w:r>
    </w:p>
    <w:p w14:paraId="0C1AF2A1" w14:textId="77777777" w:rsidR="00347825" w:rsidRDefault="00347825" w:rsidP="00347825">
      <w:r>
        <w:t xml:space="preserve">  • N/A</w:t>
      </w:r>
    </w:p>
    <w:p w14:paraId="00DAB99F" w14:textId="77777777" w:rsidR="00347825" w:rsidRDefault="00347825" w:rsidP="00347825">
      <w:pPr>
        <w:pStyle w:val="Heading4"/>
      </w:pPr>
      <w:bookmarkStart w:id="1391" w:name="1.3.2.3_Animal_Visitation"/>
      <w:bookmarkStart w:id="1392" w:name="_Toc210657252"/>
      <w:r>
        <w:t xml:space="preserve">1.3.2.3 </w:t>
      </w:r>
      <w:proofErr w:type="spellStart"/>
      <w:r>
        <w:t>Animal_Visitation</w:t>
      </w:r>
      <w:bookmarkEnd w:id="1391"/>
      <w:bookmarkEnd w:id="1392"/>
      <w:proofErr w:type="spellEnd"/>
    </w:p>
    <w:p w14:paraId="620FC5E7" w14:textId="77777777" w:rsidR="00347825" w:rsidRDefault="00347825" w:rsidP="00347825">
      <w:r>
        <w:t>Definition:</w:t>
      </w:r>
    </w:p>
    <w:p w14:paraId="12281127" w14:textId="77777777" w:rsidR="00347825" w:rsidRDefault="00347825" w:rsidP="00347825">
      <w:r>
        <w:t xml:space="preserve">  • N/A</w:t>
      </w:r>
    </w:p>
    <w:p w14:paraId="2626C921" w14:textId="77777777" w:rsidR="00347825" w:rsidRDefault="00347825" w:rsidP="00347825">
      <w:r>
        <w:t>Provenance:</w:t>
      </w:r>
    </w:p>
    <w:p w14:paraId="38FEC72A" w14:textId="77777777" w:rsidR="00347825" w:rsidRDefault="00347825" w:rsidP="00347825">
      <w:r>
        <w:t xml:space="preserve">  • Source: </w:t>
      </w:r>
      <w:proofErr w:type="spellStart"/>
      <w:r>
        <w:t>CIHLex</w:t>
      </w:r>
      <w:proofErr w:type="spellEnd"/>
    </w:p>
    <w:p w14:paraId="212B575F" w14:textId="77777777" w:rsidR="00347825" w:rsidRDefault="00347825" w:rsidP="00347825">
      <w:r>
        <w:t xml:space="preserve">  • Source: Natural Medicine</w:t>
      </w:r>
    </w:p>
    <w:p w14:paraId="16C3AB6F" w14:textId="77777777" w:rsidR="00347825" w:rsidRDefault="00347825" w:rsidP="00347825">
      <w:r>
        <w:t>Synonyms:</w:t>
      </w:r>
    </w:p>
    <w:p w14:paraId="6B948595" w14:textId="77777777" w:rsidR="00347825" w:rsidRDefault="00347825" w:rsidP="00347825">
      <w:r>
        <w:t xml:space="preserve">  • N/A</w:t>
      </w:r>
    </w:p>
    <w:p w14:paraId="3BD5912D" w14:textId="77777777" w:rsidR="00347825" w:rsidRDefault="00347825" w:rsidP="00347825">
      <w:pPr>
        <w:pStyle w:val="Heading4"/>
      </w:pPr>
      <w:bookmarkStart w:id="1393" w:name="1.3.2.4_Dolphin_Assisted_Therapy"/>
      <w:bookmarkStart w:id="1394" w:name="_Toc210657253"/>
      <w:r>
        <w:t xml:space="preserve">1.3.2.4 </w:t>
      </w:r>
      <w:proofErr w:type="spellStart"/>
      <w:r>
        <w:t>Dolphin_Assisted_Therapy</w:t>
      </w:r>
      <w:bookmarkEnd w:id="1393"/>
      <w:bookmarkEnd w:id="1394"/>
      <w:proofErr w:type="spellEnd"/>
    </w:p>
    <w:p w14:paraId="0B2F427E" w14:textId="77777777" w:rsidR="00347825" w:rsidRDefault="00347825" w:rsidP="00347825">
      <w:r>
        <w:t>Definition:</w:t>
      </w:r>
    </w:p>
    <w:p w14:paraId="2F1698C4" w14:textId="77777777" w:rsidR="00347825" w:rsidRDefault="00347825" w:rsidP="00347825">
      <w:r>
        <w:t xml:space="preserve">  • N/A</w:t>
      </w:r>
    </w:p>
    <w:p w14:paraId="10EF6B80" w14:textId="77777777" w:rsidR="00347825" w:rsidRDefault="00347825" w:rsidP="00347825">
      <w:r>
        <w:t>Provenance:</w:t>
      </w:r>
    </w:p>
    <w:p w14:paraId="4BFBCE3D" w14:textId="77777777" w:rsidR="00347825" w:rsidRDefault="00347825" w:rsidP="00347825">
      <w:r>
        <w:t xml:space="preserve">  • Source: </w:t>
      </w:r>
      <w:proofErr w:type="spellStart"/>
      <w:r>
        <w:t>CIHLex</w:t>
      </w:r>
      <w:proofErr w:type="spellEnd"/>
    </w:p>
    <w:p w14:paraId="1623D19B" w14:textId="77777777" w:rsidR="00347825" w:rsidRDefault="00347825" w:rsidP="00347825">
      <w:r>
        <w:t xml:space="preserve">  • Source: Natural Medicine</w:t>
      </w:r>
    </w:p>
    <w:p w14:paraId="772CD9CF" w14:textId="77777777" w:rsidR="00347825" w:rsidRDefault="00347825" w:rsidP="00347825">
      <w:r>
        <w:t>Synonyms:</w:t>
      </w:r>
    </w:p>
    <w:p w14:paraId="0EACC460" w14:textId="77777777" w:rsidR="00347825" w:rsidRDefault="00347825" w:rsidP="00347825">
      <w:r>
        <w:t xml:space="preserve">  • N/A</w:t>
      </w:r>
    </w:p>
    <w:p w14:paraId="14F65931" w14:textId="77777777" w:rsidR="00347825" w:rsidRDefault="00347825" w:rsidP="00347825">
      <w:pPr>
        <w:pStyle w:val="Heading4"/>
      </w:pPr>
      <w:bookmarkStart w:id="1395" w:name="1.3.2.5_Canine_Visitation_Therapy"/>
      <w:bookmarkStart w:id="1396" w:name="_Toc210657254"/>
      <w:r>
        <w:t xml:space="preserve">1.3.2.5 </w:t>
      </w:r>
      <w:proofErr w:type="spellStart"/>
      <w:r>
        <w:t>Canine_Visitation_Therapy</w:t>
      </w:r>
      <w:bookmarkEnd w:id="1395"/>
      <w:bookmarkEnd w:id="1396"/>
      <w:proofErr w:type="spellEnd"/>
    </w:p>
    <w:p w14:paraId="49C856C3" w14:textId="77777777" w:rsidR="00347825" w:rsidRDefault="00347825" w:rsidP="00347825">
      <w:r>
        <w:t>Definition:</w:t>
      </w:r>
    </w:p>
    <w:p w14:paraId="25B545E4" w14:textId="77777777" w:rsidR="00347825" w:rsidRDefault="00347825" w:rsidP="00347825">
      <w:r>
        <w:t xml:space="preserve">  • N/A</w:t>
      </w:r>
    </w:p>
    <w:p w14:paraId="36470782" w14:textId="77777777" w:rsidR="00347825" w:rsidRDefault="00347825" w:rsidP="00347825">
      <w:r>
        <w:t>Provenance:</w:t>
      </w:r>
    </w:p>
    <w:p w14:paraId="5DF7CB3C" w14:textId="77777777" w:rsidR="00347825" w:rsidRDefault="00347825" w:rsidP="00347825">
      <w:r>
        <w:t xml:space="preserve">  • Source: </w:t>
      </w:r>
      <w:proofErr w:type="spellStart"/>
      <w:r>
        <w:t>CIHLex</w:t>
      </w:r>
      <w:proofErr w:type="spellEnd"/>
    </w:p>
    <w:p w14:paraId="063CA1CE" w14:textId="77777777" w:rsidR="00347825" w:rsidRDefault="00347825" w:rsidP="00347825">
      <w:r>
        <w:lastRenderedPageBreak/>
        <w:t xml:space="preserve">  • Source: Natural Medicine</w:t>
      </w:r>
    </w:p>
    <w:p w14:paraId="5F18099E" w14:textId="77777777" w:rsidR="00347825" w:rsidRDefault="00347825" w:rsidP="00347825">
      <w:r>
        <w:t>Synonyms:</w:t>
      </w:r>
    </w:p>
    <w:p w14:paraId="3835CB90" w14:textId="77777777" w:rsidR="00347825" w:rsidRDefault="00347825" w:rsidP="00347825">
      <w:r>
        <w:t xml:space="preserve">  • Canine Visitation Therapy (CVT)</w:t>
      </w:r>
    </w:p>
    <w:p w14:paraId="02CF3300" w14:textId="77777777" w:rsidR="00347825" w:rsidRDefault="00347825" w:rsidP="00347825">
      <w:pPr>
        <w:pStyle w:val="Heading4"/>
      </w:pPr>
      <w:bookmarkStart w:id="1397" w:name="1.3.2.6_Companion_Animal_Therapy"/>
      <w:bookmarkStart w:id="1398" w:name="_Toc210657255"/>
      <w:r>
        <w:t xml:space="preserve">1.3.2.6 </w:t>
      </w:r>
      <w:proofErr w:type="spellStart"/>
      <w:r>
        <w:t>Companion_Animal_Therapy</w:t>
      </w:r>
      <w:bookmarkEnd w:id="1397"/>
      <w:bookmarkEnd w:id="1398"/>
      <w:proofErr w:type="spellEnd"/>
    </w:p>
    <w:p w14:paraId="61E438C0" w14:textId="77777777" w:rsidR="00347825" w:rsidRDefault="00347825" w:rsidP="00347825">
      <w:r>
        <w:t>Definition:</w:t>
      </w:r>
    </w:p>
    <w:p w14:paraId="0B620EF9" w14:textId="77777777" w:rsidR="00347825" w:rsidRDefault="00347825" w:rsidP="00347825">
      <w:r>
        <w:t xml:space="preserve">  • N/A</w:t>
      </w:r>
    </w:p>
    <w:p w14:paraId="4BE51C2E" w14:textId="77777777" w:rsidR="00347825" w:rsidRDefault="00347825" w:rsidP="00347825">
      <w:r>
        <w:t>Provenance:</w:t>
      </w:r>
    </w:p>
    <w:p w14:paraId="2F76F39E" w14:textId="77777777" w:rsidR="00347825" w:rsidRDefault="00347825" w:rsidP="00347825">
      <w:r>
        <w:t xml:space="preserve">  • Source: </w:t>
      </w:r>
      <w:proofErr w:type="spellStart"/>
      <w:r>
        <w:t>CIHLex</w:t>
      </w:r>
      <w:proofErr w:type="spellEnd"/>
    </w:p>
    <w:p w14:paraId="016CC540" w14:textId="77777777" w:rsidR="00347825" w:rsidRDefault="00347825" w:rsidP="00347825">
      <w:r>
        <w:t xml:space="preserve">  • Source: Natural Medicine</w:t>
      </w:r>
    </w:p>
    <w:p w14:paraId="44D7DB5A" w14:textId="77777777" w:rsidR="00347825" w:rsidRDefault="00347825" w:rsidP="00347825">
      <w:r>
        <w:t>Synonyms:</w:t>
      </w:r>
    </w:p>
    <w:p w14:paraId="2806E0E4" w14:textId="77777777" w:rsidR="00347825" w:rsidRDefault="00347825" w:rsidP="00347825">
      <w:r>
        <w:t xml:space="preserve">  • N/A</w:t>
      </w:r>
    </w:p>
    <w:p w14:paraId="2AEE5DED" w14:textId="77777777" w:rsidR="00347825" w:rsidRDefault="00347825" w:rsidP="00347825">
      <w:pPr>
        <w:pStyle w:val="Heading4"/>
      </w:pPr>
      <w:bookmarkStart w:id="1399" w:name="1.3.2.7_Dog_Assisted_Therapy"/>
      <w:bookmarkStart w:id="1400" w:name="_Toc210657256"/>
      <w:r>
        <w:t xml:space="preserve">1.3.2.7 </w:t>
      </w:r>
      <w:proofErr w:type="spellStart"/>
      <w:r>
        <w:t>Dog_Assisted_Therapy</w:t>
      </w:r>
      <w:bookmarkEnd w:id="1399"/>
      <w:bookmarkEnd w:id="1400"/>
      <w:proofErr w:type="spellEnd"/>
    </w:p>
    <w:p w14:paraId="1596116F" w14:textId="77777777" w:rsidR="00347825" w:rsidRDefault="00347825" w:rsidP="00347825">
      <w:r>
        <w:t>Definition:</w:t>
      </w:r>
    </w:p>
    <w:p w14:paraId="39279BFA" w14:textId="77777777" w:rsidR="00347825" w:rsidRDefault="00347825" w:rsidP="00347825">
      <w:r>
        <w:t xml:space="preserve">  • N/A</w:t>
      </w:r>
    </w:p>
    <w:p w14:paraId="3F9798B1" w14:textId="77777777" w:rsidR="00347825" w:rsidRDefault="00347825" w:rsidP="00347825">
      <w:r>
        <w:t>Provenance:</w:t>
      </w:r>
    </w:p>
    <w:p w14:paraId="35C99418" w14:textId="77777777" w:rsidR="00347825" w:rsidRDefault="00347825" w:rsidP="00347825">
      <w:r>
        <w:t xml:space="preserve">  • Source: </w:t>
      </w:r>
      <w:proofErr w:type="spellStart"/>
      <w:r>
        <w:t>CIHLex</w:t>
      </w:r>
      <w:proofErr w:type="spellEnd"/>
    </w:p>
    <w:p w14:paraId="114335BD" w14:textId="77777777" w:rsidR="00347825" w:rsidRDefault="00347825" w:rsidP="00347825">
      <w:r>
        <w:t xml:space="preserve">  • Source: Natural Medicine</w:t>
      </w:r>
    </w:p>
    <w:p w14:paraId="5A713F0B" w14:textId="77777777" w:rsidR="00347825" w:rsidRDefault="00347825" w:rsidP="00347825">
      <w:r>
        <w:t>Synonyms:</w:t>
      </w:r>
    </w:p>
    <w:p w14:paraId="458C695B" w14:textId="77777777" w:rsidR="00347825" w:rsidRDefault="00347825" w:rsidP="00347825">
      <w:r>
        <w:t xml:space="preserve">  • Canine Therapy</w:t>
      </w:r>
    </w:p>
    <w:p w14:paraId="36B2922A" w14:textId="77777777" w:rsidR="00347825" w:rsidRDefault="00347825" w:rsidP="00347825">
      <w:pPr>
        <w:pStyle w:val="Heading5"/>
      </w:pPr>
      <w:bookmarkStart w:id="1401" w:name="1.3.2.7.1_Canine_Assisted_Ambulation"/>
      <w:bookmarkStart w:id="1402" w:name="_Toc210657257"/>
      <w:r>
        <w:t xml:space="preserve">1.3.2.7.1 </w:t>
      </w:r>
      <w:proofErr w:type="spellStart"/>
      <w:r>
        <w:t>Canine_Assisted_Ambulation</w:t>
      </w:r>
      <w:bookmarkEnd w:id="1401"/>
      <w:bookmarkEnd w:id="1402"/>
      <w:proofErr w:type="spellEnd"/>
    </w:p>
    <w:p w14:paraId="7B9E2162" w14:textId="77777777" w:rsidR="00347825" w:rsidRDefault="00347825" w:rsidP="00347825">
      <w:r>
        <w:t>Definition:</w:t>
      </w:r>
    </w:p>
    <w:p w14:paraId="7C739B6B" w14:textId="77777777" w:rsidR="00347825" w:rsidRDefault="00347825" w:rsidP="00347825">
      <w:r>
        <w:t xml:space="preserve">  • N/A</w:t>
      </w:r>
    </w:p>
    <w:p w14:paraId="7A1E4A95" w14:textId="77777777" w:rsidR="00347825" w:rsidRDefault="00347825" w:rsidP="00347825">
      <w:r>
        <w:t>Provenance:</w:t>
      </w:r>
    </w:p>
    <w:p w14:paraId="772039ED" w14:textId="77777777" w:rsidR="00347825" w:rsidRDefault="00347825" w:rsidP="00347825">
      <w:r>
        <w:t xml:space="preserve">  • Source: </w:t>
      </w:r>
      <w:proofErr w:type="spellStart"/>
      <w:r>
        <w:t>CIHLex</w:t>
      </w:r>
      <w:proofErr w:type="spellEnd"/>
    </w:p>
    <w:p w14:paraId="2A5B266B" w14:textId="77777777" w:rsidR="00347825" w:rsidRDefault="00347825" w:rsidP="00347825">
      <w:r>
        <w:t xml:space="preserve">  • Source: Natural Medicine</w:t>
      </w:r>
    </w:p>
    <w:p w14:paraId="05DDB150" w14:textId="77777777" w:rsidR="00347825" w:rsidRDefault="00347825" w:rsidP="00347825">
      <w:r>
        <w:t>Synonyms:</w:t>
      </w:r>
    </w:p>
    <w:p w14:paraId="24E806C2" w14:textId="77777777" w:rsidR="00347825" w:rsidRDefault="00347825" w:rsidP="00347825">
      <w:r>
        <w:t xml:space="preserve">  • N/A</w:t>
      </w:r>
    </w:p>
    <w:p w14:paraId="7457F8E5" w14:textId="77777777" w:rsidR="00347825" w:rsidRDefault="00347825" w:rsidP="00347825">
      <w:pPr>
        <w:pStyle w:val="Heading4"/>
      </w:pPr>
      <w:bookmarkStart w:id="1403" w:name="1.3.2.8_Animals_in_Human_Therapy"/>
      <w:bookmarkStart w:id="1404" w:name="_Toc210657258"/>
      <w:r>
        <w:lastRenderedPageBreak/>
        <w:t xml:space="preserve">1.3.2.8 </w:t>
      </w:r>
      <w:proofErr w:type="spellStart"/>
      <w:r>
        <w:t>Animals_in_Human_Therapy</w:t>
      </w:r>
      <w:bookmarkEnd w:id="1403"/>
      <w:bookmarkEnd w:id="1404"/>
      <w:proofErr w:type="spellEnd"/>
    </w:p>
    <w:p w14:paraId="6DF460C6" w14:textId="77777777" w:rsidR="00347825" w:rsidRDefault="00347825" w:rsidP="00347825">
      <w:r>
        <w:t>Definition:</w:t>
      </w:r>
    </w:p>
    <w:p w14:paraId="5331883C" w14:textId="77777777" w:rsidR="00347825" w:rsidRDefault="00347825" w:rsidP="00347825">
      <w:r>
        <w:t xml:space="preserve">  • N/A</w:t>
      </w:r>
    </w:p>
    <w:p w14:paraId="2E444CD3" w14:textId="77777777" w:rsidR="00347825" w:rsidRDefault="00347825" w:rsidP="00347825">
      <w:r>
        <w:t>Provenance:</w:t>
      </w:r>
    </w:p>
    <w:p w14:paraId="0D440B21" w14:textId="77777777" w:rsidR="00347825" w:rsidRDefault="00347825" w:rsidP="00347825">
      <w:r>
        <w:t xml:space="preserve">  • Source: </w:t>
      </w:r>
      <w:proofErr w:type="spellStart"/>
      <w:r>
        <w:t>CIHLex</w:t>
      </w:r>
      <w:proofErr w:type="spellEnd"/>
    </w:p>
    <w:p w14:paraId="066BA79D" w14:textId="77777777" w:rsidR="00347825" w:rsidRDefault="00347825" w:rsidP="00347825">
      <w:r>
        <w:t xml:space="preserve">  • Source: Natural Medicine</w:t>
      </w:r>
    </w:p>
    <w:p w14:paraId="6B09F578" w14:textId="77777777" w:rsidR="00347825" w:rsidRDefault="00347825" w:rsidP="00347825">
      <w:r>
        <w:t>Synonyms:</w:t>
      </w:r>
    </w:p>
    <w:p w14:paraId="781AE8B6" w14:textId="77777777" w:rsidR="00347825" w:rsidRDefault="00347825" w:rsidP="00347825">
      <w:r>
        <w:t xml:space="preserve">  • N/A</w:t>
      </w:r>
    </w:p>
    <w:p w14:paraId="3B5E9284" w14:textId="77777777" w:rsidR="00347825" w:rsidRDefault="00347825" w:rsidP="00347825">
      <w:pPr>
        <w:pStyle w:val="Heading3"/>
      </w:pPr>
      <w:bookmarkStart w:id="1405" w:name="1.3.3_Psychodrama"/>
      <w:bookmarkStart w:id="1406" w:name="_Toc210657259"/>
      <w:r>
        <w:t>1.3.3 Psychodrama</w:t>
      </w:r>
      <w:bookmarkEnd w:id="1405"/>
      <w:bookmarkEnd w:id="1406"/>
    </w:p>
    <w:p w14:paraId="3627AA4B" w14:textId="77777777" w:rsidR="00347825" w:rsidRDefault="00347825" w:rsidP="00347825">
      <w:r>
        <w:t>Definition:</w:t>
      </w:r>
    </w:p>
    <w:p w14:paraId="2ABCDF02" w14:textId="77777777" w:rsidR="00347825" w:rsidRDefault="00347825" w:rsidP="00347825">
      <w:r>
        <w:t xml:space="preserve">  • [Source: Medical Subject Headings (</w:t>
      </w:r>
      <w:proofErr w:type="spellStart"/>
      <w:r>
        <w:t>MeSH</w:t>
      </w:r>
      <w:proofErr w:type="spellEnd"/>
      <w:r>
        <w:t>)] Primarily a technique of group psychotherapy which involves a structured, directed, and dramatized acting out of the patient's personal and emotional problems.</w:t>
      </w:r>
    </w:p>
    <w:p w14:paraId="2AC40873" w14:textId="77777777" w:rsidR="00347825" w:rsidRDefault="00347825" w:rsidP="00347825">
      <w:r>
        <w:t>Provenance:</w:t>
      </w:r>
    </w:p>
    <w:p w14:paraId="3D84EA83" w14:textId="77777777" w:rsidR="00347825" w:rsidRDefault="00347825" w:rsidP="00347825">
      <w:r>
        <w:t xml:space="preserve">  • Source: </w:t>
      </w:r>
      <w:proofErr w:type="spellStart"/>
      <w:r>
        <w:t>CIHLex</w:t>
      </w:r>
      <w:proofErr w:type="spellEnd"/>
    </w:p>
    <w:p w14:paraId="2F25690D" w14:textId="77777777" w:rsidR="00347825" w:rsidRDefault="00347825" w:rsidP="00347825">
      <w:r>
        <w:t xml:space="preserve">  • Source: Medical Subject Headings (</w:t>
      </w:r>
      <w:proofErr w:type="spellStart"/>
      <w:r>
        <w:t>MeSH</w:t>
      </w:r>
      <w:proofErr w:type="spellEnd"/>
      <w:r>
        <w:t>)</w:t>
      </w:r>
      <w:r>
        <w:br/>
        <w:t xml:space="preserve"> http://purl.bioontology.org/ontology/MESH/D011577</w:t>
      </w:r>
    </w:p>
    <w:p w14:paraId="493BD9CF" w14:textId="77777777" w:rsidR="00347825" w:rsidRDefault="00347825" w:rsidP="00347825">
      <w:r>
        <w:t>Synonyms:</w:t>
      </w:r>
    </w:p>
    <w:p w14:paraId="181FBBFC" w14:textId="77777777" w:rsidR="00347825" w:rsidRDefault="00347825" w:rsidP="00347825">
      <w:r>
        <w:t xml:space="preserve">  • Drama Therapy</w:t>
      </w:r>
    </w:p>
    <w:p w14:paraId="147B6799" w14:textId="77777777" w:rsidR="00347825" w:rsidRDefault="00347825" w:rsidP="00347825">
      <w:r>
        <w:t xml:space="preserve">  • Dramatherapy</w:t>
      </w:r>
    </w:p>
    <w:p w14:paraId="5D422322" w14:textId="77777777" w:rsidR="00347825" w:rsidRDefault="00347825" w:rsidP="00347825">
      <w:pPr>
        <w:pStyle w:val="Heading4"/>
      </w:pPr>
      <w:bookmarkStart w:id="1407" w:name="1.3.3.1_Role_Playing"/>
      <w:bookmarkStart w:id="1408" w:name="_Toc210657260"/>
      <w:r>
        <w:t xml:space="preserve">1.3.3.1 </w:t>
      </w:r>
      <w:proofErr w:type="spellStart"/>
      <w:r>
        <w:t>Role_Playing</w:t>
      </w:r>
      <w:bookmarkEnd w:id="1407"/>
      <w:bookmarkEnd w:id="1408"/>
      <w:proofErr w:type="spellEnd"/>
    </w:p>
    <w:p w14:paraId="4D4AC54A" w14:textId="77777777" w:rsidR="00347825" w:rsidRDefault="00347825" w:rsidP="00347825">
      <w:r>
        <w:t>Definition:</w:t>
      </w:r>
    </w:p>
    <w:p w14:paraId="487F7DFA" w14:textId="77777777" w:rsidR="00347825" w:rsidRDefault="00347825" w:rsidP="00347825">
      <w:r>
        <w:t xml:space="preserve">  • [Source: Medical Subject Headings (</w:t>
      </w:r>
      <w:proofErr w:type="spellStart"/>
      <w:r>
        <w:t>MeSH</w:t>
      </w:r>
      <w:proofErr w:type="spellEnd"/>
      <w:r>
        <w:t xml:space="preserve">)] The adopting or performing the role of another significant individual </w:t>
      </w:r>
      <w:proofErr w:type="gramStart"/>
      <w:r>
        <w:t>in order to</w:t>
      </w:r>
      <w:proofErr w:type="gramEnd"/>
      <w:r>
        <w:t xml:space="preserve"> gain insight into the behavior of that person.</w:t>
      </w:r>
    </w:p>
    <w:p w14:paraId="5E10AE58" w14:textId="77777777" w:rsidR="00347825" w:rsidRDefault="00347825" w:rsidP="00347825">
      <w:r>
        <w:t>Provenance:</w:t>
      </w:r>
    </w:p>
    <w:p w14:paraId="40FD4D98" w14:textId="77777777" w:rsidR="00347825" w:rsidRDefault="00347825" w:rsidP="00347825">
      <w:r>
        <w:t xml:space="preserve">  • Source: Medical Subject Headings (</w:t>
      </w:r>
      <w:proofErr w:type="spellStart"/>
      <w:r>
        <w:t>MeSH</w:t>
      </w:r>
      <w:proofErr w:type="spellEnd"/>
      <w:r>
        <w:t>)</w:t>
      </w:r>
      <w:r>
        <w:br/>
        <w:t xml:space="preserve"> http://purl.bioontology.org/ontology/MESH/D012381</w:t>
      </w:r>
    </w:p>
    <w:p w14:paraId="5096A213" w14:textId="77777777" w:rsidR="00347825" w:rsidRDefault="00347825" w:rsidP="00347825">
      <w:r>
        <w:t>Synonyms:</w:t>
      </w:r>
    </w:p>
    <w:p w14:paraId="3DD49549" w14:textId="77777777" w:rsidR="00347825" w:rsidRDefault="00347825" w:rsidP="00347825">
      <w:r>
        <w:t xml:space="preserve">  • Role </w:t>
      </w:r>
      <w:proofErr w:type="spellStart"/>
      <w:r>
        <w:t>Playings</w:t>
      </w:r>
      <w:proofErr w:type="spellEnd"/>
    </w:p>
    <w:p w14:paraId="1F6FD7F4" w14:textId="77777777" w:rsidR="00347825" w:rsidRDefault="00347825" w:rsidP="00347825">
      <w:pPr>
        <w:pStyle w:val="Heading3"/>
      </w:pPr>
      <w:bookmarkStart w:id="1409" w:name="1.3.4_Sensory_Art_Therapy"/>
      <w:bookmarkStart w:id="1410" w:name="_Toc210657261"/>
      <w:r>
        <w:lastRenderedPageBreak/>
        <w:t xml:space="preserve">1.3.4 </w:t>
      </w:r>
      <w:proofErr w:type="spellStart"/>
      <w:r>
        <w:t>Sensory_Art_Therapy</w:t>
      </w:r>
      <w:bookmarkEnd w:id="1409"/>
      <w:bookmarkEnd w:id="1410"/>
      <w:proofErr w:type="spellEnd"/>
    </w:p>
    <w:p w14:paraId="20BC7B97" w14:textId="77777777" w:rsidR="00347825" w:rsidRDefault="00347825" w:rsidP="00347825">
      <w:r>
        <w:t>Definition:</w:t>
      </w:r>
    </w:p>
    <w:p w14:paraId="79DE226C" w14:textId="77777777" w:rsidR="00347825" w:rsidRDefault="00347825" w:rsidP="00347825">
      <w:r>
        <w:t xml:space="preserve">  • [Source: Medical Subject Headings (</w:t>
      </w:r>
      <w:proofErr w:type="spellStart"/>
      <w:r>
        <w:t>MeSH</w:t>
      </w:r>
      <w:proofErr w:type="spellEnd"/>
      <w:r>
        <w:t>)] Therapies using arts or directed at the senses.</w:t>
      </w:r>
    </w:p>
    <w:p w14:paraId="59DB8FE1" w14:textId="77777777" w:rsidR="00347825" w:rsidRDefault="00347825" w:rsidP="00347825">
      <w:r>
        <w:t>Provenance:</w:t>
      </w:r>
    </w:p>
    <w:p w14:paraId="572B9450" w14:textId="77777777" w:rsidR="00347825" w:rsidRDefault="00347825" w:rsidP="00347825">
      <w:r>
        <w:t xml:space="preserve">  • Source: Medical Subject Headings (</w:t>
      </w:r>
      <w:proofErr w:type="spellStart"/>
      <w:r>
        <w:t>MeSH</w:t>
      </w:r>
      <w:proofErr w:type="spellEnd"/>
      <w:r>
        <w:t>)</w:t>
      </w:r>
      <w:r>
        <w:br/>
        <w:t xml:space="preserve"> http://purl.bioontology.org/ontology/MESH/D026421</w:t>
      </w:r>
    </w:p>
    <w:p w14:paraId="3DE59848" w14:textId="77777777" w:rsidR="00347825" w:rsidRDefault="00347825" w:rsidP="00347825">
      <w:r>
        <w:t>Synonyms:</w:t>
      </w:r>
    </w:p>
    <w:p w14:paraId="2C0FC61E" w14:textId="77777777" w:rsidR="00347825" w:rsidRDefault="00347825" w:rsidP="00347825">
      <w:r>
        <w:t xml:space="preserve">  • Sensory Art Therapies</w:t>
      </w:r>
    </w:p>
    <w:p w14:paraId="74303D12" w14:textId="77777777" w:rsidR="00347825" w:rsidRDefault="00347825" w:rsidP="00347825">
      <w:pPr>
        <w:pStyle w:val="Heading4"/>
      </w:pPr>
      <w:bookmarkStart w:id="1411" w:name="1.3.4.1_Aromatherapy"/>
      <w:bookmarkStart w:id="1412" w:name="_Toc210657262"/>
      <w:r>
        <w:t>1.3.4.1 Aromatherapy</w:t>
      </w:r>
      <w:bookmarkEnd w:id="1411"/>
      <w:bookmarkEnd w:id="1412"/>
    </w:p>
    <w:p w14:paraId="79A3C303" w14:textId="22CC9C5D" w:rsidR="00347825" w:rsidRDefault="00347825" w:rsidP="00347825">
      <w:r>
        <w:t xml:space="preserve">Refer to section </w:t>
      </w:r>
      <w:r>
        <w:rPr>
          <w:color w:val="0000FF"/>
          <w:u w:val="single"/>
        </w:rPr>
        <w:t>1.1.16.3</w:t>
      </w:r>
    </w:p>
    <w:p w14:paraId="1A7D4473" w14:textId="77777777" w:rsidR="00347825" w:rsidRDefault="00347825" w:rsidP="00347825">
      <w:pPr>
        <w:pStyle w:val="Heading5"/>
      </w:pPr>
      <w:bookmarkStart w:id="1413" w:name="1.3.4.1.1_Essential_Oil_Therapy"/>
      <w:bookmarkStart w:id="1414" w:name="_Toc210657263"/>
      <w:r>
        <w:t xml:space="preserve">1.3.4.1.1 </w:t>
      </w:r>
      <w:proofErr w:type="spellStart"/>
      <w:r>
        <w:t>Essential_Oil_Therapy</w:t>
      </w:r>
      <w:bookmarkEnd w:id="1413"/>
      <w:bookmarkEnd w:id="1414"/>
      <w:proofErr w:type="spellEnd"/>
    </w:p>
    <w:p w14:paraId="52B7BB14" w14:textId="28E321F0" w:rsidR="00347825" w:rsidRDefault="00347825" w:rsidP="00347825">
      <w:r>
        <w:t xml:space="preserve">Refer to section </w:t>
      </w:r>
      <w:r>
        <w:rPr>
          <w:color w:val="0000FF"/>
          <w:u w:val="single"/>
        </w:rPr>
        <w:t>1.1.16.3.1</w:t>
      </w:r>
    </w:p>
    <w:p w14:paraId="6D90DD28" w14:textId="77777777" w:rsidR="00347825" w:rsidRDefault="00347825" w:rsidP="00347825">
      <w:pPr>
        <w:pStyle w:val="Heading6"/>
      </w:pPr>
      <w:bookmarkStart w:id="1415" w:name="1.3.4.1.1.1_Peppermint_Oil_Therapy"/>
      <w:bookmarkStart w:id="1416" w:name="_Toc210657264"/>
      <w:r>
        <w:t xml:space="preserve">1.3.4.1.1.1 </w:t>
      </w:r>
      <w:proofErr w:type="spellStart"/>
      <w:r>
        <w:t>Peppermint_Oil_Therapy</w:t>
      </w:r>
      <w:bookmarkEnd w:id="1415"/>
      <w:bookmarkEnd w:id="1416"/>
      <w:proofErr w:type="spellEnd"/>
    </w:p>
    <w:p w14:paraId="69814123" w14:textId="0AB60B0E" w:rsidR="00347825" w:rsidRDefault="00347825" w:rsidP="00347825">
      <w:r>
        <w:t xml:space="preserve">Refer to section </w:t>
      </w:r>
      <w:r>
        <w:rPr>
          <w:color w:val="0000FF"/>
          <w:u w:val="single"/>
        </w:rPr>
        <w:t>1.1.16.3.1.1</w:t>
      </w:r>
    </w:p>
    <w:p w14:paraId="1EACD46D" w14:textId="77777777" w:rsidR="00347825" w:rsidRDefault="00347825" w:rsidP="00347825">
      <w:pPr>
        <w:pStyle w:val="Heading6"/>
      </w:pPr>
      <w:bookmarkStart w:id="1417" w:name="1.3.4.1.1.2_Tea_Tree_Oil_Therapy"/>
      <w:bookmarkStart w:id="1418" w:name="_Toc210657265"/>
      <w:r>
        <w:t xml:space="preserve">1.3.4.1.1.2 </w:t>
      </w:r>
      <w:proofErr w:type="spellStart"/>
      <w:r>
        <w:t>Tea_Tree_Oil_Therapy</w:t>
      </w:r>
      <w:bookmarkEnd w:id="1417"/>
      <w:bookmarkEnd w:id="1418"/>
      <w:proofErr w:type="spellEnd"/>
    </w:p>
    <w:p w14:paraId="675E24F9" w14:textId="40218606" w:rsidR="00347825" w:rsidRDefault="00347825" w:rsidP="00347825">
      <w:r>
        <w:t xml:space="preserve">Refer to section </w:t>
      </w:r>
      <w:r>
        <w:rPr>
          <w:color w:val="0000FF"/>
          <w:u w:val="single"/>
        </w:rPr>
        <w:t>1.1.16.3.1.2</w:t>
      </w:r>
    </w:p>
    <w:p w14:paraId="21BD5A52" w14:textId="77777777" w:rsidR="00347825" w:rsidRDefault="00347825" w:rsidP="00347825">
      <w:pPr>
        <w:pStyle w:val="Heading5"/>
      </w:pPr>
      <w:bookmarkStart w:id="1419" w:name="1.3.4.1.2_Scent_Therapy"/>
      <w:bookmarkStart w:id="1420" w:name="_Toc210657266"/>
      <w:r>
        <w:t xml:space="preserve">1.3.4.1.2 </w:t>
      </w:r>
      <w:proofErr w:type="spellStart"/>
      <w:r>
        <w:t>Scent_Therapy</w:t>
      </w:r>
      <w:bookmarkEnd w:id="1419"/>
      <w:bookmarkEnd w:id="1420"/>
      <w:proofErr w:type="spellEnd"/>
    </w:p>
    <w:p w14:paraId="783ECAE9" w14:textId="7A188A9A" w:rsidR="00347825" w:rsidRDefault="00347825" w:rsidP="00347825">
      <w:r>
        <w:t xml:space="preserve">Refer to section </w:t>
      </w:r>
      <w:r>
        <w:rPr>
          <w:color w:val="0000FF"/>
          <w:u w:val="single"/>
        </w:rPr>
        <w:t>1.1.16.3.2</w:t>
      </w:r>
    </w:p>
    <w:p w14:paraId="1BFB45A8" w14:textId="77777777" w:rsidR="00347825" w:rsidRDefault="00347825" w:rsidP="00347825">
      <w:pPr>
        <w:pStyle w:val="Heading4"/>
      </w:pPr>
      <w:bookmarkStart w:id="1421" w:name="1.3.4.2_Color_Therapy"/>
      <w:bookmarkStart w:id="1422" w:name="_Toc210657267"/>
      <w:r>
        <w:t xml:space="preserve">1.3.4.2 </w:t>
      </w:r>
      <w:proofErr w:type="spellStart"/>
      <w:r>
        <w:t>Color_Therapy</w:t>
      </w:r>
      <w:bookmarkEnd w:id="1421"/>
      <w:bookmarkEnd w:id="1422"/>
      <w:proofErr w:type="spellEnd"/>
    </w:p>
    <w:p w14:paraId="11ABFEFF" w14:textId="5AA623BA" w:rsidR="00347825" w:rsidRDefault="00347825" w:rsidP="00347825">
      <w:r>
        <w:t xml:space="preserve">Refer to section </w:t>
      </w:r>
      <w:r>
        <w:rPr>
          <w:color w:val="0000FF"/>
          <w:u w:val="single"/>
        </w:rPr>
        <w:t>1.2.8.1.4</w:t>
      </w:r>
    </w:p>
    <w:p w14:paraId="0E6242A0" w14:textId="77777777" w:rsidR="00347825" w:rsidRDefault="00347825" w:rsidP="00347825">
      <w:pPr>
        <w:pStyle w:val="Heading5"/>
      </w:pPr>
      <w:bookmarkStart w:id="1423" w:name="1.3.4.2.1_Aura_Soma_Therapy"/>
      <w:bookmarkStart w:id="1424" w:name="_Toc210657268"/>
      <w:r>
        <w:t xml:space="preserve">1.3.4.2.1 </w:t>
      </w:r>
      <w:proofErr w:type="spellStart"/>
      <w:r>
        <w:t>Aura_Soma_Therapy</w:t>
      </w:r>
      <w:bookmarkEnd w:id="1423"/>
      <w:bookmarkEnd w:id="1424"/>
      <w:proofErr w:type="spellEnd"/>
    </w:p>
    <w:p w14:paraId="6AA29A43" w14:textId="2C273110" w:rsidR="00347825" w:rsidRDefault="00347825" w:rsidP="00347825">
      <w:r>
        <w:t xml:space="preserve">Refer to section </w:t>
      </w:r>
      <w:r>
        <w:rPr>
          <w:color w:val="0000FF"/>
          <w:u w:val="single"/>
        </w:rPr>
        <w:t>1.2.8.1.4.1</w:t>
      </w:r>
    </w:p>
    <w:p w14:paraId="7B04E7A2" w14:textId="77777777" w:rsidR="00347825" w:rsidRDefault="00347825" w:rsidP="00347825">
      <w:pPr>
        <w:pStyle w:val="Heading4"/>
      </w:pPr>
      <w:bookmarkStart w:id="1425" w:name="1.3.4.3_Acoustic_Stimulation"/>
      <w:bookmarkStart w:id="1426" w:name="_Toc210657269"/>
      <w:r>
        <w:t xml:space="preserve">1.3.4.3 </w:t>
      </w:r>
      <w:proofErr w:type="spellStart"/>
      <w:r>
        <w:t>Acoustic_Stimulation</w:t>
      </w:r>
      <w:bookmarkEnd w:id="1425"/>
      <w:bookmarkEnd w:id="1426"/>
      <w:proofErr w:type="spellEnd"/>
    </w:p>
    <w:p w14:paraId="06373641" w14:textId="77777777" w:rsidR="00347825" w:rsidRDefault="00347825" w:rsidP="00347825">
      <w:r>
        <w:t>Definition:</w:t>
      </w:r>
    </w:p>
    <w:p w14:paraId="0F290D98" w14:textId="77777777" w:rsidR="00347825" w:rsidRDefault="00347825" w:rsidP="00347825">
      <w:r>
        <w:t xml:space="preserve">  • [Source: Medical Subject Headings (</w:t>
      </w:r>
      <w:proofErr w:type="spellStart"/>
      <w:r>
        <w:t>MeSH</w:t>
      </w:r>
      <w:proofErr w:type="spellEnd"/>
      <w:r>
        <w:t>)] Use of sound to elicit a response in the nervous system.</w:t>
      </w:r>
    </w:p>
    <w:p w14:paraId="34FB399D" w14:textId="77777777" w:rsidR="00347825" w:rsidRDefault="00347825" w:rsidP="00347825">
      <w:r>
        <w:t>Provenance:</w:t>
      </w:r>
    </w:p>
    <w:p w14:paraId="24DE1B1F" w14:textId="77777777" w:rsidR="00347825" w:rsidRDefault="00347825" w:rsidP="00347825">
      <w:r>
        <w:t xml:space="preserve">  • Source: Medical Subject Headings (</w:t>
      </w:r>
      <w:proofErr w:type="spellStart"/>
      <w:r>
        <w:t>MeSH</w:t>
      </w:r>
      <w:proofErr w:type="spellEnd"/>
      <w:r>
        <w:t>)</w:t>
      </w:r>
      <w:r>
        <w:br/>
        <w:t xml:space="preserve"> http://purl.bioontology.org/ontology/MESH/D000161</w:t>
      </w:r>
    </w:p>
    <w:p w14:paraId="77C33AFE" w14:textId="77777777" w:rsidR="00347825" w:rsidRDefault="00347825" w:rsidP="00347825">
      <w:r>
        <w:t>Synonyms:</w:t>
      </w:r>
    </w:p>
    <w:p w14:paraId="17BB0E19" w14:textId="77777777" w:rsidR="00347825" w:rsidRDefault="00347825" w:rsidP="00347825">
      <w:r>
        <w:lastRenderedPageBreak/>
        <w:t xml:space="preserve">  • Auditory Stimulation</w:t>
      </w:r>
    </w:p>
    <w:p w14:paraId="7E18973E" w14:textId="77777777" w:rsidR="00347825" w:rsidRDefault="00347825" w:rsidP="00347825">
      <w:pPr>
        <w:pStyle w:val="Heading4"/>
      </w:pPr>
      <w:bookmarkStart w:id="1427" w:name="1.3.4.4_Play_Therapy"/>
      <w:bookmarkStart w:id="1428" w:name="_Toc210657270"/>
      <w:r>
        <w:t xml:space="preserve">1.3.4.4 </w:t>
      </w:r>
      <w:proofErr w:type="spellStart"/>
      <w:r>
        <w:t>Play_Therapy</w:t>
      </w:r>
      <w:bookmarkEnd w:id="1427"/>
      <w:bookmarkEnd w:id="1428"/>
      <w:proofErr w:type="spellEnd"/>
    </w:p>
    <w:p w14:paraId="106F0E47" w14:textId="77777777" w:rsidR="00347825" w:rsidRDefault="00347825" w:rsidP="00347825">
      <w:r>
        <w:t>Definition:</w:t>
      </w:r>
    </w:p>
    <w:p w14:paraId="0F836AE0" w14:textId="77777777" w:rsidR="00347825" w:rsidRDefault="00347825" w:rsidP="00347825">
      <w:r>
        <w:t xml:space="preserve">  • [Source: Medical Subject Headings (</w:t>
      </w:r>
      <w:proofErr w:type="spellStart"/>
      <w:r>
        <w:t>MeSH</w:t>
      </w:r>
      <w:proofErr w:type="spellEnd"/>
      <w:r>
        <w:t xml:space="preserve">)] A therapeutic method involving the use of </w:t>
      </w:r>
      <w:proofErr w:type="spellStart"/>
      <w:r>
        <w:t>sandtray</w:t>
      </w:r>
      <w:proofErr w:type="spellEnd"/>
      <w:r>
        <w:t xml:space="preserve"> or sandbox, and the nonverbal imageries created by </w:t>
      </w:r>
      <w:proofErr w:type="spellStart"/>
      <w:r>
        <w:t>sandplay</w:t>
      </w:r>
      <w:proofErr w:type="spellEnd"/>
      <w:r>
        <w:t>. A treatment technique utilizing play as a medium for expression and communication between patient and therapist.</w:t>
      </w:r>
    </w:p>
    <w:p w14:paraId="3FA7C5E1" w14:textId="77777777" w:rsidR="00347825" w:rsidRDefault="00347825" w:rsidP="00347825">
      <w:r>
        <w:t>Provenance:</w:t>
      </w:r>
    </w:p>
    <w:p w14:paraId="225F0C8D" w14:textId="77777777" w:rsidR="00347825" w:rsidRDefault="00347825" w:rsidP="00347825">
      <w:r>
        <w:t xml:space="preserve">  • Source: </w:t>
      </w:r>
      <w:proofErr w:type="spellStart"/>
      <w:r>
        <w:t>CIHLex</w:t>
      </w:r>
      <w:proofErr w:type="spellEnd"/>
    </w:p>
    <w:p w14:paraId="33713F76" w14:textId="77777777" w:rsidR="00347825" w:rsidRDefault="00347825" w:rsidP="00347825">
      <w:r>
        <w:t xml:space="preserve">  • Source: Medical Subject Headings (</w:t>
      </w:r>
      <w:proofErr w:type="spellStart"/>
      <w:r>
        <w:t>MeSH</w:t>
      </w:r>
      <w:proofErr w:type="spellEnd"/>
      <w:r>
        <w:t>)</w:t>
      </w:r>
      <w:r>
        <w:br/>
        <w:t xml:space="preserve"> http://purl.bioontology.org/ontology/MESH/D010989</w:t>
      </w:r>
    </w:p>
    <w:p w14:paraId="1A9C5B39" w14:textId="77777777" w:rsidR="00347825" w:rsidRDefault="00347825" w:rsidP="00347825">
      <w:r>
        <w:t>Synonyms:</w:t>
      </w:r>
    </w:p>
    <w:p w14:paraId="7B646CE0" w14:textId="77777777" w:rsidR="00347825" w:rsidRDefault="00347825" w:rsidP="00347825">
      <w:r>
        <w:t xml:space="preserve">  • Play Therapies</w:t>
      </w:r>
    </w:p>
    <w:p w14:paraId="56B1BF0A" w14:textId="77777777" w:rsidR="00347825" w:rsidRDefault="00347825" w:rsidP="00347825">
      <w:r>
        <w:t xml:space="preserve">  • Play based Mental Health Intervention</w:t>
      </w:r>
    </w:p>
    <w:p w14:paraId="7BFAD199" w14:textId="77777777" w:rsidR="00347825" w:rsidRDefault="00347825" w:rsidP="00347825">
      <w:r>
        <w:t xml:space="preserve">  • </w:t>
      </w:r>
      <w:proofErr w:type="spellStart"/>
      <w:r>
        <w:t>Sandplay</w:t>
      </w:r>
      <w:proofErr w:type="spellEnd"/>
    </w:p>
    <w:p w14:paraId="6047DB28" w14:textId="77777777" w:rsidR="00347825" w:rsidRDefault="00347825" w:rsidP="00347825">
      <w:r>
        <w:t xml:space="preserve">  • </w:t>
      </w:r>
      <w:proofErr w:type="spellStart"/>
      <w:r>
        <w:t>Sandplay</w:t>
      </w:r>
      <w:proofErr w:type="spellEnd"/>
      <w:r>
        <w:t xml:space="preserve"> Therapies</w:t>
      </w:r>
    </w:p>
    <w:p w14:paraId="3FAF820C" w14:textId="77777777" w:rsidR="00347825" w:rsidRDefault="00347825" w:rsidP="00347825">
      <w:r>
        <w:t xml:space="preserve">  • </w:t>
      </w:r>
      <w:proofErr w:type="spellStart"/>
      <w:r>
        <w:t>Sandplay</w:t>
      </w:r>
      <w:proofErr w:type="spellEnd"/>
      <w:r>
        <w:t xml:space="preserve"> Therapy</w:t>
      </w:r>
    </w:p>
    <w:p w14:paraId="4B1CCB25" w14:textId="77777777" w:rsidR="00347825" w:rsidRDefault="00347825" w:rsidP="00347825">
      <w:pPr>
        <w:pStyle w:val="Heading4"/>
      </w:pPr>
      <w:bookmarkStart w:id="1429" w:name="1.3.4.5_Expressive_Therapy"/>
      <w:bookmarkStart w:id="1430" w:name="_Toc210657271"/>
      <w:r>
        <w:t xml:space="preserve">1.3.4.5 </w:t>
      </w:r>
      <w:proofErr w:type="spellStart"/>
      <w:r>
        <w:t>Expressive_Therapy</w:t>
      </w:r>
      <w:bookmarkEnd w:id="1429"/>
      <w:bookmarkEnd w:id="1430"/>
      <w:proofErr w:type="spellEnd"/>
    </w:p>
    <w:p w14:paraId="2AAA1A8B" w14:textId="77777777" w:rsidR="00347825" w:rsidRDefault="00347825" w:rsidP="00347825">
      <w:r>
        <w:t>Definition:</w:t>
      </w:r>
    </w:p>
    <w:p w14:paraId="5AC900A4" w14:textId="77777777" w:rsidR="00347825" w:rsidRDefault="00347825" w:rsidP="00347825">
      <w:r>
        <w:t xml:space="preserve">  • N/A</w:t>
      </w:r>
    </w:p>
    <w:p w14:paraId="6C2A6B9E" w14:textId="77777777" w:rsidR="00347825" w:rsidRDefault="00347825" w:rsidP="00347825">
      <w:r>
        <w:t>Provenance:</w:t>
      </w:r>
    </w:p>
    <w:p w14:paraId="326F76A6" w14:textId="77777777" w:rsidR="00347825" w:rsidRDefault="00347825" w:rsidP="00347825">
      <w:r>
        <w:t xml:space="preserve">  • Source: </w:t>
      </w:r>
      <w:proofErr w:type="spellStart"/>
      <w:r>
        <w:t>CIHLex</w:t>
      </w:r>
      <w:proofErr w:type="spellEnd"/>
    </w:p>
    <w:p w14:paraId="792787A8" w14:textId="77777777" w:rsidR="00347825" w:rsidRDefault="00347825" w:rsidP="00347825">
      <w:r>
        <w:t xml:space="preserve">  • Source: Natural Medicine</w:t>
      </w:r>
    </w:p>
    <w:p w14:paraId="7C8C3190" w14:textId="77777777" w:rsidR="00347825" w:rsidRDefault="00347825" w:rsidP="00347825">
      <w:r>
        <w:t>Synonyms:</w:t>
      </w:r>
    </w:p>
    <w:p w14:paraId="29565321" w14:textId="77777777" w:rsidR="00347825" w:rsidRDefault="00347825" w:rsidP="00347825">
      <w:r>
        <w:t xml:space="preserve">  • Creative Arts Therapies</w:t>
      </w:r>
    </w:p>
    <w:p w14:paraId="6FBFEF87" w14:textId="77777777" w:rsidR="00347825" w:rsidRDefault="00347825" w:rsidP="00347825">
      <w:r>
        <w:t xml:space="preserve">  • expressive therapies</w:t>
      </w:r>
    </w:p>
    <w:p w14:paraId="31550661" w14:textId="77777777" w:rsidR="00347825" w:rsidRDefault="00347825" w:rsidP="00347825">
      <w:pPr>
        <w:pStyle w:val="Heading5"/>
      </w:pPr>
      <w:bookmarkStart w:id="1431" w:name="1.3.4.5.1_Art_Therapy"/>
      <w:bookmarkStart w:id="1432" w:name="_Toc210657272"/>
      <w:r>
        <w:t xml:space="preserve">1.3.4.5.1 </w:t>
      </w:r>
      <w:proofErr w:type="spellStart"/>
      <w:r>
        <w:t>Art_Therapy</w:t>
      </w:r>
      <w:bookmarkEnd w:id="1431"/>
      <w:bookmarkEnd w:id="1432"/>
      <w:proofErr w:type="spellEnd"/>
    </w:p>
    <w:p w14:paraId="25E2864A" w14:textId="674BBF50" w:rsidR="00347825" w:rsidRDefault="00347825" w:rsidP="00347825">
      <w:r>
        <w:t xml:space="preserve">Refer to section </w:t>
      </w:r>
      <w:r>
        <w:rPr>
          <w:color w:val="0000FF"/>
          <w:u w:val="single"/>
        </w:rPr>
        <w:t>1.2.6.2.1</w:t>
      </w:r>
    </w:p>
    <w:p w14:paraId="7E46908F" w14:textId="77777777" w:rsidR="00347825" w:rsidRDefault="00347825" w:rsidP="00347825">
      <w:pPr>
        <w:pStyle w:val="Heading6"/>
      </w:pPr>
      <w:bookmarkStart w:id="1433" w:name="1.3.4.5.1.1_Visual_Art_Therapy"/>
      <w:bookmarkStart w:id="1434" w:name="_Toc210657273"/>
      <w:r>
        <w:lastRenderedPageBreak/>
        <w:t xml:space="preserve">1.3.4.5.1.1 </w:t>
      </w:r>
      <w:proofErr w:type="spellStart"/>
      <w:r>
        <w:t>Visual_Art_Therapy</w:t>
      </w:r>
      <w:bookmarkEnd w:id="1433"/>
      <w:bookmarkEnd w:id="1434"/>
      <w:proofErr w:type="spellEnd"/>
    </w:p>
    <w:p w14:paraId="7424A952" w14:textId="7A352E43" w:rsidR="00347825" w:rsidRDefault="00347825" w:rsidP="00347825">
      <w:r>
        <w:t xml:space="preserve">Refer to section </w:t>
      </w:r>
      <w:r>
        <w:rPr>
          <w:color w:val="0000FF"/>
          <w:u w:val="single"/>
        </w:rPr>
        <w:t>1.2.6.2.1.1</w:t>
      </w:r>
    </w:p>
    <w:p w14:paraId="3D8093DE" w14:textId="77777777" w:rsidR="00347825" w:rsidRDefault="00347825" w:rsidP="00347825">
      <w:pPr>
        <w:pStyle w:val="Heading7"/>
      </w:pPr>
      <w:bookmarkStart w:id="1435" w:name="1.3.4.5.1.1.1_Pottery"/>
      <w:bookmarkStart w:id="1436" w:name="_Toc210657274"/>
      <w:r>
        <w:t>1.3.4.5.1.1.1 Pottery</w:t>
      </w:r>
      <w:bookmarkEnd w:id="1435"/>
      <w:bookmarkEnd w:id="1436"/>
    </w:p>
    <w:p w14:paraId="08B586D7" w14:textId="377F6855" w:rsidR="00347825" w:rsidRDefault="00347825" w:rsidP="00347825">
      <w:r>
        <w:t xml:space="preserve">Refer to section </w:t>
      </w:r>
      <w:r>
        <w:rPr>
          <w:color w:val="0000FF"/>
          <w:u w:val="single"/>
        </w:rPr>
        <w:t>1.2.6.2.1.1.1</w:t>
      </w:r>
    </w:p>
    <w:p w14:paraId="37029BC1" w14:textId="77777777" w:rsidR="00347825" w:rsidRDefault="00347825" w:rsidP="00347825">
      <w:pPr>
        <w:pStyle w:val="Heading7"/>
      </w:pPr>
      <w:bookmarkStart w:id="1437" w:name="1.3.4.5.1.1.2_Chinese_Calligrap_bfd13f76"/>
      <w:bookmarkStart w:id="1438" w:name="_Toc210657275"/>
      <w:r>
        <w:t xml:space="preserve">1.3.4.5.1.1.2 </w:t>
      </w:r>
      <w:proofErr w:type="spellStart"/>
      <w:r>
        <w:t>Chinese_Calligraphy_Therapy</w:t>
      </w:r>
      <w:bookmarkEnd w:id="1437"/>
      <w:bookmarkEnd w:id="1438"/>
      <w:proofErr w:type="spellEnd"/>
    </w:p>
    <w:p w14:paraId="7A1E170C" w14:textId="69F3367E" w:rsidR="00347825" w:rsidRDefault="00347825" w:rsidP="00347825">
      <w:r>
        <w:t xml:space="preserve">Refer to section </w:t>
      </w:r>
      <w:r>
        <w:rPr>
          <w:color w:val="0000FF"/>
          <w:u w:val="single"/>
        </w:rPr>
        <w:t>1.2.6.2.1.1.2</w:t>
      </w:r>
    </w:p>
    <w:p w14:paraId="6F6722B0" w14:textId="77777777" w:rsidR="00347825" w:rsidRDefault="00347825" w:rsidP="00347825">
      <w:pPr>
        <w:pStyle w:val="Heading7"/>
      </w:pPr>
      <w:bookmarkStart w:id="1439" w:name="1.3.4.5.1.1.3_Clay_Art_Therapy"/>
      <w:bookmarkStart w:id="1440" w:name="_Toc210657276"/>
      <w:r>
        <w:t xml:space="preserve">1.3.4.5.1.1.3 </w:t>
      </w:r>
      <w:proofErr w:type="spellStart"/>
      <w:r>
        <w:t>Clay_Art_Therapy</w:t>
      </w:r>
      <w:bookmarkEnd w:id="1439"/>
      <w:bookmarkEnd w:id="1440"/>
      <w:proofErr w:type="spellEnd"/>
    </w:p>
    <w:p w14:paraId="62AAB98A" w14:textId="7C673BCF" w:rsidR="00347825" w:rsidRDefault="00347825" w:rsidP="00347825">
      <w:r>
        <w:t xml:space="preserve">Refer to section </w:t>
      </w:r>
      <w:r>
        <w:rPr>
          <w:color w:val="0000FF"/>
          <w:u w:val="single"/>
        </w:rPr>
        <w:t>1.2.6.2.1.1.3</w:t>
      </w:r>
    </w:p>
    <w:p w14:paraId="4A9CC9DC" w14:textId="77777777" w:rsidR="00347825" w:rsidRDefault="00347825" w:rsidP="00347825">
      <w:pPr>
        <w:pStyle w:val="Heading7"/>
      </w:pPr>
      <w:bookmarkStart w:id="1441" w:name="1.3.4.5.1.1.4_Mandala_Therapy"/>
      <w:bookmarkStart w:id="1442" w:name="_Toc210657277"/>
      <w:r>
        <w:t xml:space="preserve">1.3.4.5.1.1.4 </w:t>
      </w:r>
      <w:proofErr w:type="spellStart"/>
      <w:r>
        <w:t>Mandala_Therapy</w:t>
      </w:r>
      <w:bookmarkEnd w:id="1441"/>
      <w:bookmarkEnd w:id="1442"/>
      <w:proofErr w:type="spellEnd"/>
    </w:p>
    <w:p w14:paraId="7BF8D7E2" w14:textId="49248A23" w:rsidR="00347825" w:rsidRDefault="00347825" w:rsidP="00347825">
      <w:r>
        <w:t xml:space="preserve">Refer to section </w:t>
      </w:r>
      <w:r>
        <w:rPr>
          <w:color w:val="0000FF"/>
          <w:u w:val="single"/>
        </w:rPr>
        <w:t>1.2.6.2.1.1.4</w:t>
      </w:r>
    </w:p>
    <w:p w14:paraId="147EE693" w14:textId="77777777" w:rsidR="00347825" w:rsidRDefault="00347825" w:rsidP="00347825">
      <w:pPr>
        <w:pStyle w:val="Heading6"/>
      </w:pPr>
      <w:bookmarkStart w:id="1443" w:name="1.3.4.5.1.2_Creative_Art_Therapy"/>
      <w:bookmarkStart w:id="1444" w:name="_Toc210657278"/>
      <w:r>
        <w:t xml:space="preserve">1.3.4.5.1.2 </w:t>
      </w:r>
      <w:proofErr w:type="spellStart"/>
      <w:r>
        <w:t>Creative_Art_Therapy</w:t>
      </w:r>
      <w:bookmarkEnd w:id="1443"/>
      <w:bookmarkEnd w:id="1444"/>
      <w:proofErr w:type="spellEnd"/>
    </w:p>
    <w:p w14:paraId="6360576A" w14:textId="1E966424" w:rsidR="00347825" w:rsidRDefault="00347825" w:rsidP="00347825">
      <w:r>
        <w:t xml:space="preserve">Refer to section </w:t>
      </w:r>
      <w:r>
        <w:rPr>
          <w:color w:val="0000FF"/>
          <w:u w:val="single"/>
        </w:rPr>
        <w:t>1.2.6.2.1.2</w:t>
      </w:r>
    </w:p>
    <w:p w14:paraId="02065853" w14:textId="77777777" w:rsidR="00347825" w:rsidRDefault="00347825" w:rsidP="00347825">
      <w:pPr>
        <w:pStyle w:val="Heading7"/>
      </w:pPr>
      <w:bookmarkStart w:id="1445" w:name="1.3.4.5.1.2.1_Creative_Art_Intervention"/>
      <w:bookmarkStart w:id="1446" w:name="_Toc210657279"/>
      <w:r>
        <w:t xml:space="preserve">1.3.4.5.1.2.1 </w:t>
      </w:r>
      <w:proofErr w:type="spellStart"/>
      <w:r>
        <w:t>Creative_Art_Intervention</w:t>
      </w:r>
      <w:bookmarkEnd w:id="1445"/>
      <w:bookmarkEnd w:id="1446"/>
      <w:proofErr w:type="spellEnd"/>
    </w:p>
    <w:p w14:paraId="48772153" w14:textId="65332183" w:rsidR="00347825" w:rsidRDefault="00347825" w:rsidP="00347825">
      <w:r>
        <w:t xml:space="preserve">Refer to section </w:t>
      </w:r>
      <w:r>
        <w:rPr>
          <w:color w:val="0000FF"/>
          <w:u w:val="single"/>
        </w:rPr>
        <w:t>1.2.6.2.1.2.1</w:t>
      </w:r>
    </w:p>
    <w:p w14:paraId="1D463756" w14:textId="77777777" w:rsidR="00347825" w:rsidRDefault="00347825" w:rsidP="00347825">
      <w:pPr>
        <w:pStyle w:val="Heading7"/>
      </w:pPr>
      <w:bookmarkStart w:id="1447" w:name="1.3.4.5.1.2.2_Creative_Expression"/>
      <w:bookmarkStart w:id="1448" w:name="_Toc210657280"/>
      <w:r>
        <w:t xml:space="preserve">1.3.4.5.1.2.2 </w:t>
      </w:r>
      <w:proofErr w:type="spellStart"/>
      <w:r>
        <w:t>Creative_Expression</w:t>
      </w:r>
      <w:bookmarkEnd w:id="1447"/>
      <w:bookmarkEnd w:id="1448"/>
      <w:proofErr w:type="spellEnd"/>
    </w:p>
    <w:p w14:paraId="29C5A1FB" w14:textId="6CF36862" w:rsidR="00347825" w:rsidRDefault="00347825" w:rsidP="00347825">
      <w:r>
        <w:t xml:space="preserve">Refer to section </w:t>
      </w:r>
      <w:r>
        <w:rPr>
          <w:color w:val="0000FF"/>
          <w:u w:val="single"/>
        </w:rPr>
        <w:t>1.2.6.2.1.2.2</w:t>
      </w:r>
    </w:p>
    <w:p w14:paraId="1DE3D574" w14:textId="77777777" w:rsidR="00347825" w:rsidRDefault="00347825" w:rsidP="00347825">
      <w:pPr>
        <w:pStyle w:val="Heading7"/>
      </w:pPr>
      <w:bookmarkStart w:id="1449" w:name="1.3.4.5.1.2.3_Artistic_Therapy_Painting"/>
      <w:bookmarkStart w:id="1450" w:name="_Toc210657281"/>
      <w:r>
        <w:t xml:space="preserve">1.3.4.5.1.2.3 </w:t>
      </w:r>
      <w:proofErr w:type="spellStart"/>
      <w:r>
        <w:t>Artistic_Therapy_Painting</w:t>
      </w:r>
      <w:bookmarkEnd w:id="1449"/>
      <w:bookmarkEnd w:id="1450"/>
      <w:proofErr w:type="spellEnd"/>
    </w:p>
    <w:p w14:paraId="4880909E" w14:textId="2ACEC874" w:rsidR="00347825" w:rsidRDefault="00347825" w:rsidP="00347825">
      <w:r>
        <w:t xml:space="preserve">Refer to section </w:t>
      </w:r>
      <w:r>
        <w:rPr>
          <w:color w:val="0000FF"/>
          <w:u w:val="single"/>
        </w:rPr>
        <w:t>1.2.6.2.1.2.3</w:t>
      </w:r>
    </w:p>
    <w:p w14:paraId="0738D033" w14:textId="77777777" w:rsidR="00347825" w:rsidRDefault="00347825" w:rsidP="00347825">
      <w:pPr>
        <w:pStyle w:val="Heading6"/>
      </w:pPr>
      <w:bookmarkStart w:id="1451" w:name="1.3.4.5.1.3_Phenomenological_Art_Therapy"/>
      <w:bookmarkStart w:id="1452" w:name="_Toc210657282"/>
      <w:r>
        <w:t xml:space="preserve">1.3.4.5.1.3 </w:t>
      </w:r>
      <w:proofErr w:type="spellStart"/>
      <w:r>
        <w:t>Phenomenological_Art_Therapy</w:t>
      </w:r>
      <w:bookmarkEnd w:id="1451"/>
      <w:bookmarkEnd w:id="1452"/>
      <w:proofErr w:type="spellEnd"/>
    </w:p>
    <w:p w14:paraId="2997DCFE" w14:textId="46ACB539" w:rsidR="00347825" w:rsidRDefault="00347825" w:rsidP="00347825">
      <w:r>
        <w:t xml:space="preserve">Refer to section </w:t>
      </w:r>
      <w:r>
        <w:rPr>
          <w:color w:val="0000FF"/>
          <w:u w:val="single"/>
        </w:rPr>
        <w:t>1.2.6.2.1.3</w:t>
      </w:r>
    </w:p>
    <w:p w14:paraId="4205B30C" w14:textId="77777777" w:rsidR="00347825" w:rsidRDefault="00347825" w:rsidP="00347825">
      <w:pPr>
        <w:pStyle w:val="Heading6"/>
      </w:pPr>
      <w:bookmarkStart w:id="1453" w:name="1.3.4.5.1.4_Mindfulness_Based_A_10c88174"/>
      <w:bookmarkStart w:id="1454" w:name="_Toc210657283"/>
      <w:r>
        <w:t xml:space="preserve">1.3.4.5.1.4 </w:t>
      </w:r>
      <w:proofErr w:type="spellStart"/>
      <w:r>
        <w:t>Mindfulness_Based_Art_Therapy</w:t>
      </w:r>
      <w:bookmarkEnd w:id="1453"/>
      <w:bookmarkEnd w:id="1454"/>
      <w:proofErr w:type="spellEnd"/>
    </w:p>
    <w:p w14:paraId="6FB2A4BB" w14:textId="2F10D6F0" w:rsidR="00347825" w:rsidRDefault="00347825" w:rsidP="00347825">
      <w:r>
        <w:t xml:space="preserve">Refer to section </w:t>
      </w:r>
      <w:r>
        <w:rPr>
          <w:color w:val="0000FF"/>
          <w:u w:val="single"/>
        </w:rPr>
        <w:t>1.2.6.2.1.4</w:t>
      </w:r>
    </w:p>
    <w:p w14:paraId="33667DD0" w14:textId="77777777" w:rsidR="00347825" w:rsidRDefault="00347825" w:rsidP="00347825">
      <w:pPr>
        <w:pStyle w:val="Heading6"/>
      </w:pPr>
      <w:bookmarkStart w:id="1455" w:name="1.3.4.5.1.5_Psychodynamic_Group_00f3eeb5"/>
      <w:bookmarkStart w:id="1456" w:name="_Toc210657284"/>
      <w:r>
        <w:t xml:space="preserve">1.3.4.5.1.5 </w:t>
      </w:r>
      <w:proofErr w:type="spellStart"/>
      <w:r>
        <w:t>Psychodynamic_Group_Art_Therapy</w:t>
      </w:r>
      <w:bookmarkEnd w:id="1455"/>
      <w:bookmarkEnd w:id="1456"/>
      <w:proofErr w:type="spellEnd"/>
    </w:p>
    <w:p w14:paraId="7DF57358" w14:textId="079E46D6" w:rsidR="00347825" w:rsidRDefault="00347825" w:rsidP="00347825">
      <w:r>
        <w:t xml:space="preserve">Refer to section </w:t>
      </w:r>
      <w:r>
        <w:rPr>
          <w:color w:val="0000FF"/>
          <w:u w:val="single"/>
        </w:rPr>
        <w:t>1.2.6.2.1.5</w:t>
      </w:r>
    </w:p>
    <w:p w14:paraId="4C56EE8E" w14:textId="77777777" w:rsidR="00347825" w:rsidRDefault="00347825" w:rsidP="00347825">
      <w:pPr>
        <w:pStyle w:val="Heading6"/>
      </w:pPr>
      <w:bookmarkStart w:id="1457" w:name="1.3.4.5.1.6_Anthroposophic_Art_Therapy"/>
      <w:bookmarkStart w:id="1458" w:name="_Toc210657285"/>
      <w:r>
        <w:t xml:space="preserve">1.3.4.5.1.6 </w:t>
      </w:r>
      <w:proofErr w:type="spellStart"/>
      <w:r>
        <w:t>Anthroposophic_Art_Therapy</w:t>
      </w:r>
      <w:bookmarkEnd w:id="1457"/>
      <w:bookmarkEnd w:id="1458"/>
      <w:proofErr w:type="spellEnd"/>
    </w:p>
    <w:p w14:paraId="3E0A9387" w14:textId="710C6F29" w:rsidR="00347825" w:rsidRDefault="00347825" w:rsidP="00347825">
      <w:r>
        <w:t xml:space="preserve">Refer to section </w:t>
      </w:r>
      <w:r>
        <w:rPr>
          <w:color w:val="0000FF"/>
          <w:u w:val="single"/>
        </w:rPr>
        <w:t>1.2.6.2.1.6</w:t>
      </w:r>
    </w:p>
    <w:p w14:paraId="36CA88FF" w14:textId="77777777" w:rsidR="00347825" w:rsidRDefault="00347825" w:rsidP="00347825">
      <w:pPr>
        <w:pStyle w:val="Heading5"/>
      </w:pPr>
      <w:bookmarkStart w:id="1459" w:name="1.3.4.5.2_Music_Therapy"/>
      <w:bookmarkStart w:id="1460" w:name="_Toc210657286"/>
      <w:r>
        <w:t xml:space="preserve">1.3.4.5.2 </w:t>
      </w:r>
      <w:proofErr w:type="spellStart"/>
      <w:r>
        <w:t>Music_Therapy</w:t>
      </w:r>
      <w:bookmarkEnd w:id="1459"/>
      <w:bookmarkEnd w:id="1460"/>
      <w:proofErr w:type="spellEnd"/>
    </w:p>
    <w:p w14:paraId="12F66825" w14:textId="0D98A06A" w:rsidR="00347825" w:rsidRDefault="00347825" w:rsidP="00347825">
      <w:r>
        <w:t xml:space="preserve">Refer to section </w:t>
      </w:r>
      <w:r>
        <w:rPr>
          <w:color w:val="0000FF"/>
          <w:u w:val="single"/>
        </w:rPr>
        <w:t>1.2.6.2.3</w:t>
      </w:r>
    </w:p>
    <w:p w14:paraId="12060E30" w14:textId="77777777" w:rsidR="00347825" w:rsidRDefault="00347825" w:rsidP="00347825">
      <w:pPr>
        <w:pStyle w:val="Heading6"/>
      </w:pPr>
      <w:bookmarkStart w:id="1461" w:name="1.3.4.5.2.1_Musical_Game"/>
      <w:bookmarkStart w:id="1462" w:name="_Toc210657287"/>
      <w:r>
        <w:t xml:space="preserve">1.3.4.5.2.1 </w:t>
      </w:r>
      <w:proofErr w:type="spellStart"/>
      <w:r>
        <w:t>Musical_Game</w:t>
      </w:r>
      <w:bookmarkEnd w:id="1461"/>
      <w:bookmarkEnd w:id="1462"/>
      <w:proofErr w:type="spellEnd"/>
    </w:p>
    <w:p w14:paraId="0D5B0A80" w14:textId="22510FD3" w:rsidR="00347825" w:rsidRDefault="00347825" w:rsidP="00347825">
      <w:r>
        <w:t xml:space="preserve">Refer to section </w:t>
      </w:r>
      <w:r>
        <w:rPr>
          <w:color w:val="0000FF"/>
          <w:u w:val="single"/>
        </w:rPr>
        <w:t>1.2.6.2.3.1</w:t>
      </w:r>
    </w:p>
    <w:p w14:paraId="78AE99C7" w14:textId="77777777" w:rsidR="00347825" w:rsidRDefault="00347825" w:rsidP="00347825">
      <w:pPr>
        <w:pStyle w:val="Heading6"/>
      </w:pPr>
      <w:bookmarkStart w:id="1463" w:name="1.3.4.5.2.2_Orff_Based_Music_Therapy"/>
      <w:bookmarkStart w:id="1464" w:name="_Toc210657288"/>
      <w:r>
        <w:t xml:space="preserve">1.3.4.5.2.2 </w:t>
      </w:r>
      <w:proofErr w:type="spellStart"/>
      <w:r>
        <w:t>Orff_Based_Music_Therapy</w:t>
      </w:r>
      <w:bookmarkEnd w:id="1463"/>
      <w:bookmarkEnd w:id="1464"/>
      <w:proofErr w:type="spellEnd"/>
    </w:p>
    <w:p w14:paraId="5D4E59DB" w14:textId="1B86E191" w:rsidR="00347825" w:rsidRDefault="00347825" w:rsidP="00347825">
      <w:r>
        <w:t xml:space="preserve">Refer to section </w:t>
      </w:r>
      <w:r>
        <w:rPr>
          <w:color w:val="0000FF"/>
          <w:u w:val="single"/>
        </w:rPr>
        <w:t>1.2.6.2.3.2</w:t>
      </w:r>
    </w:p>
    <w:p w14:paraId="21DA1C6C" w14:textId="77777777" w:rsidR="00347825" w:rsidRDefault="00347825" w:rsidP="00347825">
      <w:pPr>
        <w:pStyle w:val="Heading6"/>
      </w:pPr>
      <w:bookmarkStart w:id="1465" w:name="1.3.4.5.2.3_Lyric_Analysis"/>
      <w:bookmarkStart w:id="1466" w:name="_Toc210657289"/>
      <w:r>
        <w:lastRenderedPageBreak/>
        <w:t xml:space="preserve">1.3.4.5.2.3 </w:t>
      </w:r>
      <w:proofErr w:type="spellStart"/>
      <w:r>
        <w:t>Lyric_Analysis</w:t>
      </w:r>
      <w:bookmarkEnd w:id="1465"/>
      <w:bookmarkEnd w:id="1466"/>
      <w:proofErr w:type="spellEnd"/>
    </w:p>
    <w:p w14:paraId="47812A5C" w14:textId="481F895F" w:rsidR="00347825" w:rsidRDefault="00347825" w:rsidP="00347825">
      <w:r>
        <w:t xml:space="preserve">Refer to section </w:t>
      </w:r>
      <w:r>
        <w:rPr>
          <w:color w:val="0000FF"/>
          <w:u w:val="single"/>
        </w:rPr>
        <w:t>1.2.6.2.3.3</w:t>
      </w:r>
    </w:p>
    <w:p w14:paraId="4142DE11" w14:textId="77777777" w:rsidR="00347825" w:rsidRDefault="00347825" w:rsidP="00347825">
      <w:pPr>
        <w:pStyle w:val="Heading6"/>
      </w:pPr>
      <w:bookmarkStart w:id="1467" w:name="1.3.4.5.2.4_Medical_Resonance_T_6d5f5f0e"/>
      <w:bookmarkStart w:id="1468" w:name="_Toc210657290"/>
      <w:r>
        <w:t xml:space="preserve">1.3.4.5.2.4 </w:t>
      </w:r>
      <w:proofErr w:type="spellStart"/>
      <w:r>
        <w:t>Medical_Resonance_Therapy_Music</w:t>
      </w:r>
      <w:bookmarkEnd w:id="1467"/>
      <w:bookmarkEnd w:id="1468"/>
      <w:proofErr w:type="spellEnd"/>
    </w:p>
    <w:p w14:paraId="3D4E196D" w14:textId="43FEE0EA" w:rsidR="00347825" w:rsidRDefault="00347825" w:rsidP="00347825">
      <w:r>
        <w:t xml:space="preserve">Refer to section </w:t>
      </w:r>
      <w:r>
        <w:rPr>
          <w:color w:val="0000FF"/>
          <w:u w:val="single"/>
        </w:rPr>
        <w:t>1.2.6.2.3.4</w:t>
      </w:r>
    </w:p>
    <w:p w14:paraId="78324FF9" w14:textId="77777777" w:rsidR="00347825" w:rsidRDefault="00347825" w:rsidP="00347825">
      <w:pPr>
        <w:pStyle w:val="Heading6"/>
      </w:pPr>
      <w:bookmarkStart w:id="1469" w:name="1.3.4.5.2.5_Musical_Motor_Feedback"/>
      <w:bookmarkStart w:id="1470" w:name="_Toc210657291"/>
      <w:r>
        <w:t xml:space="preserve">1.3.4.5.2.5 </w:t>
      </w:r>
      <w:proofErr w:type="spellStart"/>
      <w:r>
        <w:t>Musical_Motor_Feedback</w:t>
      </w:r>
      <w:bookmarkEnd w:id="1469"/>
      <w:bookmarkEnd w:id="1470"/>
      <w:proofErr w:type="spellEnd"/>
    </w:p>
    <w:p w14:paraId="3D32FA72" w14:textId="50453E5A" w:rsidR="00347825" w:rsidRDefault="00347825" w:rsidP="00347825">
      <w:r>
        <w:t xml:space="preserve">Refer to section </w:t>
      </w:r>
      <w:r>
        <w:rPr>
          <w:color w:val="0000FF"/>
          <w:u w:val="single"/>
        </w:rPr>
        <w:t>1.2.6.2.3.5</w:t>
      </w:r>
    </w:p>
    <w:p w14:paraId="67BEABF9" w14:textId="77777777" w:rsidR="00347825" w:rsidRDefault="00347825" w:rsidP="00347825">
      <w:pPr>
        <w:pStyle w:val="Heading6"/>
      </w:pPr>
      <w:bookmarkStart w:id="1471" w:name="1.3.4.5.2.6_Evocative_Music"/>
      <w:bookmarkStart w:id="1472" w:name="_Toc210657292"/>
      <w:r>
        <w:t xml:space="preserve">1.3.4.5.2.6 </w:t>
      </w:r>
      <w:proofErr w:type="spellStart"/>
      <w:r>
        <w:t>Evocative_Music</w:t>
      </w:r>
      <w:bookmarkEnd w:id="1471"/>
      <w:bookmarkEnd w:id="1472"/>
      <w:proofErr w:type="spellEnd"/>
    </w:p>
    <w:p w14:paraId="18D85104" w14:textId="72D3768C" w:rsidR="00347825" w:rsidRDefault="00347825" w:rsidP="00347825">
      <w:r>
        <w:t xml:space="preserve">Refer to section </w:t>
      </w:r>
      <w:r>
        <w:rPr>
          <w:color w:val="0000FF"/>
          <w:u w:val="single"/>
        </w:rPr>
        <w:t>1.2.6.2.3.6</w:t>
      </w:r>
    </w:p>
    <w:p w14:paraId="3DA8CCF6" w14:textId="77777777" w:rsidR="00347825" w:rsidRDefault="00347825" w:rsidP="00347825">
      <w:pPr>
        <w:pStyle w:val="Heading6"/>
      </w:pPr>
      <w:bookmarkStart w:id="1473" w:name="1.3.4.5.2.7_Raga_Therapy"/>
      <w:bookmarkStart w:id="1474" w:name="_Toc210657293"/>
      <w:r>
        <w:t xml:space="preserve">1.3.4.5.2.7 </w:t>
      </w:r>
      <w:proofErr w:type="spellStart"/>
      <w:r>
        <w:t>Raga_Therapy</w:t>
      </w:r>
      <w:bookmarkEnd w:id="1473"/>
      <w:bookmarkEnd w:id="1474"/>
      <w:proofErr w:type="spellEnd"/>
    </w:p>
    <w:p w14:paraId="0FCBD04A" w14:textId="7E4FF025" w:rsidR="00347825" w:rsidRDefault="00347825" w:rsidP="00347825">
      <w:r>
        <w:t xml:space="preserve">Refer to section </w:t>
      </w:r>
      <w:r>
        <w:rPr>
          <w:color w:val="0000FF"/>
          <w:u w:val="single"/>
        </w:rPr>
        <w:t>1.2.6.2.3.7</w:t>
      </w:r>
    </w:p>
    <w:p w14:paraId="19024EF9" w14:textId="77777777" w:rsidR="00347825" w:rsidRDefault="00347825" w:rsidP="00347825">
      <w:pPr>
        <w:pStyle w:val="Heading6"/>
      </w:pPr>
      <w:bookmarkStart w:id="1475" w:name="1.3.4.5.2.8_Dinner_Music_Intervention"/>
      <w:bookmarkStart w:id="1476" w:name="_Toc210657294"/>
      <w:r>
        <w:t xml:space="preserve">1.3.4.5.2.8 </w:t>
      </w:r>
      <w:proofErr w:type="spellStart"/>
      <w:r>
        <w:t>Dinner_Music_Intervention</w:t>
      </w:r>
      <w:bookmarkEnd w:id="1475"/>
      <w:bookmarkEnd w:id="1476"/>
      <w:proofErr w:type="spellEnd"/>
    </w:p>
    <w:p w14:paraId="089C60C1" w14:textId="31AAC974" w:rsidR="00347825" w:rsidRDefault="00347825" w:rsidP="00347825">
      <w:r>
        <w:t xml:space="preserve">Refer to section </w:t>
      </w:r>
      <w:r>
        <w:rPr>
          <w:color w:val="0000FF"/>
          <w:u w:val="single"/>
        </w:rPr>
        <w:t>1.2.6.2.3.8</w:t>
      </w:r>
    </w:p>
    <w:p w14:paraId="72388BBA" w14:textId="77777777" w:rsidR="00347825" w:rsidRDefault="00347825" w:rsidP="00347825">
      <w:pPr>
        <w:pStyle w:val="Heading6"/>
      </w:pPr>
      <w:bookmarkStart w:id="1477" w:name="1.3.4.5.2.9_Active_Music_Therapy"/>
      <w:bookmarkStart w:id="1478" w:name="_Toc210657295"/>
      <w:r>
        <w:t xml:space="preserve">1.3.4.5.2.9 </w:t>
      </w:r>
      <w:proofErr w:type="spellStart"/>
      <w:r>
        <w:t>Active_Music_Therapy</w:t>
      </w:r>
      <w:bookmarkEnd w:id="1477"/>
      <w:bookmarkEnd w:id="1478"/>
      <w:proofErr w:type="spellEnd"/>
    </w:p>
    <w:p w14:paraId="7E554093" w14:textId="5322A476" w:rsidR="00347825" w:rsidRDefault="00347825" w:rsidP="00347825">
      <w:r>
        <w:t xml:space="preserve">Refer to section </w:t>
      </w:r>
      <w:r>
        <w:rPr>
          <w:color w:val="0000FF"/>
          <w:u w:val="single"/>
        </w:rPr>
        <w:t>1.2.6.2.3.9</w:t>
      </w:r>
    </w:p>
    <w:p w14:paraId="279B37B9" w14:textId="77777777" w:rsidR="00347825" w:rsidRDefault="00347825" w:rsidP="00347825">
      <w:pPr>
        <w:pStyle w:val="Heading7"/>
      </w:pPr>
      <w:bookmarkStart w:id="1479" w:name="1.3.4.5.2.9.1_Interactive_Music_Therapy"/>
      <w:bookmarkStart w:id="1480" w:name="_Toc210657296"/>
      <w:r>
        <w:t xml:space="preserve">1.3.4.5.2.9.1 </w:t>
      </w:r>
      <w:proofErr w:type="spellStart"/>
      <w:r>
        <w:t>Interactive_Music_Therapy</w:t>
      </w:r>
      <w:bookmarkEnd w:id="1479"/>
      <w:bookmarkEnd w:id="1480"/>
      <w:proofErr w:type="spellEnd"/>
    </w:p>
    <w:p w14:paraId="08B5727A" w14:textId="1EFFB089" w:rsidR="00347825" w:rsidRDefault="00347825" w:rsidP="00347825">
      <w:r>
        <w:t xml:space="preserve">Refer to section </w:t>
      </w:r>
      <w:r>
        <w:rPr>
          <w:color w:val="0000FF"/>
          <w:u w:val="single"/>
        </w:rPr>
        <w:t>1.2.6.2.3.9.1</w:t>
      </w:r>
    </w:p>
    <w:p w14:paraId="33F563A0" w14:textId="77777777" w:rsidR="00347825" w:rsidRDefault="00347825" w:rsidP="00347825">
      <w:pPr>
        <w:pStyle w:val="Heading6"/>
      </w:pPr>
      <w:bookmarkStart w:id="1481" w:name="1.3.4.5.2.10_Music_Based_Imagery"/>
      <w:bookmarkStart w:id="1482" w:name="_Toc210657297"/>
      <w:r>
        <w:t xml:space="preserve">1.3.4.5.2.10 </w:t>
      </w:r>
      <w:proofErr w:type="spellStart"/>
      <w:r>
        <w:t>Music_Based_Imagery</w:t>
      </w:r>
      <w:bookmarkEnd w:id="1481"/>
      <w:bookmarkEnd w:id="1482"/>
      <w:proofErr w:type="spellEnd"/>
    </w:p>
    <w:p w14:paraId="67FBB888" w14:textId="4518B5EA" w:rsidR="00347825" w:rsidRDefault="00347825" w:rsidP="00347825">
      <w:r>
        <w:t xml:space="preserve">Refer to section </w:t>
      </w:r>
      <w:r>
        <w:rPr>
          <w:color w:val="0000FF"/>
          <w:u w:val="single"/>
        </w:rPr>
        <w:t>1.2.6.2.3.10</w:t>
      </w:r>
    </w:p>
    <w:p w14:paraId="3EE31738" w14:textId="77777777" w:rsidR="00347825" w:rsidRDefault="00347825" w:rsidP="00347825">
      <w:pPr>
        <w:pStyle w:val="Heading6"/>
      </w:pPr>
      <w:bookmarkStart w:id="1483" w:name="1.3.4.5.2.11_Individualized_Mus_60117f92"/>
      <w:bookmarkStart w:id="1484" w:name="_Toc210657298"/>
      <w:r>
        <w:t xml:space="preserve">1.3.4.5.2.11 </w:t>
      </w:r>
      <w:proofErr w:type="spellStart"/>
      <w:r>
        <w:t>Individualized_Music_Focused_Auditory_Therapy</w:t>
      </w:r>
      <w:bookmarkEnd w:id="1483"/>
      <w:bookmarkEnd w:id="1484"/>
      <w:proofErr w:type="spellEnd"/>
    </w:p>
    <w:p w14:paraId="28FE82B5" w14:textId="72BCE4EA" w:rsidR="00347825" w:rsidRDefault="00347825" w:rsidP="00347825">
      <w:r>
        <w:t xml:space="preserve">Refer to section </w:t>
      </w:r>
      <w:r>
        <w:rPr>
          <w:color w:val="0000FF"/>
          <w:u w:val="single"/>
        </w:rPr>
        <w:t>1.2.6.2.3.11</w:t>
      </w:r>
    </w:p>
    <w:p w14:paraId="46E9188B" w14:textId="77777777" w:rsidR="00347825" w:rsidRDefault="00347825" w:rsidP="00347825">
      <w:pPr>
        <w:pStyle w:val="Heading6"/>
      </w:pPr>
      <w:bookmarkStart w:id="1485" w:name="1.3.4.5.2.12_Lullaby_Therapy"/>
      <w:bookmarkStart w:id="1486" w:name="_Toc210657299"/>
      <w:r>
        <w:t xml:space="preserve">1.3.4.5.2.12 </w:t>
      </w:r>
      <w:proofErr w:type="spellStart"/>
      <w:r>
        <w:t>Lullaby_Therapy</w:t>
      </w:r>
      <w:bookmarkEnd w:id="1485"/>
      <w:bookmarkEnd w:id="1486"/>
      <w:proofErr w:type="spellEnd"/>
    </w:p>
    <w:p w14:paraId="775F6E93" w14:textId="72FCBEF3" w:rsidR="00347825" w:rsidRDefault="00347825" w:rsidP="00347825">
      <w:r>
        <w:t xml:space="preserve">Refer to section </w:t>
      </w:r>
      <w:r>
        <w:rPr>
          <w:color w:val="0000FF"/>
          <w:u w:val="single"/>
        </w:rPr>
        <w:t>1.2.6.2.3.12</w:t>
      </w:r>
    </w:p>
    <w:p w14:paraId="2321F4B1" w14:textId="77777777" w:rsidR="00347825" w:rsidRDefault="00347825" w:rsidP="00347825">
      <w:pPr>
        <w:pStyle w:val="Heading6"/>
      </w:pPr>
      <w:bookmarkStart w:id="1487" w:name="1.3.4.5.2.13_Music_Reinforced_Therapy"/>
      <w:bookmarkStart w:id="1488" w:name="_Toc210657300"/>
      <w:r>
        <w:t xml:space="preserve">1.3.4.5.2.13 </w:t>
      </w:r>
      <w:proofErr w:type="spellStart"/>
      <w:r>
        <w:t>Music_Reinforced_Therapy</w:t>
      </w:r>
      <w:bookmarkEnd w:id="1487"/>
      <w:bookmarkEnd w:id="1488"/>
      <w:proofErr w:type="spellEnd"/>
    </w:p>
    <w:p w14:paraId="68B4E45E" w14:textId="7379F4AB" w:rsidR="00347825" w:rsidRDefault="00347825" w:rsidP="00347825">
      <w:r>
        <w:t xml:space="preserve">Refer to section </w:t>
      </w:r>
      <w:r>
        <w:rPr>
          <w:color w:val="0000FF"/>
          <w:u w:val="single"/>
        </w:rPr>
        <w:t>1.2.6.2.3.13</w:t>
      </w:r>
    </w:p>
    <w:p w14:paraId="7EA9E195" w14:textId="77777777" w:rsidR="00347825" w:rsidRDefault="00347825" w:rsidP="00347825">
      <w:pPr>
        <w:pStyle w:val="Heading6"/>
      </w:pPr>
      <w:bookmarkStart w:id="1489" w:name="1.3.4.5.2.14_Instructional_Music_Therapy"/>
      <w:bookmarkStart w:id="1490" w:name="_Toc210657301"/>
      <w:r>
        <w:t xml:space="preserve">1.3.4.5.2.14 </w:t>
      </w:r>
      <w:proofErr w:type="spellStart"/>
      <w:r>
        <w:t>Instructional_Music_Therapy</w:t>
      </w:r>
      <w:bookmarkEnd w:id="1489"/>
      <w:bookmarkEnd w:id="1490"/>
      <w:proofErr w:type="spellEnd"/>
    </w:p>
    <w:p w14:paraId="563FFF7F" w14:textId="36A417AE" w:rsidR="00347825" w:rsidRDefault="00347825" w:rsidP="00347825">
      <w:r>
        <w:t xml:space="preserve">Refer to section </w:t>
      </w:r>
      <w:r>
        <w:rPr>
          <w:color w:val="0000FF"/>
          <w:u w:val="single"/>
        </w:rPr>
        <w:t>1.2.6.2.3.14</w:t>
      </w:r>
    </w:p>
    <w:p w14:paraId="70399A67" w14:textId="77777777" w:rsidR="00347825" w:rsidRDefault="00347825" w:rsidP="00347825">
      <w:pPr>
        <w:pStyle w:val="Heading6"/>
      </w:pPr>
      <w:bookmarkStart w:id="1491" w:name="1.3.4.5.2.15_Improvisational_Mu_3427db8a"/>
      <w:bookmarkStart w:id="1492" w:name="_Toc210657302"/>
      <w:r>
        <w:t xml:space="preserve">1.3.4.5.2.15 </w:t>
      </w:r>
      <w:proofErr w:type="spellStart"/>
      <w:r>
        <w:t>Improvisational_Music_Therapy</w:t>
      </w:r>
      <w:bookmarkEnd w:id="1491"/>
      <w:bookmarkEnd w:id="1492"/>
      <w:proofErr w:type="spellEnd"/>
    </w:p>
    <w:p w14:paraId="6CE55781" w14:textId="4B96B179" w:rsidR="00347825" w:rsidRDefault="00347825" w:rsidP="00347825">
      <w:r>
        <w:t xml:space="preserve">Refer to section </w:t>
      </w:r>
      <w:r>
        <w:rPr>
          <w:color w:val="0000FF"/>
          <w:u w:val="single"/>
        </w:rPr>
        <w:t>1.2.6.2.3.15</w:t>
      </w:r>
    </w:p>
    <w:p w14:paraId="355AD3E5" w14:textId="77777777" w:rsidR="00347825" w:rsidRDefault="00347825" w:rsidP="00347825">
      <w:pPr>
        <w:pStyle w:val="Heading6"/>
      </w:pPr>
      <w:bookmarkStart w:id="1493" w:name="1.3.4.5.2.16_Group_Chanting_and_Singing"/>
      <w:bookmarkStart w:id="1494" w:name="_Toc210657303"/>
      <w:r>
        <w:t xml:space="preserve">1.3.4.5.2.16 </w:t>
      </w:r>
      <w:proofErr w:type="spellStart"/>
      <w:r>
        <w:t>Group_Chanting_and_Singing</w:t>
      </w:r>
      <w:bookmarkEnd w:id="1493"/>
      <w:bookmarkEnd w:id="1494"/>
      <w:proofErr w:type="spellEnd"/>
    </w:p>
    <w:p w14:paraId="787FBE8C" w14:textId="498A286A" w:rsidR="00347825" w:rsidRDefault="00347825" w:rsidP="00347825">
      <w:r>
        <w:t xml:space="preserve">Refer to section </w:t>
      </w:r>
      <w:r>
        <w:rPr>
          <w:color w:val="0000FF"/>
          <w:u w:val="single"/>
        </w:rPr>
        <w:t>1.2.6.2.3.16</w:t>
      </w:r>
    </w:p>
    <w:p w14:paraId="57BDF034" w14:textId="77777777" w:rsidR="00347825" w:rsidRDefault="00347825" w:rsidP="00347825">
      <w:pPr>
        <w:pStyle w:val="Heading6"/>
      </w:pPr>
      <w:bookmarkStart w:id="1495" w:name="1.3.4.5.2.17_Music_Listening_In_2031e1a1"/>
      <w:bookmarkStart w:id="1496" w:name="_Toc210657304"/>
      <w:r>
        <w:t xml:space="preserve">1.3.4.5.2.17 </w:t>
      </w:r>
      <w:proofErr w:type="spellStart"/>
      <w:r>
        <w:t>Music_Listening_Intervention</w:t>
      </w:r>
      <w:bookmarkEnd w:id="1495"/>
      <w:bookmarkEnd w:id="1496"/>
      <w:proofErr w:type="spellEnd"/>
    </w:p>
    <w:p w14:paraId="2CB4D1BC" w14:textId="21F6A826" w:rsidR="00347825" w:rsidRDefault="00347825" w:rsidP="00347825">
      <w:r>
        <w:t xml:space="preserve">Refer to section </w:t>
      </w:r>
      <w:r>
        <w:rPr>
          <w:color w:val="0000FF"/>
          <w:u w:val="single"/>
        </w:rPr>
        <w:t>1.2.6.2.3.17</w:t>
      </w:r>
    </w:p>
    <w:p w14:paraId="2FDEE0C8" w14:textId="77777777" w:rsidR="00347825" w:rsidRDefault="00347825" w:rsidP="00347825">
      <w:pPr>
        <w:pStyle w:val="Heading6"/>
      </w:pPr>
      <w:bookmarkStart w:id="1497" w:name="1.3.4.5.2.18_Musicokinetic_Therapy"/>
      <w:bookmarkStart w:id="1498" w:name="_Toc210657305"/>
      <w:r>
        <w:lastRenderedPageBreak/>
        <w:t xml:space="preserve">1.3.4.5.2.18 </w:t>
      </w:r>
      <w:proofErr w:type="spellStart"/>
      <w:r>
        <w:t>Musicokinetic_Therapy</w:t>
      </w:r>
      <w:bookmarkEnd w:id="1497"/>
      <w:bookmarkEnd w:id="1498"/>
      <w:proofErr w:type="spellEnd"/>
    </w:p>
    <w:p w14:paraId="14621713" w14:textId="3EE0328A" w:rsidR="00347825" w:rsidRDefault="00347825" w:rsidP="00347825">
      <w:r>
        <w:t xml:space="preserve">Refer to section </w:t>
      </w:r>
      <w:r>
        <w:rPr>
          <w:color w:val="0000FF"/>
          <w:u w:val="single"/>
        </w:rPr>
        <w:t>1.2.6.2.3.18</w:t>
      </w:r>
    </w:p>
    <w:p w14:paraId="121BF325" w14:textId="77777777" w:rsidR="00347825" w:rsidRDefault="00347825" w:rsidP="00347825">
      <w:pPr>
        <w:pStyle w:val="Heading6"/>
      </w:pPr>
      <w:bookmarkStart w:id="1499" w:name="1.3.4.5.2.19_Calming_Music_Therapy"/>
      <w:bookmarkStart w:id="1500" w:name="_Toc210657306"/>
      <w:r>
        <w:t xml:space="preserve">1.3.4.5.2.19 </w:t>
      </w:r>
      <w:proofErr w:type="spellStart"/>
      <w:r>
        <w:t>Calming_Music_Therapy</w:t>
      </w:r>
      <w:bookmarkEnd w:id="1499"/>
      <w:bookmarkEnd w:id="1500"/>
      <w:proofErr w:type="spellEnd"/>
    </w:p>
    <w:p w14:paraId="554B919B" w14:textId="45C482E1" w:rsidR="00347825" w:rsidRDefault="00347825" w:rsidP="00347825">
      <w:r>
        <w:t xml:space="preserve">Refer to section </w:t>
      </w:r>
      <w:r>
        <w:rPr>
          <w:color w:val="0000FF"/>
          <w:u w:val="single"/>
        </w:rPr>
        <w:t>1.2.6.2.3.19</w:t>
      </w:r>
    </w:p>
    <w:p w14:paraId="4F1DC5DE" w14:textId="77777777" w:rsidR="00347825" w:rsidRDefault="00347825" w:rsidP="00347825">
      <w:pPr>
        <w:pStyle w:val="Heading6"/>
      </w:pPr>
      <w:bookmarkStart w:id="1501" w:name="1.3.4.5.2.20_Live_Music_Therapy"/>
      <w:bookmarkStart w:id="1502" w:name="_Toc210657307"/>
      <w:r>
        <w:t xml:space="preserve">1.3.4.5.2.20 </w:t>
      </w:r>
      <w:proofErr w:type="spellStart"/>
      <w:r>
        <w:t>Live_Music_Therapy</w:t>
      </w:r>
      <w:bookmarkEnd w:id="1501"/>
      <w:bookmarkEnd w:id="1502"/>
      <w:proofErr w:type="spellEnd"/>
    </w:p>
    <w:p w14:paraId="443CB854" w14:textId="6A5BAF8D" w:rsidR="00347825" w:rsidRDefault="00347825" w:rsidP="00347825">
      <w:r>
        <w:t xml:space="preserve">Refer to section </w:t>
      </w:r>
      <w:r>
        <w:rPr>
          <w:color w:val="0000FF"/>
          <w:u w:val="single"/>
        </w:rPr>
        <w:t>1.2.6.2.3.20</w:t>
      </w:r>
    </w:p>
    <w:p w14:paraId="687850D2" w14:textId="77777777" w:rsidR="00347825" w:rsidRDefault="00347825" w:rsidP="00347825">
      <w:pPr>
        <w:pStyle w:val="Heading6"/>
      </w:pPr>
      <w:bookmarkStart w:id="1503" w:name="1.3.4.5.2.21_Group_Drumming"/>
      <w:bookmarkStart w:id="1504" w:name="_Toc210657308"/>
      <w:r>
        <w:t xml:space="preserve">1.3.4.5.2.21 </w:t>
      </w:r>
      <w:proofErr w:type="spellStart"/>
      <w:r>
        <w:t>Group_Drumming</w:t>
      </w:r>
      <w:bookmarkEnd w:id="1503"/>
      <w:bookmarkEnd w:id="1504"/>
      <w:proofErr w:type="spellEnd"/>
    </w:p>
    <w:p w14:paraId="6AC16E1D" w14:textId="5C92D63A" w:rsidR="00347825" w:rsidRDefault="00347825" w:rsidP="00347825">
      <w:r>
        <w:t xml:space="preserve">Refer to section </w:t>
      </w:r>
      <w:r>
        <w:rPr>
          <w:color w:val="0000FF"/>
          <w:u w:val="single"/>
        </w:rPr>
        <w:t>1.2.6.2.3.21</w:t>
      </w:r>
    </w:p>
    <w:p w14:paraId="19AA48F8" w14:textId="77777777" w:rsidR="00347825" w:rsidRDefault="00347825" w:rsidP="00347825">
      <w:pPr>
        <w:pStyle w:val="Heading6"/>
      </w:pPr>
      <w:bookmarkStart w:id="1505" w:name="1.3.4.5.2.22_Contingent_Music"/>
      <w:bookmarkStart w:id="1506" w:name="_Toc210657309"/>
      <w:r>
        <w:t xml:space="preserve">1.3.4.5.2.22 </w:t>
      </w:r>
      <w:proofErr w:type="spellStart"/>
      <w:r>
        <w:t>Contingent_Music</w:t>
      </w:r>
      <w:bookmarkEnd w:id="1505"/>
      <w:bookmarkEnd w:id="1506"/>
      <w:proofErr w:type="spellEnd"/>
    </w:p>
    <w:p w14:paraId="34BE244B" w14:textId="27A3BE91" w:rsidR="00347825" w:rsidRDefault="00347825" w:rsidP="00347825">
      <w:r>
        <w:t xml:space="preserve">Refer to section </w:t>
      </w:r>
      <w:r>
        <w:rPr>
          <w:color w:val="0000FF"/>
          <w:u w:val="single"/>
        </w:rPr>
        <w:t>1.2.6.2.3.22</w:t>
      </w:r>
    </w:p>
    <w:p w14:paraId="7D830EAF" w14:textId="77777777" w:rsidR="00347825" w:rsidRDefault="00347825" w:rsidP="00347825">
      <w:pPr>
        <w:pStyle w:val="Heading6"/>
      </w:pPr>
      <w:bookmarkStart w:id="1507" w:name="1.3.4.5.2.23_Music_Video_Therapy"/>
      <w:bookmarkStart w:id="1508" w:name="_Toc210657310"/>
      <w:r>
        <w:t xml:space="preserve">1.3.4.5.2.23 </w:t>
      </w:r>
      <w:proofErr w:type="spellStart"/>
      <w:r>
        <w:t>Music_Video_Therapy</w:t>
      </w:r>
      <w:bookmarkEnd w:id="1507"/>
      <w:bookmarkEnd w:id="1508"/>
      <w:proofErr w:type="spellEnd"/>
    </w:p>
    <w:p w14:paraId="27D74DAE" w14:textId="441AFF60" w:rsidR="00347825" w:rsidRDefault="00347825" w:rsidP="00347825">
      <w:r>
        <w:t xml:space="preserve">Refer to section </w:t>
      </w:r>
      <w:r>
        <w:rPr>
          <w:color w:val="0000FF"/>
          <w:u w:val="single"/>
        </w:rPr>
        <w:t>1.2.6.2.3.23</w:t>
      </w:r>
    </w:p>
    <w:p w14:paraId="09CBDAAA" w14:textId="77777777" w:rsidR="00347825" w:rsidRDefault="00347825" w:rsidP="00347825">
      <w:pPr>
        <w:pStyle w:val="Heading6"/>
      </w:pPr>
      <w:bookmarkStart w:id="1509" w:name="1.3.4.5.2.24_Music_Exposure_Therapy"/>
      <w:bookmarkStart w:id="1510" w:name="_Toc210657311"/>
      <w:r>
        <w:t xml:space="preserve">1.3.4.5.2.24 </w:t>
      </w:r>
      <w:proofErr w:type="spellStart"/>
      <w:r>
        <w:t>Music_Exposure_Therapy</w:t>
      </w:r>
      <w:bookmarkEnd w:id="1509"/>
      <w:bookmarkEnd w:id="1510"/>
      <w:proofErr w:type="spellEnd"/>
    </w:p>
    <w:p w14:paraId="6C90660D" w14:textId="7F3062FE" w:rsidR="00347825" w:rsidRDefault="00347825" w:rsidP="00347825">
      <w:r>
        <w:t xml:space="preserve">Refer to section </w:t>
      </w:r>
      <w:r>
        <w:rPr>
          <w:color w:val="0000FF"/>
          <w:u w:val="single"/>
        </w:rPr>
        <w:t>1.2.6.2.3.24</w:t>
      </w:r>
    </w:p>
    <w:p w14:paraId="7AA7E6B2" w14:textId="77777777" w:rsidR="00347825" w:rsidRDefault="00347825" w:rsidP="00347825">
      <w:pPr>
        <w:pStyle w:val="Heading6"/>
      </w:pPr>
      <w:bookmarkStart w:id="1511" w:name="1.3.4.5.2.25_Music_Assisted_Reframing"/>
      <w:bookmarkStart w:id="1512" w:name="_Toc210657312"/>
      <w:r>
        <w:t xml:space="preserve">1.3.4.5.2.25 </w:t>
      </w:r>
      <w:proofErr w:type="spellStart"/>
      <w:r>
        <w:t>Music_Assisted_Reframing</w:t>
      </w:r>
      <w:bookmarkEnd w:id="1511"/>
      <w:bookmarkEnd w:id="1512"/>
      <w:proofErr w:type="spellEnd"/>
    </w:p>
    <w:p w14:paraId="164A431D" w14:textId="70809EB1" w:rsidR="00347825" w:rsidRDefault="00347825" w:rsidP="00347825">
      <w:r>
        <w:t xml:space="preserve">Refer to section </w:t>
      </w:r>
      <w:r>
        <w:rPr>
          <w:color w:val="0000FF"/>
          <w:u w:val="single"/>
        </w:rPr>
        <w:t>1.2.6.2.3.25</w:t>
      </w:r>
    </w:p>
    <w:p w14:paraId="39FD5A2C" w14:textId="77777777" w:rsidR="00347825" w:rsidRDefault="00347825" w:rsidP="00347825">
      <w:pPr>
        <w:pStyle w:val="Heading6"/>
      </w:pPr>
      <w:bookmarkStart w:id="1513" w:name="1.3.4.5.2.26_Karaoke_Therapy"/>
      <w:bookmarkStart w:id="1514" w:name="_Toc210657313"/>
      <w:r>
        <w:t xml:space="preserve">1.3.4.5.2.26 </w:t>
      </w:r>
      <w:proofErr w:type="spellStart"/>
      <w:r>
        <w:t>Karaoke_Therapy</w:t>
      </w:r>
      <w:bookmarkEnd w:id="1513"/>
      <w:bookmarkEnd w:id="1514"/>
      <w:proofErr w:type="spellEnd"/>
    </w:p>
    <w:p w14:paraId="47790B06" w14:textId="23C0F7EC" w:rsidR="00347825" w:rsidRDefault="00347825" w:rsidP="00347825">
      <w:r>
        <w:t xml:space="preserve">Refer to section </w:t>
      </w:r>
      <w:r>
        <w:rPr>
          <w:color w:val="0000FF"/>
          <w:u w:val="single"/>
        </w:rPr>
        <w:t>1.2.6.2.3.26</w:t>
      </w:r>
    </w:p>
    <w:p w14:paraId="09A8B222" w14:textId="77777777" w:rsidR="00347825" w:rsidRDefault="00347825" w:rsidP="00347825">
      <w:pPr>
        <w:pStyle w:val="Heading5"/>
      </w:pPr>
      <w:bookmarkStart w:id="1515" w:name="1.3.4.5.3_Dance_Therapy"/>
      <w:bookmarkStart w:id="1516" w:name="_Toc210657314"/>
      <w:r>
        <w:t xml:space="preserve">1.3.4.5.3 </w:t>
      </w:r>
      <w:proofErr w:type="spellStart"/>
      <w:r>
        <w:t>Dance_Therapy</w:t>
      </w:r>
      <w:bookmarkEnd w:id="1515"/>
      <w:bookmarkEnd w:id="1516"/>
      <w:proofErr w:type="spellEnd"/>
    </w:p>
    <w:p w14:paraId="27C68ABC" w14:textId="53A69157" w:rsidR="00347825" w:rsidRDefault="00347825" w:rsidP="00347825">
      <w:r>
        <w:t xml:space="preserve">Refer to section </w:t>
      </w:r>
      <w:r>
        <w:rPr>
          <w:color w:val="0000FF"/>
          <w:u w:val="single"/>
        </w:rPr>
        <w:t>1.2.6.4.4</w:t>
      </w:r>
    </w:p>
    <w:p w14:paraId="06C5139C" w14:textId="77777777" w:rsidR="00347825" w:rsidRDefault="00347825" w:rsidP="00347825">
      <w:pPr>
        <w:pStyle w:val="Heading5"/>
      </w:pPr>
      <w:bookmarkStart w:id="1517" w:name="1.3.4.5.4_Expressive_Writing_Therapy"/>
      <w:bookmarkStart w:id="1518" w:name="_Toc210657315"/>
      <w:r>
        <w:t xml:space="preserve">1.3.4.5.4 </w:t>
      </w:r>
      <w:proofErr w:type="spellStart"/>
      <w:r>
        <w:t>Expressive_Writing_Therapy</w:t>
      </w:r>
      <w:bookmarkEnd w:id="1517"/>
      <w:bookmarkEnd w:id="1518"/>
      <w:proofErr w:type="spellEnd"/>
    </w:p>
    <w:p w14:paraId="518DFBD2" w14:textId="77777777" w:rsidR="00347825" w:rsidRDefault="00347825" w:rsidP="00347825">
      <w:r>
        <w:t>Definition:</w:t>
      </w:r>
    </w:p>
    <w:p w14:paraId="4F029150" w14:textId="77777777" w:rsidR="00347825" w:rsidRDefault="00347825" w:rsidP="00347825">
      <w:r>
        <w:t xml:space="preserve">  • N/A</w:t>
      </w:r>
    </w:p>
    <w:p w14:paraId="308D84BA" w14:textId="77777777" w:rsidR="00347825" w:rsidRDefault="00347825" w:rsidP="00347825">
      <w:r>
        <w:t>Provenance:</w:t>
      </w:r>
    </w:p>
    <w:p w14:paraId="4029A52B" w14:textId="77777777" w:rsidR="00347825" w:rsidRDefault="00347825" w:rsidP="00347825">
      <w:r>
        <w:t xml:space="preserve">  • Source: </w:t>
      </w:r>
      <w:proofErr w:type="spellStart"/>
      <w:r>
        <w:t>CIHLex</w:t>
      </w:r>
      <w:proofErr w:type="spellEnd"/>
    </w:p>
    <w:p w14:paraId="18B2350C" w14:textId="77777777" w:rsidR="00347825" w:rsidRDefault="00347825" w:rsidP="00347825">
      <w:r>
        <w:t>Synonyms:</w:t>
      </w:r>
    </w:p>
    <w:p w14:paraId="07A9B959" w14:textId="77777777" w:rsidR="00347825" w:rsidRDefault="00347825" w:rsidP="00347825">
      <w:r>
        <w:t xml:space="preserve">  • journaling</w:t>
      </w:r>
    </w:p>
    <w:p w14:paraId="15383059" w14:textId="77777777" w:rsidR="00347825" w:rsidRDefault="00347825" w:rsidP="00347825">
      <w:pPr>
        <w:pStyle w:val="Heading3"/>
      </w:pPr>
      <w:bookmarkStart w:id="1519" w:name="1.3.5_Hypnosis"/>
      <w:bookmarkStart w:id="1520" w:name="_Toc210657316"/>
      <w:r>
        <w:t>1.3.5 Hypnosis</w:t>
      </w:r>
      <w:bookmarkEnd w:id="1519"/>
      <w:bookmarkEnd w:id="1520"/>
    </w:p>
    <w:p w14:paraId="27A395D5" w14:textId="77777777" w:rsidR="00347825" w:rsidRDefault="00347825" w:rsidP="00347825">
      <w:r>
        <w:t>Definition:</w:t>
      </w:r>
    </w:p>
    <w:p w14:paraId="49B7DB81" w14:textId="77777777" w:rsidR="00347825" w:rsidRDefault="00347825" w:rsidP="00347825">
      <w:r>
        <w:lastRenderedPageBreak/>
        <w:t xml:space="preserve">  • [Source: Medical Subject Headings (</w:t>
      </w:r>
      <w:proofErr w:type="spellStart"/>
      <w:r>
        <w:t>MeSH</w:t>
      </w:r>
      <w:proofErr w:type="spellEnd"/>
      <w:r>
        <w:t>)] Therapeutic intervention in which a person is induced through clinical guidance into a hypnotic state. A state of increased receptivity to suggestion and direction, initially induced by the influence of another person or oneself.</w:t>
      </w:r>
    </w:p>
    <w:p w14:paraId="2D6CB683" w14:textId="77777777" w:rsidR="00347825" w:rsidRDefault="00347825" w:rsidP="00347825">
      <w:r>
        <w:t xml:space="preserve">  • [Source: National Center for Complementary and Integrative Health (NCCIH)] Hypnosis (also called hypnotherapy) has been studied for </w:t>
      </w:r>
      <w:proofErr w:type="gramStart"/>
      <w:r>
        <w:t>a number of</w:t>
      </w:r>
      <w:proofErr w:type="gramEnd"/>
      <w:r>
        <w:t xml:space="preserve"> conditions, including irritable bowel syndrome (IBS), state anxiety (e.g., before medical procedures or surgeries), menopausal symptoms, hot flashes in breast cancer survivors, headaches, and post-traumatic stress disorder. It has also been studied for pain control and smoking cessation.</w:t>
      </w:r>
    </w:p>
    <w:p w14:paraId="3EA2807A" w14:textId="77777777" w:rsidR="00347825" w:rsidRDefault="00347825" w:rsidP="00347825">
      <w:r>
        <w:t>Provenance:</w:t>
      </w:r>
    </w:p>
    <w:p w14:paraId="7B27ADB2" w14:textId="77777777" w:rsidR="00347825" w:rsidRDefault="00347825" w:rsidP="00347825">
      <w:r>
        <w:t xml:space="preserve">  • Source: </w:t>
      </w:r>
      <w:proofErr w:type="spellStart"/>
      <w:r>
        <w:t>CIHLex</w:t>
      </w:r>
      <w:proofErr w:type="spellEnd"/>
    </w:p>
    <w:p w14:paraId="3C3F7CA7" w14:textId="77777777" w:rsidR="00347825" w:rsidRDefault="00347825" w:rsidP="00347825">
      <w:r>
        <w:t xml:space="preserve">  • Source: Medical Subject Headings (</w:t>
      </w:r>
      <w:proofErr w:type="spellStart"/>
      <w:r>
        <w:t>MeSH</w:t>
      </w:r>
      <w:proofErr w:type="spellEnd"/>
      <w:r>
        <w:t>)</w:t>
      </w:r>
      <w:r>
        <w:br/>
        <w:t xml:space="preserve"> http://purl.bioontology.org/ontology/MESH/D006990</w:t>
      </w:r>
    </w:p>
    <w:p w14:paraId="6A9DD73A" w14:textId="77777777" w:rsidR="00347825" w:rsidRDefault="00347825" w:rsidP="00347825">
      <w:r>
        <w:t xml:space="preserve">  • Source: National Center for Complementary and Integrative Health (NCCIH)</w:t>
      </w:r>
      <w:r>
        <w:br/>
        <w:t xml:space="preserve"> https://www.nccih.nih.gov/health/hypnosis</w:t>
      </w:r>
    </w:p>
    <w:p w14:paraId="4456ADA1" w14:textId="77777777" w:rsidR="00347825" w:rsidRDefault="00347825" w:rsidP="00347825">
      <w:r>
        <w:t xml:space="preserve">  • Source: Physician Data Query (PDQ) Terminology</w:t>
      </w:r>
      <w:r>
        <w:br/>
        <w:t xml:space="preserve"> http://purl.bioontology.org/ontology/PDQ/CDR0000470289</w:t>
      </w:r>
    </w:p>
    <w:p w14:paraId="4C4FBFFF" w14:textId="77777777" w:rsidR="00347825" w:rsidRDefault="00347825" w:rsidP="00347825">
      <w:r>
        <w:t>Synonyms:</w:t>
      </w:r>
    </w:p>
    <w:p w14:paraId="2A85708E" w14:textId="77777777" w:rsidR="00347825" w:rsidRDefault="00347825" w:rsidP="00347825">
      <w:r>
        <w:t xml:space="preserve">  • Clinical Hypnosis</w:t>
      </w:r>
    </w:p>
    <w:p w14:paraId="5C3BC609" w14:textId="77777777" w:rsidR="00347825" w:rsidRDefault="00347825" w:rsidP="00347825">
      <w:r>
        <w:t xml:space="preserve">  • Hypnoanalysis</w:t>
      </w:r>
    </w:p>
    <w:p w14:paraId="7C2927EC" w14:textId="77777777" w:rsidR="00347825" w:rsidRDefault="00347825" w:rsidP="00347825">
      <w:r>
        <w:t xml:space="preserve">  • Hypnotherapies</w:t>
      </w:r>
    </w:p>
    <w:p w14:paraId="51ED9513" w14:textId="77777777" w:rsidR="00347825" w:rsidRDefault="00347825" w:rsidP="00347825">
      <w:r>
        <w:t xml:space="preserve">  • Hypnotism</w:t>
      </w:r>
    </w:p>
    <w:p w14:paraId="227CDBFC" w14:textId="77777777" w:rsidR="00347825" w:rsidRDefault="00347825" w:rsidP="00347825">
      <w:r>
        <w:t xml:space="preserve">  • Mesmerism</w:t>
      </w:r>
    </w:p>
    <w:p w14:paraId="2B102379" w14:textId="77777777" w:rsidR="00347825" w:rsidRDefault="00347825" w:rsidP="00347825">
      <w:r>
        <w:t xml:space="preserve">  • hypnotherapy</w:t>
      </w:r>
    </w:p>
    <w:p w14:paraId="252D9307" w14:textId="77777777" w:rsidR="00347825" w:rsidRDefault="00347825" w:rsidP="00347825">
      <w:pPr>
        <w:pStyle w:val="Heading4"/>
      </w:pPr>
      <w:bookmarkStart w:id="1521" w:name="1.3.5.1_Autogenic_Training"/>
      <w:bookmarkStart w:id="1522" w:name="_Toc210657317"/>
      <w:r>
        <w:t xml:space="preserve">1.3.5.1 </w:t>
      </w:r>
      <w:proofErr w:type="spellStart"/>
      <w:r>
        <w:t>Autogenic_Training</w:t>
      </w:r>
      <w:bookmarkEnd w:id="1521"/>
      <w:bookmarkEnd w:id="1522"/>
      <w:proofErr w:type="spellEnd"/>
    </w:p>
    <w:p w14:paraId="606E449D" w14:textId="77777777" w:rsidR="00347825" w:rsidRDefault="00347825" w:rsidP="00347825">
      <w:r>
        <w:t>Definition:</w:t>
      </w:r>
    </w:p>
    <w:p w14:paraId="014B2969" w14:textId="77777777" w:rsidR="00347825" w:rsidRDefault="00347825" w:rsidP="00347825">
      <w:r>
        <w:t xml:space="preserve">  • [Source: Medical Subject Headings (</w:t>
      </w:r>
      <w:proofErr w:type="spellStart"/>
      <w:r>
        <w:t>MeSH</w:t>
      </w:r>
      <w:proofErr w:type="spellEnd"/>
      <w:r>
        <w:t>)] Technique based on muscle relaxation during self-hypnotic exercises. It is used in conjunction with psychotherapy.</w:t>
      </w:r>
    </w:p>
    <w:p w14:paraId="3B80439D" w14:textId="77777777" w:rsidR="00347825" w:rsidRDefault="00347825" w:rsidP="00347825">
      <w:r>
        <w:t>Provenance:</w:t>
      </w:r>
    </w:p>
    <w:p w14:paraId="42AEA6CB" w14:textId="77777777" w:rsidR="00347825" w:rsidRDefault="00347825" w:rsidP="00347825">
      <w:r>
        <w:t xml:space="preserve">  • Source: </w:t>
      </w:r>
      <w:proofErr w:type="spellStart"/>
      <w:r>
        <w:t>CIHLex</w:t>
      </w:r>
      <w:proofErr w:type="spellEnd"/>
    </w:p>
    <w:p w14:paraId="414186FF" w14:textId="77777777" w:rsidR="00347825" w:rsidRDefault="00347825" w:rsidP="00347825">
      <w:r>
        <w:t xml:space="preserve">  • Source: Medical Subject Headings (</w:t>
      </w:r>
      <w:proofErr w:type="spellStart"/>
      <w:r>
        <w:t>MeSH</w:t>
      </w:r>
      <w:proofErr w:type="spellEnd"/>
      <w:r>
        <w:t>)</w:t>
      </w:r>
      <w:r>
        <w:br/>
        <w:t xml:space="preserve"> http://purl.bioontology.org/ontology/MESH/D001326</w:t>
      </w:r>
    </w:p>
    <w:p w14:paraId="09E4C8E5" w14:textId="77777777" w:rsidR="00347825" w:rsidRDefault="00347825" w:rsidP="00347825">
      <w:r>
        <w:lastRenderedPageBreak/>
        <w:t xml:space="preserve">  • Source: Natural Medicine</w:t>
      </w:r>
    </w:p>
    <w:p w14:paraId="28FBAE05" w14:textId="77777777" w:rsidR="00347825" w:rsidRDefault="00347825" w:rsidP="00347825">
      <w:r>
        <w:t>Synonyms:</w:t>
      </w:r>
    </w:p>
    <w:p w14:paraId="5A4FAB77" w14:textId="77777777" w:rsidR="00347825" w:rsidRDefault="00347825" w:rsidP="00347825">
      <w:r>
        <w:t xml:space="preserve">  • Autogenic</w:t>
      </w:r>
    </w:p>
    <w:p w14:paraId="3D71D02B" w14:textId="77777777" w:rsidR="00347825" w:rsidRDefault="00347825" w:rsidP="00347825">
      <w:r>
        <w:t xml:space="preserve">  • Autogenic Relaxation</w:t>
      </w:r>
    </w:p>
    <w:p w14:paraId="524BD697" w14:textId="77777777" w:rsidR="00347825" w:rsidRDefault="00347825" w:rsidP="00347825">
      <w:r>
        <w:t xml:space="preserve">  • Autogenic Relaxation Technique</w:t>
      </w:r>
    </w:p>
    <w:p w14:paraId="427437F2" w14:textId="77777777" w:rsidR="00347825" w:rsidRDefault="00347825" w:rsidP="00347825">
      <w:r>
        <w:t xml:space="preserve">  • Autogenic Relaxation Training</w:t>
      </w:r>
    </w:p>
    <w:p w14:paraId="7F9317A0" w14:textId="77777777" w:rsidR="00347825" w:rsidRDefault="00347825" w:rsidP="00347825">
      <w:r>
        <w:t xml:space="preserve">  • </w:t>
      </w:r>
      <w:proofErr w:type="spellStart"/>
      <w:r>
        <w:t>Autorelaxation</w:t>
      </w:r>
      <w:proofErr w:type="spellEnd"/>
      <w:r>
        <w:t xml:space="preserve"> Concentrative</w:t>
      </w:r>
    </w:p>
    <w:p w14:paraId="48FE57BA" w14:textId="77777777" w:rsidR="00347825" w:rsidRDefault="00347825" w:rsidP="00347825">
      <w:r>
        <w:t xml:space="preserve">  • Progressive Muscle Relaxation</w:t>
      </w:r>
    </w:p>
    <w:p w14:paraId="6078451F" w14:textId="77777777" w:rsidR="00347825" w:rsidRDefault="00347825" w:rsidP="00347825">
      <w:r>
        <w:t xml:space="preserve">  • Progressive Relaxation</w:t>
      </w:r>
    </w:p>
    <w:p w14:paraId="0100AC34" w14:textId="77777777" w:rsidR="00347825" w:rsidRDefault="00347825" w:rsidP="00347825">
      <w:r>
        <w:t xml:space="preserve">  • Standard Autogenic Training</w:t>
      </w:r>
    </w:p>
    <w:p w14:paraId="11DAF6A0" w14:textId="77777777" w:rsidR="00347825" w:rsidRDefault="00347825" w:rsidP="00347825">
      <w:pPr>
        <w:pStyle w:val="Heading4"/>
      </w:pPr>
      <w:bookmarkStart w:id="1523" w:name="1.3.5.2_Suggestion"/>
      <w:bookmarkStart w:id="1524" w:name="_Toc210657318"/>
      <w:r>
        <w:t>1.3.5.2 Suggestion</w:t>
      </w:r>
      <w:bookmarkEnd w:id="1523"/>
      <w:bookmarkEnd w:id="1524"/>
    </w:p>
    <w:p w14:paraId="1834004A" w14:textId="77777777" w:rsidR="00347825" w:rsidRDefault="00347825" w:rsidP="00347825">
      <w:r>
        <w:t>Definition:</w:t>
      </w:r>
    </w:p>
    <w:p w14:paraId="1DFBE3A6" w14:textId="77777777" w:rsidR="00347825" w:rsidRDefault="00347825" w:rsidP="00347825">
      <w:r>
        <w:t xml:space="preserve">  • [Source: Medical Subject Headings (</w:t>
      </w:r>
      <w:proofErr w:type="spellStart"/>
      <w:r>
        <w:t>MeSH</w:t>
      </w:r>
      <w:proofErr w:type="spellEnd"/>
      <w:r>
        <w:t>)] The uncritical acceptance of an idea or plan of action.</w:t>
      </w:r>
    </w:p>
    <w:p w14:paraId="63592172" w14:textId="77777777" w:rsidR="00347825" w:rsidRDefault="00347825" w:rsidP="00347825">
      <w:r>
        <w:t>Provenance:</w:t>
      </w:r>
    </w:p>
    <w:p w14:paraId="6D64F534" w14:textId="77777777" w:rsidR="00347825" w:rsidRDefault="00347825" w:rsidP="00347825">
      <w:r>
        <w:t xml:space="preserve">  • Source: Medical Subject Headings (</w:t>
      </w:r>
      <w:proofErr w:type="spellStart"/>
      <w:r>
        <w:t>MeSH</w:t>
      </w:r>
      <w:proofErr w:type="spellEnd"/>
      <w:r>
        <w:t>)</w:t>
      </w:r>
      <w:r>
        <w:br/>
        <w:t xml:space="preserve"> http://purl.bioontology.org/ontology/MESH/D013404</w:t>
      </w:r>
    </w:p>
    <w:p w14:paraId="551FCBDE" w14:textId="77777777" w:rsidR="00347825" w:rsidRDefault="00347825" w:rsidP="00347825">
      <w:r>
        <w:t>Synonyms:</w:t>
      </w:r>
    </w:p>
    <w:p w14:paraId="3FDCE6C7" w14:textId="77777777" w:rsidR="00347825" w:rsidRDefault="00347825" w:rsidP="00347825">
      <w:r>
        <w:t xml:space="preserve">  • Suggestions</w:t>
      </w:r>
    </w:p>
    <w:p w14:paraId="188E460C" w14:textId="77777777" w:rsidR="00347825" w:rsidRDefault="00347825" w:rsidP="00347825">
      <w:pPr>
        <w:pStyle w:val="Heading5"/>
      </w:pPr>
      <w:bookmarkStart w:id="1525" w:name="1.3.5.2.1_Autosuggestion"/>
      <w:bookmarkStart w:id="1526" w:name="_Toc210657319"/>
      <w:r>
        <w:t>1.3.5.2.1 Autosuggestion</w:t>
      </w:r>
      <w:bookmarkEnd w:id="1525"/>
      <w:bookmarkEnd w:id="1526"/>
    </w:p>
    <w:p w14:paraId="25220776" w14:textId="77777777" w:rsidR="00347825" w:rsidRDefault="00347825" w:rsidP="00347825">
      <w:r>
        <w:t>Definition:</w:t>
      </w:r>
    </w:p>
    <w:p w14:paraId="25851030" w14:textId="77777777" w:rsidR="00347825" w:rsidRDefault="00347825" w:rsidP="00347825">
      <w:r>
        <w:t xml:space="preserve">  • [Source: Medical Subject Headings (</w:t>
      </w:r>
      <w:proofErr w:type="spellStart"/>
      <w:r>
        <w:t>MeSH</w:t>
      </w:r>
      <w:proofErr w:type="spellEnd"/>
      <w:r>
        <w:t>)] Suggestion coming from the subject himself.</w:t>
      </w:r>
    </w:p>
    <w:p w14:paraId="7CCABE80" w14:textId="77777777" w:rsidR="00347825" w:rsidRDefault="00347825" w:rsidP="00347825">
      <w:r>
        <w:t>Provenance:</w:t>
      </w:r>
    </w:p>
    <w:p w14:paraId="08FB3621" w14:textId="77777777" w:rsidR="00347825" w:rsidRDefault="00347825" w:rsidP="00347825">
      <w:r>
        <w:t xml:space="preserve">  • Source: Medical Subject Headings (</w:t>
      </w:r>
      <w:proofErr w:type="spellStart"/>
      <w:r>
        <w:t>MeSH</w:t>
      </w:r>
      <w:proofErr w:type="spellEnd"/>
      <w:r>
        <w:t>)</w:t>
      </w:r>
      <w:r>
        <w:br/>
        <w:t xml:space="preserve"> http://purl.bioontology.org/ontology/MESH/D001346</w:t>
      </w:r>
    </w:p>
    <w:p w14:paraId="28584CC2" w14:textId="77777777" w:rsidR="00347825" w:rsidRDefault="00347825" w:rsidP="00347825">
      <w:r>
        <w:t>Synonyms:</w:t>
      </w:r>
    </w:p>
    <w:p w14:paraId="5E856DDD" w14:textId="77777777" w:rsidR="00347825" w:rsidRDefault="00347825" w:rsidP="00347825">
      <w:r>
        <w:t xml:space="preserve">  • N/A</w:t>
      </w:r>
    </w:p>
    <w:p w14:paraId="3FD4AAC0" w14:textId="77777777" w:rsidR="00347825" w:rsidRDefault="00347825" w:rsidP="00347825">
      <w:pPr>
        <w:pStyle w:val="Heading5"/>
      </w:pPr>
      <w:bookmarkStart w:id="1527" w:name="1.3.5.2.2_Post_Hypnotic_Suggestion"/>
      <w:bookmarkStart w:id="1528" w:name="_Toc210657320"/>
      <w:r>
        <w:lastRenderedPageBreak/>
        <w:t xml:space="preserve">1.3.5.2.2 </w:t>
      </w:r>
      <w:proofErr w:type="spellStart"/>
      <w:r>
        <w:t>Post_Hypnotic_Suggestion</w:t>
      </w:r>
      <w:bookmarkEnd w:id="1527"/>
      <w:bookmarkEnd w:id="1528"/>
      <w:proofErr w:type="spellEnd"/>
    </w:p>
    <w:p w14:paraId="5CA75E11" w14:textId="77777777" w:rsidR="00347825" w:rsidRDefault="00347825" w:rsidP="00347825">
      <w:r>
        <w:t>Definition:</w:t>
      </w:r>
    </w:p>
    <w:p w14:paraId="1BD0959C" w14:textId="77777777" w:rsidR="00347825" w:rsidRDefault="00347825" w:rsidP="00347825">
      <w:r>
        <w:t xml:space="preserve">  • N/A</w:t>
      </w:r>
    </w:p>
    <w:p w14:paraId="2C083693" w14:textId="77777777" w:rsidR="00347825" w:rsidRDefault="00347825" w:rsidP="00347825">
      <w:r>
        <w:t>Provenance:</w:t>
      </w:r>
    </w:p>
    <w:p w14:paraId="52226205" w14:textId="77777777" w:rsidR="00347825" w:rsidRDefault="00347825" w:rsidP="00347825">
      <w:r>
        <w:t xml:space="preserve">  • Source: </w:t>
      </w:r>
      <w:proofErr w:type="spellStart"/>
      <w:r>
        <w:t>CIHLex</w:t>
      </w:r>
      <w:proofErr w:type="spellEnd"/>
    </w:p>
    <w:p w14:paraId="0C1731A3" w14:textId="77777777" w:rsidR="00347825" w:rsidRDefault="00347825" w:rsidP="00347825">
      <w:r>
        <w:t xml:space="preserve">  • Source: Natural Medicine</w:t>
      </w:r>
    </w:p>
    <w:p w14:paraId="70D7E931" w14:textId="77777777" w:rsidR="00347825" w:rsidRDefault="00347825" w:rsidP="00347825">
      <w:r>
        <w:t>Synonyms:</w:t>
      </w:r>
    </w:p>
    <w:p w14:paraId="2619F8BC" w14:textId="77777777" w:rsidR="00347825" w:rsidRDefault="00347825" w:rsidP="00347825">
      <w:r>
        <w:t xml:space="preserve">  • N/A</w:t>
      </w:r>
    </w:p>
    <w:p w14:paraId="4D68088E" w14:textId="77777777" w:rsidR="00347825" w:rsidRDefault="00347825" w:rsidP="00347825">
      <w:pPr>
        <w:pStyle w:val="Heading4"/>
      </w:pPr>
      <w:bookmarkStart w:id="1529" w:name="1.3.5.3_Hypnoanalgesia"/>
      <w:bookmarkStart w:id="1530" w:name="_Toc210657321"/>
      <w:r>
        <w:t xml:space="preserve">1.3.5.3 </w:t>
      </w:r>
      <w:proofErr w:type="spellStart"/>
      <w:r>
        <w:t>Hypnoanalgesia</w:t>
      </w:r>
      <w:bookmarkEnd w:id="1529"/>
      <w:bookmarkEnd w:id="1530"/>
      <w:proofErr w:type="spellEnd"/>
    </w:p>
    <w:p w14:paraId="2B1D1BA2" w14:textId="77777777" w:rsidR="00347825" w:rsidRDefault="00347825" w:rsidP="00347825">
      <w:r>
        <w:t>Definition:</w:t>
      </w:r>
    </w:p>
    <w:p w14:paraId="16B9ECD9" w14:textId="77777777" w:rsidR="00347825" w:rsidRDefault="00347825" w:rsidP="00347825">
      <w:r>
        <w:t xml:space="preserve">  • N/A</w:t>
      </w:r>
    </w:p>
    <w:p w14:paraId="75BFEFE2" w14:textId="77777777" w:rsidR="00347825" w:rsidRDefault="00347825" w:rsidP="00347825">
      <w:r>
        <w:t>Provenance:</w:t>
      </w:r>
    </w:p>
    <w:p w14:paraId="5F62B400" w14:textId="77777777" w:rsidR="00347825" w:rsidRDefault="00347825" w:rsidP="00347825">
      <w:r>
        <w:t xml:space="preserve">  • Source: </w:t>
      </w:r>
      <w:proofErr w:type="spellStart"/>
      <w:r>
        <w:t>CIHLex</w:t>
      </w:r>
      <w:proofErr w:type="spellEnd"/>
    </w:p>
    <w:p w14:paraId="68A04A6D" w14:textId="77777777" w:rsidR="00347825" w:rsidRDefault="00347825" w:rsidP="00347825">
      <w:r>
        <w:t xml:space="preserve">  • Source: Natural Medicine</w:t>
      </w:r>
    </w:p>
    <w:p w14:paraId="68541D0C" w14:textId="77777777" w:rsidR="00347825" w:rsidRDefault="00347825" w:rsidP="00347825">
      <w:r>
        <w:t>Synonyms:</w:t>
      </w:r>
    </w:p>
    <w:p w14:paraId="7DEB534F" w14:textId="77777777" w:rsidR="00347825" w:rsidRDefault="00347825" w:rsidP="00347825">
      <w:r>
        <w:t xml:space="preserve">  • N/A</w:t>
      </w:r>
    </w:p>
    <w:p w14:paraId="47E80ADD" w14:textId="77777777" w:rsidR="00347825" w:rsidRDefault="00347825" w:rsidP="00347825">
      <w:pPr>
        <w:pStyle w:val="Heading4"/>
      </w:pPr>
      <w:bookmarkStart w:id="1531" w:name="1.3.5.4_Auto_Hypnosis"/>
      <w:bookmarkStart w:id="1532" w:name="_Toc210657322"/>
      <w:r>
        <w:t xml:space="preserve">1.3.5.4 </w:t>
      </w:r>
      <w:proofErr w:type="spellStart"/>
      <w:r>
        <w:t>Auto_Hypnosis</w:t>
      </w:r>
      <w:bookmarkEnd w:id="1531"/>
      <w:bookmarkEnd w:id="1532"/>
      <w:proofErr w:type="spellEnd"/>
    </w:p>
    <w:p w14:paraId="2BF5A238" w14:textId="77777777" w:rsidR="00347825" w:rsidRDefault="00347825" w:rsidP="00347825">
      <w:r>
        <w:t>Definition:</w:t>
      </w:r>
    </w:p>
    <w:p w14:paraId="095D0155" w14:textId="77777777" w:rsidR="00347825" w:rsidRDefault="00347825" w:rsidP="00347825">
      <w:r>
        <w:t xml:space="preserve">  • N/A</w:t>
      </w:r>
    </w:p>
    <w:p w14:paraId="5008DC31" w14:textId="77777777" w:rsidR="00347825" w:rsidRDefault="00347825" w:rsidP="00347825">
      <w:r>
        <w:t>Provenance:</w:t>
      </w:r>
    </w:p>
    <w:p w14:paraId="7EF4141F" w14:textId="77777777" w:rsidR="00347825" w:rsidRDefault="00347825" w:rsidP="00347825">
      <w:r>
        <w:t xml:space="preserve">  • Source: </w:t>
      </w:r>
      <w:proofErr w:type="spellStart"/>
      <w:r>
        <w:t>CIHLex</w:t>
      </w:r>
      <w:proofErr w:type="spellEnd"/>
    </w:p>
    <w:p w14:paraId="74B4DEAC" w14:textId="77777777" w:rsidR="00347825" w:rsidRDefault="00347825" w:rsidP="00347825">
      <w:r>
        <w:t xml:space="preserve">  • Source: Natural Medicine</w:t>
      </w:r>
    </w:p>
    <w:p w14:paraId="59CF5E99" w14:textId="77777777" w:rsidR="00347825" w:rsidRDefault="00347825" w:rsidP="00347825">
      <w:r>
        <w:t>Synonyms:</w:t>
      </w:r>
    </w:p>
    <w:p w14:paraId="036D0600" w14:textId="77777777" w:rsidR="00347825" w:rsidRDefault="00347825" w:rsidP="00347825">
      <w:r>
        <w:t xml:space="preserve">  • Autohypnosis</w:t>
      </w:r>
    </w:p>
    <w:p w14:paraId="088BEF7E" w14:textId="77777777" w:rsidR="00347825" w:rsidRDefault="00347825" w:rsidP="00347825">
      <w:r>
        <w:t xml:space="preserve">  • Self-Hypnosis</w:t>
      </w:r>
    </w:p>
    <w:p w14:paraId="7B6F5ECE" w14:textId="77777777" w:rsidR="00347825" w:rsidRDefault="00347825" w:rsidP="00347825">
      <w:pPr>
        <w:pStyle w:val="Heading4"/>
      </w:pPr>
      <w:bookmarkStart w:id="1533" w:name="1.3.5.5_Hypnobirthing"/>
      <w:bookmarkStart w:id="1534" w:name="_Toc210657323"/>
      <w:r>
        <w:t>1.3.5.5 Hypnobirthing</w:t>
      </w:r>
      <w:bookmarkEnd w:id="1533"/>
      <w:bookmarkEnd w:id="1534"/>
    </w:p>
    <w:p w14:paraId="7A950137" w14:textId="77777777" w:rsidR="00347825" w:rsidRDefault="00347825" w:rsidP="00347825">
      <w:r>
        <w:t>Definition:</w:t>
      </w:r>
    </w:p>
    <w:p w14:paraId="415C88E7" w14:textId="77777777" w:rsidR="00347825" w:rsidRDefault="00347825" w:rsidP="00347825">
      <w:r>
        <w:t xml:space="preserve">  • N/A</w:t>
      </w:r>
    </w:p>
    <w:p w14:paraId="15FCCB61" w14:textId="77777777" w:rsidR="00347825" w:rsidRDefault="00347825" w:rsidP="00347825">
      <w:r>
        <w:lastRenderedPageBreak/>
        <w:t>Provenance:</w:t>
      </w:r>
    </w:p>
    <w:p w14:paraId="1E130A54" w14:textId="77777777" w:rsidR="00347825" w:rsidRDefault="00347825" w:rsidP="00347825">
      <w:r>
        <w:t xml:space="preserve">  • Source: </w:t>
      </w:r>
      <w:proofErr w:type="spellStart"/>
      <w:r>
        <w:t>CIHLex</w:t>
      </w:r>
      <w:proofErr w:type="spellEnd"/>
    </w:p>
    <w:p w14:paraId="5B7FF3EF" w14:textId="77777777" w:rsidR="00347825" w:rsidRDefault="00347825" w:rsidP="00347825">
      <w:r>
        <w:t xml:space="preserve">  • Source: Natural Medicine</w:t>
      </w:r>
    </w:p>
    <w:p w14:paraId="56BDF33C" w14:textId="77777777" w:rsidR="00347825" w:rsidRDefault="00347825" w:rsidP="00347825">
      <w:r>
        <w:t>Synonyms:</w:t>
      </w:r>
    </w:p>
    <w:p w14:paraId="502935B7" w14:textId="77777777" w:rsidR="00347825" w:rsidRDefault="00347825" w:rsidP="00347825">
      <w:r>
        <w:t xml:space="preserve">  • N/A</w:t>
      </w:r>
    </w:p>
    <w:p w14:paraId="57FE7D0E" w14:textId="77777777" w:rsidR="00347825" w:rsidRDefault="00347825" w:rsidP="00347825">
      <w:pPr>
        <w:pStyle w:val="Heading5"/>
      </w:pPr>
      <w:bookmarkStart w:id="1535" w:name="1.3.5.5.1_Antenatal_Self_Hypnosis"/>
      <w:bookmarkStart w:id="1536" w:name="_Toc210657324"/>
      <w:r>
        <w:t xml:space="preserve">1.3.5.5.1 </w:t>
      </w:r>
      <w:proofErr w:type="spellStart"/>
      <w:r>
        <w:t>Antenatal_Self_Hypnosis</w:t>
      </w:r>
      <w:bookmarkEnd w:id="1535"/>
      <w:bookmarkEnd w:id="1536"/>
      <w:proofErr w:type="spellEnd"/>
    </w:p>
    <w:p w14:paraId="5910582D" w14:textId="77777777" w:rsidR="00347825" w:rsidRDefault="00347825" w:rsidP="00347825">
      <w:r>
        <w:t>Definition:</w:t>
      </w:r>
    </w:p>
    <w:p w14:paraId="6313AB3C" w14:textId="77777777" w:rsidR="00347825" w:rsidRDefault="00347825" w:rsidP="00347825">
      <w:r>
        <w:t xml:space="preserve">  • N/A</w:t>
      </w:r>
    </w:p>
    <w:p w14:paraId="049D046D" w14:textId="77777777" w:rsidR="00347825" w:rsidRDefault="00347825" w:rsidP="00347825">
      <w:r>
        <w:t>Provenance:</w:t>
      </w:r>
    </w:p>
    <w:p w14:paraId="16BF8518" w14:textId="77777777" w:rsidR="00347825" w:rsidRDefault="00347825" w:rsidP="00347825">
      <w:r>
        <w:t xml:space="preserve">  • Source: </w:t>
      </w:r>
      <w:proofErr w:type="spellStart"/>
      <w:r>
        <w:t>CIHLex</w:t>
      </w:r>
      <w:proofErr w:type="spellEnd"/>
    </w:p>
    <w:p w14:paraId="4C61A5BC" w14:textId="77777777" w:rsidR="00347825" w:rsidRDefault="00347825" w:rsidP="00347825">
      <w:r>
        <w:t xml:space="preserve">  • Source: Natural Medicine</w:t>
      </w:r>
    </w:p>
    <w:p w14:paraId="59200A17" w14:textId="77777777" w:rsidR="00347825" w:rsidRDefault="00347825" w:rsidP="00347825">
      <w:r>
        <w:t>Synonyms:</w:t>
      </w:r>
    </w:p>
    <w:p w14:paraId="3D300AAB" w14:textId="77777777" w:rsidR="00347825" w:rsidRDefault="00347825" w:rsidP="00347825">
      <w:r>
        <w:t xml:space="preserve">  • N/A</w:t>
      </w:r>
    </w:p>
    <w:p w14:paraId="771614B0" w14:textId="77777777" w:rsidR="00347825" w:rsidRDefault="00347825" w:rsidP="00347825">
      <w:pPr>
        <w:pStyle w:val="Heading4"/>
      </w:pPr>
      <w:bookmarkStart w:id="1537" w:name="1.3.5.6_Cognitive_Hypnotherapy"/>
      <w:bookmarkStart w:id="1538" w:name="_Toc210657325"/>
      <w:r>
        <w:t xml:space="preserve">1.3.5.6 </w:t>
      </w:r>
      <w:proofErr w:type="spellStart"/>
      <w:r>
        <w:t>Cognitive_Hypnotherapy</w:t>
      </w:r>
      <w:bookmarkEnd w:id="1537"/>
      <w:bookmarkEnd w:id="1538"/>
      <w:proofErr w:type="spellEnd"/>
    </w:p>
    <w:p w14:paraId="2524AA96" w14:textId="77777777" w:rsidR="00347825" w:rsidRDefault="00347825" w:rsidP="00347825">
      <w:r>
        <w:t>Definition:</w:t>
      </w:r>
    </w:p>
    <w:p w14:paraId="0AB0FFB5" w14:textId="77777777" w:rsidR="00347825" w:rsidRDefault="00347825" w:rsidP="00347825">
      <w:r>
        <w:t xml:space="preserve">  • N/A</w:t>
      </w:r>
    </w:p>
    <w:p w14:paraId="434E739B" w14:textId="77777777" w:rsidR="00347825" w:rsidRDefault="00347825" w:rsidP="00347825">
      <w:r>
        <w:t>Provenance:</w:t>
      </w:r>
    </w:p>
    <w:p w14:paraId="33B5EBA2" w14:textId="77777777" w:rsidR="00347825" w:rsidRDefault="00347825" w:rsidP="00347825">
      <w:r>
        <w:t xml:space="preserve">  • Source: </w:t>
      </w:r>
      <w:proofErr w:type="spellStart"/>
      <w:r>
        <w:t>CIHLex</w:t>
      </w:r>
      <w:proofErr w:type="spellEnd"/>
    </w:p>
    <w:p w14:paraId="651D7606" w14:textId="77777777" w:rsidR="00347825" w:rsidRDefault="00347825" w:rsidP="00347825">
      <w:r>
        <w:t xml:space="preserve">  • Source: Natural Medicine</w:t>
      </w:r>
    </w:p>
    <w:p w14:paraId="3645ABA8" w14:textId="77777777" w:rsidR="00347825" w:rsidRDefault="00347825" w:rsidP="00347825">
      <w:r>
        <w:t>Synonyms:</w:t>
      </w:r>
    </w:p>
    <w:p w14:paraId="29D71FF4" w14:textId="77777777" w:rsidR="00347825" w:rsidRDefault="00347825" w:rsidP="00347825">
      <w:r>
        <w:t xml:space="preserve">  • N/A</w:t>
      </w:r>
    </w:p>
    <w:p w14:paraId="3CF197E7" w14:textId="77777777" w:rsidR="00347825" w:rsidRDefault="00347825" w:rsidP="00347825">
      <w:pPr>
        <w:pStyle w:val="Heading3"/>
      </w:pPr>
      <w:bookmarkStart w:id="1539" w:name="1.3.6_Imagery_Psychotherapy"/>
      <w:bookmarkStart w:id="1540" w:name="_Toc210657326"/>
      <w:r>
        <w:t xml:space="preserve">1.3.6 </w:t>
      </w:r>
      <w:proofErr w:type="spellStart"/>
      <w:r>
        <w:t>Imagery_Psychotherapy</w:t>
      </w:r>
      <w:bookmarkEnd w:id="1539"/>
      <w:bookmarkEnd w:id="1540"/>
      <w:proofErr w:type="spellEnd"/>
    </w:p>
    <w:p w14:paraId="1B5D3E9B" w14:textId="77777777" w:rsidR="00347825" w:rsidRDefault="00347825" w:rsidP="00347825">
      <w:r>
        <w:t>Definition:</w:t>
      </w:r>
    </w:p>
    <w:p w14:paraId="633770EF" w14:textId="77777777" w:rsidR="00347825" w:rsidRDefault="00347825" w:rsidP="00347825">
      <w:r>
        <w:t xml:space="preserve">  • [Source: Medical Subject Headings (</w:t>
      </w:r>
      <w:proofErr w:type="spellStart"/>
      <w:r>
        <w:t>MeSH</w:t>
      </w:r>
      <w:proofErr w:type="spellEnd"/>
      <w:r>
        <w:t xml:space="preserve">)] The use of mental images produced by the imagination as a form of psychotherapy. It can be classified by the modality of its content: visual, verbal, auditory, olfactory, tactile, gustatory, or kinesthetic. Common themes derive from nature imagery (e.g., forests and mountains), water imagery (e.g., brooks and oceans), travel imagery, etc. Imagery is used in the treatment of mental disorders and in helping patients cope with other diseases. Imagery often forms a part of HYPNOSIS, of AUTOGENIC </w:t>
      </w:r>
      <w:r>
        <w:lastRenderedPageBreak/>
        <w:t>TRAINING, of RELAXATION TECHNIQUES, and of BEHAVIOR THERAPY. (From Encyclopedia of Human Behavior, vol. 4, pp29-30, 1994)</w:t>
      </w:r>
    </w:p>
    <w:p w14:paraId="60F47C9B" w14:textId="77777777" w:rsidR="00347825" w:rsidRDefault="00347825" w:rsidP="00347825">
      <w:r>
        <w:t>Provenance:</w:t>
      </w:r>
    </w:p>
    <w:p w14:paraId="1E5D22D9" w14:textId="77777777" w:rsidR="00347825" w:rsidRDefault="00347825" w:rsidP="00347825">
      <w:r>
        <w:t xml:space="preserve">  • Source: Medical Subject Headings (</w:t>
      </w:r>
      <w:proofErr w:type="spellStart"/>
      <w:r>
        <w:t>MeSH</w:t>
      </w:r>
      <w:proofErr w:type="spellEnd"/>
      <w:r>
        <w:t>)</w:t>
      </w:r>
      <w:r>
        <w:br/>
        <w:t xml:space="preserve"> http://purl.bioontology.org/ontology/MESH/D019018</w:t>
      </w:r>
    </w:p>
    <w:p w14:paraId="760E9ED1" w14:textId="77777777" w:rsidR="00347825" w:rsidRDefault="00347825" w:rsidP="00347825">
      <w:r>
        <w:t>Synonyms:</w:t>
      </w:r>
    </w:p>
    <w:p w14:paraId="29EFBCC6" w14:textId="77777777" w:rsidR="00347825" w:rsidRDefault="00347825" w:rsidP="00347825">
      <w:r>
        <w:t xml:space="preserve">  • Directed Reverie Therapies</w:t>
      </w:r>
    </w:p>
    <w:p w14:paraId="6D29D3B7" w14:textId="77777777" w:rsidR="00347825" w:rsidRDefault="00347825" w:rsidP="00347825">
      <w:r>
        <w:t xml:space="preserve">  • Directed Reverie Therapy</w:t>
      </w:r>
    </w:p>
    <w:p w14:paraId="78AC00DF" w14:textId="77777777" w:rsidR="00347825" w:rsidRDefault="00347825" w:rsidP="00347825">
      <w:r>
        <w:t xml:space="preserve">  • Guided Health Imagery</w:t>
      </w:r>
    </w:p>
    <w:p w14:paraId="79AA72B4" w14:textId="77777777" w:rsidR="00347825" w:rsidRDefault="00347825" w:rsidP="00347825">
      <w:r>
        <w:t xml:space="preserve">  • Guided Imagery</w:t>
      </w:r>
    </w:p>
    <w:p w14:paraId="1AFF61CC" w14:textId="77777777" w:rsidR="00347825" w:rsidRDefault="00347825" w:rsidP="00347825">
      <w:r>
        <w:t xml:space="preserve">  • Guided Visualization</w:t>
      </w:r>
    </w:p>
    <w:p w14:paraId="52579312" w14:textId="77777777" w:rsidR="00347825" w:rsidRDefault="00347825" w:rsidP="00347825">
      <w:r>
        <w:t xml:space="preserve">  • Imagery</w:t>
      </w:r>
    </w:p>
    <w:p w14:paraId="04B1E9B7" w14:textId="77777777" w:rsidR="00347825" w:rsidRDefault="00347825" w:rsidP="00347825">
      <w:r>
        <w:t xml:space="preserve">  • Imagery (Psychotherapy)</w:t>
      </w:r>
    </w:p>
    <w:p w14:paraId="385FD298" w14:textId="77777777" w:rsidR="00347825" w:rsidRDefault="00347825" w:rsidP="00347825">
      <w:r>
        <w:t xml:space="preserve">  • Imagery Psychotherapy</w:t>
      </w:r>
    </w:p>
    <w:p w14:paraId="4F1EE523" w14:textId="77777777" w:rsidR="00347825" w:rsidRDefault="00347825" w:rsidP="00347825">
      <w:r>
        <w:t xml:space="preserve">  • Psychotherapeutic Imagery</w:t>
      </w:r>
    </w:p>
    <w:p w14:paraId="6F495A56" w14:textId="77777777" w:rsidR="00347825" w:rsidRDefault="00347825" w:rsidP="00347825">
      <w:r>
        <w:t xml:space="preserve">  • Psychotherapy Imagery</w:t>
      </w:r>
    </w:p>
    <w:p w14:paraId="6C1B8149" w14:textId="77777777" w:rsidR="00347825" w:rsidRDefault="00347825" w:rsidP="00347825">
      <w:r>
        <w:t xml:space="preserve">  • </w:t>
      </w:r>
      <w:proofErr w:type="spellStart"/>
      <w:r>
        <w:t>Visualisation</w:t>
      </w:r>
      <w:proofErr w:type="spellEnd"/>
    </w:p>
    <w:p w14:paraId="763BCB05" w14:textId="77777777" w:rsidR="00347825" w:rsidRDefault="00347825" w:rsidP="00347825">
      <w:r>
        <w:t xml:space="preserve">  • Visualization</w:t>
      </w:r>
    </w:p>
    <w:p w14:paraId="6EE8889B" w14:textId="77777777" w:rsidR="00347825" w:rsidRDefault="00347825" w:rsidP="00347825">
      <w:r>
        <w:t xml:space="preserve">  • Visualization Therapy</w:t>
      </w:r>
    </w:p>
    <w:p w14:paraId="69CDA402" w14:textId="77777777" w:rsidR="00347825" w:rsidRDefault="00347825" w:rsidP="00347825">
      <w:pPr>
        <w:pStyle w:val="Heading4"/>
      </w:pPr>
      <w:bookmarkStart w:id="1541" w:name="1.3.6.1_Relaxation_Mental_Imagery"/>
      <w:bookmarkStart w:id="1542" w:name="_Toc210657327"/>
      <w:r>
        <w:t xml:space="preserve">1.3.6.1 </w:t>
      </w:r>
      <w:proofErr w:type="spellStart"/>
      <w:r>
        <w:t>Relaxation_Mental_Imagery</w:t>
      </w:r>
      <w:bookmarkEnd w:id="1541"/>
      <w:bookmarkEnd w:id="1542"/>
      <w:proofErr w:type="spellEnd"/>
    </w:p>
    <w:p w14:paraId="1119CAC1" w14:textId="77777777" w:rsidR="00347825" w:rsidRDefault="00347825" w:rsidP="00347825">
      <w:r>
        <w:t>Definition:</w:t>
      </w:r>
    </w:p>
    <w:p w14:paraId="2584026A" w14:textId="77777777" w:rsidR="00347825" w:rsidRDefault="00347825" w:rsidP="00347825">
      <w:r>
        <w:t xml:space="preserve">  • N/A</w:t>
      </w:r>
    </w:p>
    <w:p w14:paraId="545D6E1B" w14:textId="77777777" w:rsidR="00347825" w:rsidRDefault="00347825" w:rsidP="00347825">
      <w:r>
        <w:t>Provenance:</w:t>
      </w:r>
    </w:p>
    <w:p w14:paraId="1F55D43B" w14:textId="77777777" w:rsidR="00347825" w:rsidRDefault="00347825" w:rsidP="00347825">
      <w:r>
        <w:t xml:space="preserve">  • Source: </w:t>
      </w:r>
      <w:proofErr w:type="spellStart"/>
      <w:r>
        <w:t>CIHLex</w:t>
      </w:r>
      <w:proofErr w:type="spellEnd"/>
    </w:p>
    <w:p w14:paraId="3ABBADC8" w14:textId="77777777" w:rsidR="00347825" w:rsidRDefault="00347825" w:rsidP="00347825">
      <w:r>
        <w:t xml:space="preserve">  • Source: Natural Medicine</w:t>
      </w:r>
    </w:p>
    <w:p w14:paraId="4D069D09" w14:textId="77777777" w:rsidR="00347825" w:rsidRDefault="00347825" w:rsidP="00347825">
      <w:r>
        <w:t>Synonyms:</w:t>
      </w:r>
    </w:p>
    <w:p w14:paraId="11C331C6" w14:textId="77777777" w:rsidR="00347825" w:rsidRDefault="00347825" w:rsidP="00347825">
      <w:r>
        <w:t xml:space="preserve">  • N/A</w:t>
      </w:r>
    </w:p>
    <w:p w14:paraId="085921B2" w14:textId="77777777" w:rsidR="00347825" w:rsidRDefault="00347825" w:rsidP="00347825">
      <w:pPr>
        <w:pStyle w:val="Heading3"/>
      </w:pPr>
      <w:bookmarkStart w:id="1543" w:name="1.3.7_Spiritual_Therapy"/>
      <w:bookmarkStart w:id="1544" w:name="_Toc210657328"/>
      <w:r>
        <w:lastRenderedPageBreak/>
        <w:t xml:space="preserve">1.3.7 </w:t>
      </w:r>
      <w:proofErr w:type="spellStart"/>
      <w:r>
        <w:t>Spiritual_Therapy</w:t>
      </w:r>
      <w:bookmarkEnd w:id="1543"/>
      <w:bookmarkEnd w:id="1544"/>
      <w:proofErr w:type="spellEnd"/>
    </w:p>
    <w:p w14:paraId="5E6E55F2" w14:textId="77777777" w:rsidR="00347825" w:rsidRDefault="00347825" w:rsidP="00347825">
      <w:r>
        <w:t>Definition:</w:t>
      </w:r>
    </w:p>
    <w:p w14:paraId="49E40C2A" w14:textId="77777777" w:rsidR="00347825" w:rsidRDefault="00347825" w:rsidP="00347825">
      <w:r>
        <w:t xml:space="preserve">  • [Source: Medical Subject Headings (</w:t>
      </w:r>
      <w:proofErr w:type="spellStart"/>
      <w:r>
        <w:t>MeSH</w:t>
      </w:r>
      <w:proofErr w:type="spellEnd"/>
      <w:r>
        <w:t>)] Practice of evicting demons or other spiritual entities from a person or area believed to be possessed.</w:t>
      </w:r>
    </w:p>
    <w:p w14:paraId="4CB38CA3" w14:textId="77777777" w:rsidR="00347825" w:rsidRDefault="00347825" w:rsidP="00347825">
      <w:r>
        <w:t xml:space="preserve">  • [Source: Physician Data Query (PDQ) Terminology] Mystical, religious, or spiritual practices performed for health benefit.</w:t>
      </w:r>
    </w:p>
    <w:p w14:paraId="1F2719D7" w14:textId="77777777" w:rsidR="00347825" w:rsidRDefault="00347825" w:rsidP="00347825">
      <w:r>
        <w:t>Provenance:</w:t>
      </w:r>
    </w:p>
    <w:p w14:paraId="3A1711AA" w14:textId="77777777" w:rsidR="00347825" w:rsidRDefault="00347825" w:rsidP="00347825">
      <w:r>
        <w:t xml:space="preserve">  • Source: Medical Subject Headings (</w:t>
      </w:r>
      <w:proofErr w:type="spellStart"/>
      <w:r>
        <w:t>MeSH</w:t>
      </w:r>
      <w:proofErr w:type="spellEnd"/>
      <w:r>
        <w:t>)</w:t>
      </w:r>
      <w:r>
        <w:br/>
        <w:t xml:space="preserve"> http://purl.bioontology.org/ontology/MESH/D026443</w:t>
      </w:r>
    </w:p>
    <w:p w14:paraId="220D8851" w14:textId="77777777" w:rsidR="00347825" w:rsidRDefault="00347825" w:rsidP="00347825">
      <w:r>
        <w:t xml:space="preserve">  • Source: Physician Data Query (PDQ) Terminology</w:t>
      </w:r>
      <w:r>
        <w:br/>
        <w:t xml:space="preserve"> http://purl.bioontology.org/ontology/PDQ/CDR0000372891</w:t>
      </w:r>
    </w:p>
    <w:p w14:paraId="7C3351EE" w14:textId="77777777" w:rsidR="00347825" w:rsidRDefault="00347825" w:rsidP="00347825">
      <w:r>
        <w:t>Synonyms:</w:t>
      </w:r>
    </w:p>
    <w:p w14:paraId="57DB14BD" w14:textId="77777777" w:rsidR="00347825" w:rsidRDefault="00347825" w:rsidP="00347825">
      <w:r>
        <w:t xml:space="preserve">  • Spiritual Intervention</w:t>
      </w:r>
    </w:p>
    <w:p w14:paraId="0AB78B7A" w14:textId="77777777" w:rsidR="00347825" w:rsidRDefault="00347825" w:rsidP="00347825">
      <w:pPr>
        <w:pStyle w:val="Heading4"/>
      </w:pPr>
      <w:bookmarkStart w:id="1545" w:name="1.3.7.1_Therapeutic_Touch"/>
      <w:bookmarkStart w:id="1546" w:name="_Toc210657329"/>
      <w:r>
        <w:t xml:space="preserve">1.3.7.1 </w:t>
      </w:r>
      <w:proofErr w:type="spellStart"/>
      <w:r>
        <w:t>Therapeutic_Touch</w:t>
      </w:r>
      <w:bookmarkEnd w:id="1545"/>
      <w:bookmarkEnd w:id="1546"/>
      <w:proofErr w:type="spellEnd"/>
    </w:p>
    <w:p w14:paraId="3E6E819D" w14:textId="4376A324" w:rsidR="00347825" w:rsidRDefault="00347825" w:rsidP="00347825">
      <w:r>
        <w:t xml:space="preserve">Refer to section </w:t>
      </w:r>
      <w:r>
        <w:rPr>
          <w:color w:val="0000FF"/>
          <w:u w:val="single"/>
        </w:rPr>
        <w:t>1.2.8.1.2.2</w:t>
      </w:r>
    </w:p>
    <w:p w14:paraId="306F4A04" w14:textId="77777777" w:rsidR="00347825" w:rsidRDefault="00347825" w:rsidP="00347825">
      <w:pPr>
        <w:pStyle w:val="Heading4"/>
      </w:pPr>
      <w:bookmarkStart w:id="1547" w:name="1.3.7.2_Faith_Healing"/>
      <w:bookmarkStart w:id="1548" w:name="_Toc210657330"/>
      <w:r>
        <w:t xml:space="preserve">1.3.7.2 </w:t>
      </w:r>
      <w:proofErr w:type="spellStart"/>
      <w:r>
        <w:t>Faith_Healing</w:t>
      </w:r>
      <w:bookmarkEnd w:id="1547"/>
      <w:bookmarkEnd w:id="1548"/>
      <w:proofErr w:type="spellEnd"/>
    </w:p>
    <w:p w14:paraId="38773719" w14:textId="77777777" w:rsidR="00347825" w:rsidRDefault="00347825" w:rsidP="00347825">
      <w:r>
        <w:t>Definition:</w:t>
      </w:r>
    </w:p>
    <w:p w14:paraId="50898409" w14:textId="77777777" w:rsidR="00347825" w:rsidRDefault="00347825" w:rsidP="00347825">
      <w:r>
        <w:t xml:space="preserve">  • [Source: Medical Subject Headings (</w:t>
      </w:r>
      <w:proofErr w:type="spellStart"/>
      <w:r>
        <w:t>MeSH</w:t>
      </w:r>
      <w:proofErr w:type="spellEnd"/>
      <w:r>
        <w:t>)] The use of faith and spirit to cure disease.</w:t>
      </w:r>
    </w:p>
    <w:p w14:paraId="469B31D3" w14:textId="77777777" w:rsidR="00347825" w:rsidRDefault="00347825" w:rsidP="00347825">
      <w:r>
        <w:t>Provenance:</w:t>
      </w:r>
    </w:p>
    <w:p w14:paraId="4AD33C5A" w14:textId="77777777" w:rsidR="00347825" w:rsidRDefault="00347825" w:rsidP="00347825">
      <w:r>
        <w:t xml:space="preserve">  • Source: Medical Subject Headings (</w:t>
      </w:r>
      <w:proofErr w:type="spellStart"/>
      <w:r>
        <w:t>MeSH</w:t>
      </w:r>
      <w:proofErr w:type="spellEnd"/>
      <w:r>
        <w:t>)</w:t>
      </w:r>
      <w:r>
        <w:br/>
        <w:t xml:space="preserve"> http://purl.bioontology.org/ontology/MESH/D029221</w:t>
      </w:r>
    </w:p>
    <w:p w14:paraId="24BF143A" w14:textId="77777777" w:rsidR="00347825" w:rsidRDefault="00347825" w:rsidP="00347825">
      <w:r>
        <w:t xml:space="preserve">  • Source: Physician Data Query (PDQ) Terminology</w:t>
      </w:r>
      <w:r>
        <w:br/>
        <w:t xml:space="preserve"> http://purl.bioontology.org/ontology/PDQ/CDR0000574293</w:t>
      </w:r>
    </w:p>
    <w:p w14:paraId="5177AC24" w14:textId="77777777" w:rsidR="00347825" w:rsidRDefault="00347825" w:rsidP="00347825">
      <w:r>
        <w:t>Synonyms:</w:t>
      </w:r>
    </w:p>
    <w:p w14:paraId="7713CE52" w14:textId="77777777" w:rsidR="00347825" w:rsidRDefault="00347825" w:rsidP="00347825">
      <w:r>
        <w:t xml:space="preserve">  • Prayer Healing</w:t>
      </w:r>
    </w:p>
    <w:p w14:paraId="4DDF198C" w14:textId="77777777" w:rsidR="00347825" w:rsidRDefault="00347825" w:rsidP="00347825">
      <w:pPr>
        <w:pStyle w:val="Heading5"/>
      </w:pPr>
      <w:bookmarkStart w:id="1549" w:name="1.3.7.2.1_Native_American_Faith_Healing"/>
      <w:bookmarkStart w:id="1550" w:name="_Toc210657331"/>
      <w:r>
        <w:t xml:space="preserve">1.3.7.2.1 </w:t>
      </w:r>
      <w:proofErr w:type="spellStart"/>
      <w:r>
        <w:t>Native_American_Faith_Healing</w:t>
      </w:r>
      <w:bookmarkEnd w:id="1549"/>
      <w:bookmarkEnd w:id="1550"/>
      <w:proofErr w:type="spellEnd"/>
    </w:p>
    <w:p w14:paraId="02E3F025" w14:textId="77777777" w:rsidR="00347825" w:rsidRDefault="00347825" w:rsidP="00347825">
      <w:r>
        <w:t>Definition:</w:t>
      </w:r>
    </w:p>
    <w:p w14:paraId="7D807E93" w14:textId="77777777" w:rsidR="00347825" w:rsidRDefault="00347825" w:rsidP="00347825">
      <w:r>
        <w:t xml:space="preserve">  • N/A</w:t>
      </w:r>
    </w:p>
    <w:p w14:paraId="4584C404" w14:textId="77777777" w:rsidR="00347825" w:rsidRDefault="00347825" w:rsidP="00347825">
      <w:r>
        <w:t>Provenance:</w:t>
      </w:r>
    </w:p>
    <w:p w14:paraId="1160AC8A" w14:textId="77777777" w:rsidR="00347825" w:rsidRDefault="00347825" w:rsidP="00347825">
      <w:r>
        <w:t xml:space="preserve">  • Source: </w:t>
      </w:r>
      <w:proofErr w:type="spellStart"/>
      <w:r>
        <w:t>CIHLex</w:t>
      </w:r>
      <w:proofErr w:type="spellEnd"/>
    </w:p>
    <w:p w14:paraId="44C7F0DD" w14:textId="77777777" w:rsidR="00347825" w:rsidRDefault="00347825" w:rsidP="00347825">
      <w:r>
        <w:lastRenderedPageBreak/>
        <w:t xml:space="preserve">  • Source: Natural Medicine</w:t>
      </w:r>
    </w:p>
    <w:p w14:paraId="45703A1B" w14:textId="77777777" w:rsidR="00347825" w:rsidRDefault="00347825" w:rsidP="00347825">
      <w:r>
        <w:t>Synonyms:</w:t>
      </w:r>
    </w:p>
    <w:p w14:paraId="7D720641" w14:textId="77777777" w:rsidR="00347825" w:rsidRDefault="00347825" w:rsidP="00347825">
      <w:r>
        <w:t xml:space="preserve">  • N/A</w:t>
      </w:r>
    </w:p>
    <w:p w14:paraId="1A66F3C3" w14:textId="77777777" w:rsidR="00347825" w:rsidRDefault="00347825" w:rsidP="00347825">
      <w:pPr>
        <w:pStyle w:val="Heading4"/>
      </w:pPr>
      <w:bookmarkStart w:id="1551" w:name="1.3.7.3_Laying_on_of_Hands_with_Prayer"/>
      <w:bookmarkStart w:id="1552" w:name="_Toc210657332"/>
      <w:r>
        <w:t xml:space="preserve">1.3.7.3 </w:t>
      </w:r>
      <w:proofErr w:type="spellStart"/>
      <w:r>
        <w:t>Laying_on_of_Hands_with_Prayer</w:t>
      </w:r>
      <w:bookmarkEnd w:id="1551"/>
      <w:bookmarkEnd w:id="1552"/>
      <w:proofErr w:type="spellEnd"/>
    </w:p>
    <w:p w14:paraId="7AA234F6" w14:textId="77777777" w:rsidR="00347825" w:rsidRDefault="00347825" w:rsidP="00347825">
      <w:r>
        <w:t>Definition:</w:t>
      </w:r>
    </w:p>
    <w:p w14:paraId="3BD6B941" w14:textId="77777777" w:rsidR="00347825" w:rsidRDefault="00347825" w:rsidP="00347825">
      <w:r>
        <w:t xml:space="preserve">  • N/A</w:t>
      </w:r>
    </w:p>
    <w:p w14:paraId="378DBE11" w14:textId="77777777" w:rsidR="00347825" w:rsidRDefault="00347825" w:rsidP="00347825">
      <w:r>
        <w:t>Provenance:</w:t>
      </w:r>
    </w:p>
    <w:p w14:paraId="53C168A4" w14:textId="77777777" w:rsidR="00347825" w:rsidRDefault="00347825" w:rsidP="00347825">
      <w:r>
        <w:t xml:space="preserve">  • Source: Read Clinical Terminology Version 2 (RCTV2)</w:t>
      </w:r>
      <w:r>
        <w:br/>
        <w:t xml:space="preserve"> http://purl.bioontology.org/ontology/RCTV2/8BF0.00</w:t>
      </w:r>
    </w:p>
    <w:p w14:paraId="3DD84CF2" w14:textId="77777777" w:rsidR="00347825" w:rsidRDefault="00347825" w:rsidP="00347825">
      <w:r>
        <w:t>Synonyms:</w:t>
      </w:r>
    </w:p>
    <w:p w14:paraId="2E0CB2F0" w14:textId="77777777" w:rsidR="00347825" w:rsidRDefault="00347825" w:rsidP="00347825">
      <w:r>
        <w:t xml:space="preserve">  • N/A</w:t>
      </w:r>
    </w:p>
    <w:p w14:paraId="38395E8E" w14:textId="77777777" w:rsidR="00347825" w:rsidRDefault="00347825" w:rsidP="00347825">
      <w:pPr>
        <w:pStyle w:val="Heading4"/>
      </w:pPr>
      <w:bookmarkStart w:id="1553" w:name="1.3.7.4_Prayer"/>
      <w:bookmarkStart w:id="1554" w:name="_Toc210657333"/>
      <w:r>
        <w:t>1.3.7.4 Prayer</w:t>
      </w:r>
      <w:bookmarkEnd w:id="1553"/>
      <w:bookmarkEnd w:id="1554"/>
    </w:p>
    <w:p w14:paraId="0BED3E5D" w14:textId="77777777" w:rsidR="00347825" w:rsidRDefault="00347825" w:rsidP="00347825">
      <w:r>
        <w:t>Definition:</w:t>
      </w:r>
    </w:p>
    <w:p w14:paraId="277E21EB" w14:textId="77777777" w:rsidR="00347825" w:rsidRDefault="00347825" w:rsidP="00347825">
      <w:r>
        <w:t xml:space="preserve">  • N/A</w:t>
      </w:r>
    </w:p>
    <w:p w14:paraId="2CE80DB0" w14:textId="77777777" w:rsidR="00347825" w:rsidRDefault="00347825" w:rsidP="00347825">
      <w:r>
        <w:t>Provenance:</w:t>
      </w:r>
    </w:p>
    <w:p w14:paraId="5D61E031" w14:textId="77777777" w:rsidR="00347825" w:rsidRDefault="00347825" w:rsidP="00347825">
      <w:r>
        <w:t xml:space="preserve">  • Source: </w:t>
      </w:r>
      <w:proofErr w:type="spellStart"/>
      <w:r>
        <w:t>CIHLex</w:t>
      </w:r>
      <w:proofErr w:type="spellEnd"/>
    </w:p>
    <w:p w14:paraId="0EE2AE0A" w14:textId="77777777" w:rsidR="00347825" w:rsidRDefault="00347825" w:rsidP="00347825">
      <w:r>
        <w:t>Synonyms:</w:t>
      </w:r>
    </w:p>
    <w:p w14:paraId="293B813D" w14:textId="77777777" w:rsidR="00347825" w:rsidRDefault="00347825" w:rsidP="00347825">
      <w:r>
        <w:t xml:space="preserve">  • N/A</w:t>
      </w:r>
    </w:p>
    <w:p w14:paraId="6AD9BF33" w14:textId="77777777" w:rsidR="00347825" w:rsidRDefault="00347825" w:rsidP="00347825">
      <w:pPr>
        <w:pStyle w:val="Heading5"/>
      </w:pPr>
      <w:bookmarkStart w:id="1555" w:name="1.3.7.4.1_Intercessory_Prayer"/>
      <w:bookmarkStart w:id="1556" w:name="_Toc210657334"/>
      <w:r>
        <w:t xml:space="preserve">1.3.7.4.1 </w:t>
      </w:r>
      <w:proofErr w:type="spellStart"/>
      <w:r>
        <w:t>Intercessory_Prayer</w:t>
      </w:r>
      <w:bookmarkEnd w:id="1555"/>
      <w:bookmarkEnd w:id="1556"/>
      <w:proofErr w:type="spellEnd"/>
    </w:p>
    <w:p w14:paraId="3E88F0A7" w14:textId="77777777" w:rsidR="00347825" w:rsidRDefault="00347825" w:rsidP="00347825">
      <w:r>
        <w:t>Definition:</w:t>
      </w:r>
    </w:p>
    <w:p w14:paraId="26850A84" w14:textId="77777777" w:rsidR="00347825" w:rsidRDefault="00347825" w:rsidP="00347825">
      <w:r>
        <w:t xml:space="preserve">  • N/A</w:t>
      </w:r>
    </w:p>
    <w:p w14:paraId="58F1273E" w14:textId="77777777" w:rsidR="00347825" w:rsidRDefault="00347825" w:rsidP="00347825">
      <w:r>
        <w:t>Provenance:</w:t>
      </w:r>
    </w:p>
    <w:p w14:paraId="367B65B1" w14:textId="77777777" w:rsidR="00347825" w:rsidRDefault="00347825" w:rsidP="00347825">
      <w:r>
        <w:t xml:space="preserve">  • Source: </w:t>
      </w:r>
      <w:proofErr w:type="spellStart"/>
      <w:r>
        <w:t>CIHLex</w:t>
      </w:r>
      <w:proofErr w:type="spellEnd"/>
    </w:p>
    <w:p w14:paraId="36F90DEB" w14:textId="77777777" w:rsidR="00347825" w:rsidRDefault="00347825" w:rsidP="00347825">
      <w:r>
        <w:t xml:space="preserve">  • Source: NCCIH</w:t>
      </w:r>
    </w:p>
    <w:p w14:paraId="0B97C951" w14:textId="77777777" w:rsidR="00347825" w:rsidRDefault="00347825" w:rsidP="00347825">
      <w:r>
        <w:t xml:space="preserve">  • Source: Natural Medicine</w:t>
      </w:r>
    </w:p>
    <w:p w14:paraId="5912CCD7" w14:textId="77777777" w:rsidR="00347825" w:rsidRDefault="00347825" w:rsidP="00347825">
      <w:r>
        <w:t>Synonyms:</w:t>
      </w:r>
    </w:p>
    <w:p w14:paraId="41493896" w14:textId="77777777" w:rsidR="00347825" w:rsidRDefault="00347825" w:rsidP="00347825">
      <w:r>
        <w:t xml:space="preserve">  • N/A</w:t>
      </w:r>
    </w:p>
    <w:p w14:paraId="310C9C39" w14:textId="77777777" w:rsidR="00347825" w:rsidRDefault="00347825" w:rsidP="00347825">
      <w:pPr>
        <w:pStyle w:val="Heading5"/>
      </w:pPr>
      <w:bookmarkStart w:id="1557" w:name="1.3.7.4.2_Compassionate_Intention"/>
      <w:bookmarkStart w:id="1558" w:name="_Toc210657335"/>
      <w:r>
        <w:lastRenderedPageBreak/>
        <w:t xml:space="preserve">1.3.7.4.2 </w:t>
      </w:r>
      <w:proofErr w:type="spellStart"/>
      <w:r>
        <w:t>Compassionate_Intention</w:t>
      </w:r>
      <w:bookmarkEnd w:id="1557"/>
      <w:bookmarkEnd w:id="1558"/>
      <w:proofErr w:type="spellEnd"/>
    </w:p>
    <w:p w14:paraId="4BD2065B" w14:textId="77777777" w:rsidR="00347825" w:rsidRDefault="00347825" w:rsidP="00347825">
      <w:r>
        <w:t>Definition:</w:t>
      </w:r>
    </w:p>
    <w:p w14:paraId="534AAE1E" w14:textId="77777777" w:rsidR="00347825" w:rsidRDefault="00347825" w:rsidP="00347825">
      <w:r>
        <w:t xml:space="preserve">  • N/A</w:t>
      </w:r>
    </w:p>
    <w:p w14:paraId="7306A5AA" w14:textId="77777777" w:rsidR="00347825" w:rsidRDefault="00347825" w:rsidP="00347825">
      <w:r>
        <w:t>Provenance:</w:t>
      </w:r>
    </w:p>
    <w:p w14:paraId="610E52C2" w14:textId="77777777" w:rsidR="00347825" w:rsidRDefault="00347825" w:rsidP="00347825">
      <w:r>
        <w:t xml:space="preserve">  • Source: </w:t>
      </w:r>
      <w:proofErr w:type="spellStart"/>
      <w:r>
        <w:t>CIHLex</w:t>
      </w:r>
      <w:proofErr w:type="spellEnd"/>
    </w:p>
    <w:p w14:paraId="7D89BACF" w14:textId="77777777" w:rsidR="00347825" w:rsidRDefault="00347825" w:rsidP="00347825">
      <w:r>
        <w:t xml:space="preserve">  • Source: NCCIH</w:t>
      </w:r>
    </w:p>
    <w:p w14:paraId="27D08B57" w14:textId="77777777" w:rsidR="00347825" w:rsidRDefault="00347825" w:rsidP="00347825">
      <w:r>
        <w:t xml:space="preserve">  • Source: Natural Medicine</w:t>
      </w:r>
    </w:p>
    <w:p w14:paraId="067E5111" w14:textId="77777777" w:rsidR="00347825" w:rsidRDefault="00347825" w:rsidP="00347825">
      <w:r>
        <w:t>Synonyms:</w:t>
      </w:r>
    </w:p>
    <w:p w14:paraId="36F89F17" w14:textId="77777777" w:rsidR="00347825" w:rsidRDefault="00347825" w:rsidP="00347825">
      <w:r>
        <w:t xml:space="preserve">  • N/A</w:t>
      </w:r>
    </w:p>
    <w:p w14:paraId="7AFC0BBF" w14:textId="77777777" w:rsidR="00347825" w:rsidRDefault="00347825" w:rsidP="00347825">
      <w:pPr>
        <w:pStyle w:val="Heading4"/>
      </w:pPr>
      <w:bookmarkStart w:id="1559" w:name="1.3.7.5_Magic"/>
      <w:bookmarkStart w:id="1560" w:name="_Toc210657336"/>
      <w:r>
        <w:t>1.3.7.5 Magic</w:t>
      </w:r>
      <w:bookmarkEnd w:id="1559"/>
      <w:bookmarkEnd w:id="1560"/>
    </w:p>
    <w:p w14:paraId="325B88C9" w14:textId="77777777" w:rsidR="00347825" w:rsidRDefault="00347825" w:rsidP="00347825">
      <w:r>
        <w:t>Definition:</w:t>
      </w:r>
    </w:p>
    <w:p w14:paraId="7C9B5E28" w14:textId="77777777" w:rsidR="00347825" w:rsidRDefault="00347825" w:rsidP="00347825">
      <w:r>
        <w:t xml:space="preserve">  • [Source: Medical Subject Headings (</w:t>
      </w:r>
      <w:proofErr w:type="spellStart"/>
      <w:r>
        <w:t>MeSH</w:t>
      </w:r>
      <w:proofErr w:type="spellEnd"/>
      <w:r>
        <w:t>)] Beliefs and practices concerned with producing desired results through supernatural forces or agents as with the manipulation of fetishes or rituals.</w:t>
      </w:r>
    </w:p>
    <w:p w14:paraId="6F782E3F" w14:textId="77777777" w:rsidR="00347825" w:rsidRDefault="00347825" w:rsidP="00347825">
      <w:r>
        <w:t>Provenance:</w:t>
      </w:r>
    </w:p>
    <w:p w14:paraId="709321B1" w14:textId="77777777" w:rsidR="00347825" w:rsidRDefault="00347825" w:rsidP="00347825">
      <w:r>
        <w:t xml:space="preserve">  • Source: Medical Subject Headings (</w:t>
      </w:r>
      <w:proofErr w:type="spellStart"/>
      <w:r>
        <w:t>MeSH</w:t>
      </w:r>
      <w:proofErr w:type="spellEnd"/>
      <w:r>
        <w:t>)</w:t>
      </w:r>
      <w:r>
        <w:br/>
        <w:t xml:space="preserve"> http://purl.bioontology.org/ontology/MESH/D008273</w:t>
      </w:r>
    </w:p>
    <w:p w14:paraId="5780786A" w14:textId="77777777" w:rsidR="00347825" w:rsidRDefault="00347825" w:rsidP="00347825">
      <w:r>
        <w:t>Synonyms:</w:t>
      </w:r>
    </w:p>
    <w:p w14:paraId="769850BF" w14:textId="77777777" w:rsidR="00347825" w:rsidRDefault="00347825" w:rsidP="00347825">
      <w:r>
        <w:t xml:space="preserve">  • Magics</w:t>
      </w:r>
    </w:p>
    <w:p w14:paraId="4C5EB236" w14:textId="77777777" w:rsidR="00347825" w:rsidRDefault="00347825" w:rsidP="00347825">
      <w:pPr>
        <w:pStyle w:val="Heading5"/>
      </w:pPr>
      <w:bookmarkStart w:id="1561" w:name="1.3.7.5.1_Witchcraft"/>
      <w:bookmarkStart w:id="1562" w:name="_Toc210657337"/>
      <w:r>
        <w:t>1.3.7.5.1 Witchcraft</w:t>
      </w:r>
      <w:bookmarkEnd w:id="1561"/>
      <w:bookmarkEnd w:id="1562"/>
    </w:p>
    <w:p w14:paraId="67E7A126" w14:textId="77777777" w:rsidR="00347825" w:rsidRDefault="00347825" w:rsidP="00347825">
      <w:r>
        <w:t>Definition:</w:t>
      </w:r>
    </w:p>
    <w:p w14:paraId="3C1E1F59" w14:textId="77777777" w:rsidR="00347825" w:rsidRDefault="00347825" w:rsidP="00347825">
      <w:r>
        <w:t xml:space="preserve">  • [Source: Medical Subject Headings (</w:t>
      </w:r>
      <w:proofErr w:type="spellStart"/>
      <w:r>
        <w:t>MeSH</w:t>
      </w:r>
      <w:proofErr w:type="spellEnd"/>
      <w:r>
        <w:t>)] An act of employing sorcery (the use of power gained from the assistance or control of spirits), especially with malevolent intent, and the exercise of supernatural powers and alleged intercourse with the devil or a familiar. (From Webster, 3d ed)</w:t>
      </w:r>
    </w:p>
    <w:p w14:paraId="6AA56C6D" w14:textId="77777777" w:rsidR="00347825" w:rsidRDefault="00347825" w:rsidP="00347825">
      <w:r>
        <w:t>Provenance:</w:t>
      </w:r>
    </w:p>
    <w:p w14:paraId="673D7C4B" w14:textId="77777777" w:rsidR="00347825" w:rsidRDefault="00347825" w:rsidP="00347825">
      <w:r>
        <w:t xml:space="preserve">  • Source: Medical Subject Headings (</w:t>
      </w:r>
      <w:proofErr w:type="spellStart"/>
      <w:r>
        <w:t>MeSH</w:t>
      </w:r>
      <w:proofErr w:type="spellEnd"/>
      <w:r>
        <w:t>)</w:t>
      </w:r>
      <w:r>
        <w:br/>
        <w:t xml:space="preserve"> http://purl.bioontology.org/ontology/MESH/D018599</w:t>
      </w:r>
    </w:p>
    <w:p w14:paraId="3CD63C43" w14:textId="77777777" w:rsidR="00347825" w:rsidRDefault="00347825" w:rsidP="00347825">
      <w:r>
        <w:t>Synonyms:</w:t>
      </w:r>
    </w:p>
    <w:p w14:paraId="01D2A937" w14:textId="77777777" w:rsidR="00347825" w:rsidRDefault="00347825" w:rsidP="00347825">
      <w:r>
        <w:t xml:space="preserve">  • N/A</w:t>
      </w:r>
    </w:p>
    <w:p w14:paraId="09B2526A" w14:textId="77777777" w:rsidR="00347825" w:rsidRDefault="00347825" w:rsidP="00347825">
      <w:pPr>
        <w:pStyle w:val="Heading4"/>
      </w:pPr>
      <w:bookmarkStart w:id="1563" w:name="1.3.7.6_Meditation"/>
      <w:bookmarkStart w:id="1564" w:name="_Toc210657338"/>
      <w:r>
        <w:lastRenderedPageBreak/>
        <w:t>1.3.7.6 Meditation</w:t>
      </w:r>
      <w:bookmarkEnd w:id="1563"/>
      <w:bookmarkEnd w:id="1564"/>
    </w:p>
    <w:p w14:paraId="19105F2A" w14:textId="77777777" w:rsidR="00347825" w:rsidRDefault="00347825" w:rsidP="00347825">
      <w:r>
        <w:t>Definition:</w:t>
      </w:r>
    </w:p>
    <w:p w14:paraId="241F90A3" w14:textId="77777777" w:rsidR="00347825" w:rsidRDefault="00347825" w:rsidP="00347825">
      <w:r>
        <w:t xml:space="preserve">  • N/A</w:t>
      </w:r>
    </w:p>
    <w:p w14:paraId="69FC8542" w14:textId="77777777" w:rsidR="00347825" w:rsidRDefault="00347825" w:rsidP="00347825">
      <w:r>
        <w:t>Provenance:</w:t>
      </w:r>
    </w:p>
    <w:p w14:paraId="1791147A" w14:textId="77777777" w:rsidR="00347825" w:rsidRDefault="00347825" w:rsidP="00347825">
      <w:r>
        <w:t xml:space="preserve">  • N/A</w:t>
      </w:r>
    </w:p>
    <w:p w14:paraId="33CB3FDF" w14:textId="77777777" w:rsidR="00347825" w:rsidRDefault="00347825" w:rsidP="00347825">
      <w:r>
        <w:t>Synonyms:</w:t>
      </w:r>
    </w:p>
    <w:p w14:paraId="175E26A8" w14:textId="77777777" w:rsidR="00347825" w:rsidRDefault="00347825" w:rsidP="00347825">
      <w:r>
        <w:t xml:space="preserve">  • N/A</w:t>
      </w:r>
    </w:p>
    <w:p w14:paraId="11FDA9F1" w14:textId="77777777" w:rsidR="00347825" w:rsidRDefault="00347825" w:rsidP="00347825">
      <w:pPr>
        <w:pStyle w:val="Heading4"/>
      </w:pPr>
      <w:bookmarkStart w:id="1565" w:name="1.3.7.7_Mental_Healing"/>
      <w:bookmarkStart w:id="1566" w:name="_Toc210657339"/>
      <w:r>
        <w:t xml:space="preserve">1.3.7.7 </w:t>
      </w:r>
      <w:proofErr w:type="spellStart"/>
      <w:r>
        <w:t>Mental_Healing</w:t>
      </w:r>
      <w:bookmarkEnd w:id="1565"/>
      <w:bookmarkEnd w:id="1566"/>
      <w:proofErr w:type="spellEnd"/>
    </w:p>
    <w:p w14:paraId="4B6D2AC9" w14:textId="77777777" w:rsidR="00347825" w:rsidRDefault="00347825" w:rsidP="00347825">
      <w:r>
        <w:t>Definition:</w:t>
      </w:r>
    </w:p>
    <w:p w14:paraId="360F4F9D" w14:textId="77777777" w:rsidR="00347825" w:rsidRDefault="00347825" w:rsidP="00347825">
      <w:r>
        <w:t xml:space="preserve">  • [Source: Medical Subject Headings (</w:t>
      </w:r>
      <w:proofErr w:type="spellStart"/>
      <w:r>
        <w:t>MeSH</w:t>
      </w:r>
      <w:proofErr w:type="spellEnd"/>
      <w:r>
        <w:t>)] The use of mind to cure disease, particularly physical illness.</w:t>
      </w:r>
    </w:p>
    <w:p w14:paraId="046E17C6" w14:textId="77777777" w:rsidR="00347825" w:rsidRDefault="00347825" w:rsidP="00347825">
      <w:r>
        <w:t>Provenance:</w:t>
      </w:r>
    </w:p>
    <w:p w14:paraId="0E92C353" w14:textId="77777777" w:rsidR="00347825" w:rsidRDefault="00347825" w:rsidP="00347825">
      <w:r>
        <w:t xml:space="preserve">  • Source: Medical Subject Headings (</w:t>
      </w:r>
      <w:proofErr w:type="spellStart"/>
      <w:r>
        <w:t>MeSH</w:t>
      </w:r>
      <w:proofErr w:type="spellEnd"/>
      <w:r>
        <w:t>)</w:t>
      </w:r>
      <w:r>
        <w:br/>
        <w:t xml:space="preserve"> http://purl.bioontology.org/ontology/MESH/D008602</w:t>
      </w:r>
    </w:p>
    <w:p w14:paraId="2F5C0A11" w14:textId="77777777" w:rsidR="00347825" w:rsidRDefault="00347825" w:rsidP="00347825">
      <w:r>
        <w:t>Synonyms:</w:t>
      </w:r>
    </w:p>
    <w:p w14:paraId="78FAE984" w14:textId="77777777" w:rsidR="00347825" w:rsidRDefault="00347825" w:rsidP="00347825">
      <w:r>
        <w:t xml:space="preserve">  • N/A</w:t>
      </w:r>
    </w:p>
    <w:p w14:paraId="4CDD67C3" w14:textId="77777777" w:rsidR="00347825" w:rsidRDefault="00347825" w:rsidP="00347825">
      <w:pPr>
        <w:pStyle w:val="Heading4"/>
      </w:pPr>
      <w:bookmarkStart w:id="1567" w:name="1.3.7.8_Radiesthesia"/>
      <w:bookmarkStart w:id="1568" w:name="_Toc210657340"/>
      <w:r>
        <w:t>1.3.7.8 Radiesthesia</w:t>
      </w:r>
      <w:bookmarkEnd w:id="1567"/>
      <w:bookmarkEnd w:id="1568"/>
    </w:p>
    <w:p w14:paraId="64E27296" w14:textId="77777777" w:rsidR="00347825" w:rsidRDefault="00347825" w:rsidP="00347825">
      <w:r>
        <w:t>Definition:</w:t>
      </w:r>
    </w:p>
    <w:p w14:paraId="5E52E105" w14:textId="77777777" w:rsidR="00347825" w:rsidRDefault="00347825" w:rsidP="00347825">
      <w:r>
        <w:t xml:space="preserve">  • [Source: Medical Subject Headings (</w:t>
      </w:r>
      <w:proofErr w:type="spellStart"/>
      <w:r>
        <w:t>MeSH</w:t>
      </w:r>
      <w:proofErr w:type="spellEnd"/>
      <w:r>
        <w:t>)] Therapeutic cult concerned with intangible energies surrounding the living body and based on the detection of these intrinsic radiations by dowsing, or divining, or the use of more elaborate instruments (radionics).</w:t>
      </w:r>
    </w:p>
    <w:p w14:paraId="2C8F78AD" w14:textId="77777777" w:rsidR="00347825" w:rsidRDefault="00347825" w:rsidP="00347825">
      <w:r>
        <w:t>Provenance:</w:t>
      </w:r>
    </w:p>
    <w:p w14:paraId="171541FE" w14:textId="77777777" w:rsidR="00347825" w:rsidRDefault="00347825" w:rsidP="00347825">
      <w:r>
        <w:t xml:space="preserve">  • Source: Medical Subject Headings (</w:t>
      </w:r>
      <w:proofErr w:type="spellStart"/>
      <w:r>
        <w:t>MeSH</w:t>
      </w:r>
      <w:proofErr w:type="spellEnd"/>
      <w:r>
        <w:t>)</w:t>
      </w:r>
      <w:r>
        <w:br/>
        <w:t xml:space="preserve"> http://purl.bioontology.org/ontology/MESH/D011844</w:t>
      </w:r>
    </w:p>
    <w:p w14:paraId="25916925" w14:textId="77777777" w:rsidR="00347825" w:rsidRDefault="00347825" w:rsidP="00347825">
      <w:r>
        <w:t>Synonyms:</w:t>
      </w:r>
    </w:p>
    <w:p w14:paraId="567B68F0" w14:textId="77777777" w:rsidR="00347825" w:rsidRDefault="00347825" w:rsidP="00347825">
      <w:r>
        <w:t xml:space="preserve">  • N/A</w:t>
      </w:r>
    </w:p>
    <w:p w14:paraId="57759761" w14:textId="77777777" w:rsidR="00347825" w:rsidRDefault="00347825" w:rsidP="00347825">
      <w:pPr>
        <w:pStyle w:val="Heading4"/>
      </w:pPr>
      <w:bookmarkStart w:id="1569" w:name="1.3.7.9_Shamanic_Medicine"/>
      <w:bookmarkStart w:id="1570" w:name="_Toc210657341"/>
      <w:r>
        <w:t xml:space="preserve">1.3.7.9 </w:t>
      </w:r>
      <w:proofErr w:type="spellStart"/>
      <w:r>
        <w:t>Shamanic_Medicine</w:t>
      </w:r>
      <w:bookmarkEnd w:id="1569"/>
      <w:bookmarkEnd w:id="1570"/>
      <w:proofErr w:type="spellEnd"/>
    </w:p>
    <w:p w14:paraId="553D360F" w14:textId="77777777" w:rsidR="00347825" w:rsidRDefault="00347825" w:rsidP="00347825">
      <w:r>
        <w:t>Definition:</w:t>
      </w:r>
    </w:p>
    <w:p w14:paraId="284FC4C7" w14:textId="77777777" w:rsidR="00347825" w:rsidRDefault="00347825" w:rsidP="00347825">
      <w:r>
        <w:t xml:space="preserve">  • [Source: Medical Subject Headings (</w:t>
      </w:r>
      <w:proofErr w:type="spellStart"/>
      <w:r>
        <w:t>MeSH</w:t>
      </w:r>
      <w:proofErr w:type="spellEnd"/>
      <w:r>
        <w:t xml:space="preserve">)] An intermediate stage between polytheism and monotheism, which assumes a Great Spirit, with lesser deities subordinated. With the </w:t>
      </w:r>
      <w:r>
        <w:lastRenderedPageBreak/>
        <w:t xml:space="preserve">beginnings of shamanism there was the advent of the medicine man or witch doctor, who assumed a supervisory relation to disease and its cure. Formally, shamanism is a religion of Ural-Altaic peoples of Northern Asia and Europe, characterized by the belief that the unseen world of gods, demons, ancestral spirits is responsive only to shamans. The Indians of North and South America entertain religious practices </w:t>
      </w:r>
      <w:proofErr w:type="gramStart"/>
      <w:r>
        <w:t>similar to</w:t>
      </w:r>
      <w:proofErr w:type="gramEnd"/>
      <w:r>
        <w:t xml:space="preserve"> the Ural-Altaic shamanism. The word shaman comes from the </w:t>
      </w:r>
      <w:proofErr w:type="spellStart"/>
      <w:r>
        <w:t>Tungusic</w:t>
      </w:r>
      <w:proofErr w:type="spellEnd"/>
      <w:r>
        <w:t xml:space="preserve"> (Manchuria and Siberia) saman, meaning Buddhist monk. The SHAMAN handles disease almost entirely by psychotherapeutic means; he frightens away the demons of disease by assuming a terrifying mien. (From Garrison, An Introduction to the History of Medicine, 4th ed, p22; from Webster, 3d ed)</w:t>
      </w:r>
    </w:p>
    <w:p w14:paraId="173CCC47" w14:textId="77777777" w:rsidR="00347825" w:rsidRDefault="00347825" w:rsidP="00347825">
      <w:r>
        <w:t>Provenance:</w:t>
      </w:r>
    </w:p>
    <w:p w14:paraId="12758C4C" w14:textId="77777777" w:rsidR="00347825" w:rsidRDefault="00347825" w:rsidP="00347825">
      <w:r>
        <w:t xml:space="preserve">  • Source: </w:t>
      </w:r>
      <w:proofErr w:type="spellStart"/>
      <w:r>
        <w:t>CIHLex</w:t>
      </w:r>
      <w:proofErr w:type="spellEnd"/>
    </w:p>
    <w:p w14:paraId="4294048B" w14:textId="77777777" w:rsidR="00347825" w:rsidRDefault="00347825" w:rsidP="00347825">
      <w:r>
        <w:t xml:space="preserve">  • Source: Medical Subject Headings (</w:t>
      </w:r>
      <w:proofErr w:type="spellStart"/>
      <w:r>
        <w:t>MeSH</w:t>
      </w:r>
      <w:proofErr w:type="spellEnd"/>
      <w:r>
        <w:t>)</w:t>
      </w:r>
      <w:r>
        <w:br/>
        <w:t xml:space="preserve"> http://purl.bioontology.org/ontology/MESH/D019423</w:t>
      </w:r>
    </w:p>
    <w:p w14:paraId="437F2688" w14:textId="77777777" w:rsidR="00347825" w:rsidRDefault="00347825" w:rsidP="00347825">
      <w:r>
        <w:t>Synonyms:</w:t>
      </w:r>
    </w:p>
    <w:p w14:paraId="7FF607AB" w14:textId="77777777" w:rsidR="00347825" w:rsidRDefault="00347825" w:rsidP="00347825">
      <w:r>
        <w:t xml:space="preserve">  • Shamanic Healing</w:t>
      </w:r>
    </w:p>
    <w:p w14:paraId="1C912A47" w14:textId="77777777" w:rsidR="00347825" w:rsidRDefault="00347825" w:rsidP="00347825">
      <w:r>
        <w:t xml:space="preserve">  • Shamanism</w:t>
      </w:r>
    </w:p>
    <w:p w14:paraId="080FA2B7" w14:textId="77777777" w:rsidR="00347825" w:rsidRDefault="00347825" w:rsidP="00347825">
      <w:r>
        <w:t xml:space="preserve">  • Shamanism medicine</w:t>
      </w:r>
    </w:p>
    <w:p w14:paraId="5AE1ED71" w14:textId="77777777" w:rsidR="00347825" w:rsidRDefault="00347825" w:rsidP="00347825">
      <w:pPr>
        <w:pStyle w:val="Heading4"/>
      </w:pPr>
      <w:bookmarkStart w:id="1571" w:name="1.3.7.10_Distance_Healing"/>
      <w:bookmarkStart w:id="1572" w:name="_Toc210657342"/>
      <w:r>
        <w:t xml:space="preserve">1.3.7.10 </w:t>
      </w:r>
      <w:proofErr w:type="spellStart"/>
      <w:r>
        <w:t>Distance_Healing</w:t>
      </w:r>
      <w:bookmarkEnd w:id="1571"/>
      <w:bookmarkEnd w:id="1572"/>
      <w:proofErr w:type="spellEnd"/>
    </w:p>
    <w:p w14:paraId="285EF346" w14:textId="77777777" w:rsidR="00347825" w:rsidRDefault="00347825" w:rsidP="00347825">
      <w:r>
        <w:t>Definition:</w:t>
      </w:r>
    </w:p>
    <w:p w14:paraId="5DA79B7F" w14:textId="77777777" w:rsidR="00347825" w:rsidRDefault="00347825" w:rsidP="00347825">
      <w:r>
        <w:t xml:space="preserve">  • N/A</w:t>
      </w:r>
    </w:p>
    <w:p w14:paraId="02053387" w14:textId="77777777" w:rsidR="00347825" w:rsidRDefault="00347825" w:rsidP="00347825">
      <w:r>
        <w:t>Provenance:</w:t>
      </w:r>
    </w:p>
    <w:p w14:paraId="1C967419" w14:textId="77777777" w:rsidR="00347825" w:rsidRDefault="00347825" w:rsidP="00347825">
      <w:r>
        <w:t xml:space="preserve">  • Source: </w:t>
      </w:r>
      <w:proofErr w:type="spellStart"/>
      <w:r>
        <w:t>CIHLex</w:t>
      </w:r>
      <w:proofErr w:type="spellEnd"/>
    </w:p>
    <w:p w14:paraId="52F0A372" w14:textId="77777777" w:rsidR="00347825" w:rsidRDefault="00347825" w:rsidP="00347825">
      <w:r>
        <w:t xml:space="preserve">  • Source: Physician Data Query (PDQ) Terminology</w:t>
      </w:r>
      <w:r>
        <w:br/>
        <w:t xml:space="preserve"> http://purl.bioontology.org/ontology/PDQ/CDR0000372892</w:t>
      </w:r>
    </w:p>
    <w:p w14:paraId="74BB3E61" w14:textId="77777777" w:rsidR="00347825" w:rsidRDefault="00347825" w:rsidP="00347825">
      <w:r>
        <w:t>Synonyms:</w:t>
      </w:r>
    </w:p>
    <w:p w14:paraId="4E54F3A4" w14:textId="77777777" w:rsidR="00347825" w:rsidRDefault="00347825" w:rsidP="00347825">
      <w:r>
        <w:t xml:space="preserve">  • Absent Healing</w:t>
      </w:r>
    </w:p>
    <w:p w14:paraId="2C13C3B4" w14:textId="77777777" w:rsidR="00347825" w:rsidRDefault="00347825" w:rsidP="00347825">
      <w:r>
        <w:t xml:space="preserve">  • Remote Healing</w:t>
      </w:r>
    </w:p>
    <w:p w14:paraId="0D47A42A" w14:textId="77777777" w:rsidR="00347825" w:rsidRDefault="00347825" w:rsidP="00347825">
      <w:pPr>
        <w:pStyle w:val="Heading4"/>
      </w:pPr>
      <w:bookmarkStart w:id="1573" w:name="1.3.7.11_Noetic_Therapy"/>
      <w:bookmarkStart w:id="1574" w:name="_Toc210657343"/>
      <w:r>
        <w:t xml:space="preserve">1.3.7.11 </w:t>
      </w:r>
      <w:proofErr w:type="spellStart"/>
      <w:r>
        <w:t>Noetic_Therapy</w:t>
      </w:r>
      <w:bookmarkEnd w:id="1573"/>
      <w:bookmarkEnd w:id="1574"/>
      <w:proofErr w:type="spellEnd"/>
    </w:p>
    <w:p w14:paraId="10719596" w14:textId="77777777" w:rsidR="00347825" w:rsidRDefault="00347825" w:rsidP="00347825">
      <w:r>
        <w:t>Definition:</w:t>
      </w:r>
    </w:p>
    <w:p w14:paraId="7084430D" w14:textId="77777777" w:rsidR="00347825" w:rsidRDefault="00347825" w:rsidP="00347825">
      <w:r>
        <w:t xml:space="preserve">  • N/A</w:t>
      </w:r>
    </w:p>
    <w:p w14:paraId="1D0D4655" w14:textId="77777777" w:rsidR="00347825" w:rsidRDefault="00347825" w:rsidP="00347825">
      <w:r>
        <w:t>Provenance:</w:t>
      </w:r>
    </w:p>
    <w:p w14:paraId="214FE10E" w14:textId="77777777" w:rsidR="00347825" w:rsidRDefault="00347825" w:rsidP="00347825">
      <w:r>
        <w:lastRenderedPageBreak/>
        <w:t xml:space="preserve">  • Source: </w:t>
      </w:r>
      <w:proofErr w:type="spellStart"/>
      <w:r>
        <w:t>CIHLex</w:t>
      </w:r>
      <w:proofErr w:type="spellEnd"/>
    </w:p>
    <w:p w14:paraId="10799614" w14:textId="77777777" w:rsidR="00347825" w:rsidRDefault="00347825" w:rsidP="00347825">
      <w:r>
        <w:t xml:space="preserve">  • Source: Natural Medicine</w:t>
      </w:r>
    </w:p>
    <w:p w14:paraId="237F3564" w14:textId="77777777" w:rsidR="00347825" w:rsidRDefault="00347825" w:rsidP="00347825">
      <w:r>
        <w:t>Synonyms:</w:t>
      </w:r>
    </w:p>
    <w:p w14:paraId="622FF2AD" w14:textId="77777777" w:rsidR="00347825" w:rsidRDefault="00347825" w:rsidP="00347825">
      <w:r>
        <w:t xml:space="preserve">  • N/A</w:t>
      </w:r>
    </w:p>
    <w:p w14:paraId="647DBD46" w14:textId="77777777" w:rsidR="00347825" w:rsidRDefault="00347825" w:rsidP="00347825">
      <w:pPr>
        <w:pStyle w:val="Heading4"/>
      </w:pPr>
      <w:bookmarkStart w:id="1575" w:name="1.3.7.12_Divining"/>
      <w:bookmarkStart w:id="1576" w:name="_Toc210657344"/>
      <w:r>
        <w:t>1.3.7.12 Divining</w:t>
      </w:r>
      <w:bookmarkEnd w:id="1575"/>
      <w:bookmarkEnd w:id="1576"/>
    </w:p>
    <w:p w14:paraId="46D30BE2" w14:textId="77777777" w:rsidR="00347825" w:rsidRDefault="00347825" w:rsidP="00347825">
      <w:r>
        <w:t>Definition:</w:t>
      </w:r>
    </w:p>
    <w:p w14:paraId="297BB4B2" w14:textId="77777777" w:rsidR="00347825" w:rsidRDefault="00347825" w:rsidP="00347825">
      <w:r>
        <w:t xml:space="preserve">  • N/A</w:t>
      </w:r>
    </w:p>
    <w:p w14:paraId="09CFD11B" w14:textId="77777777" w:rsidR="00347825" w:rsidRDefault="00347825" w:rsidP="00347825">
      <w:r>
        <w:t>Provenance:</w:t>
      </w:r>
    </w:p>
    <w:p w14:paraId="0495B461" w14:textId="77777777" w:rsidR="00347825" w:rsidRDefault="00347825" w:rsidP="00347825">
      <w:r>
        <w:t xml:space="preserve">  • Source: </w:t>
      </w:r>
      <w:proofErr w:type="spellStart"/>
      <w:r>
        <w:t>CIHLex</w:t>
      </w:r>
      <w:proofErr w:type="spellEnd"/>
    </w:p>
    <w:p w14:paraId="7E35B039" w14:textId="77777777" w:rsidR="00347825" w:rsidRDefault="00347825" w:rsidP="00347825">
      <w:r>
        <w:t xml:space="preserve">  • Source: Natural Medicine</w:t>
      </w:r>
    </w:p>
    <w:p w14:paraId="6CB66361" w14:textId="77777777" w:rsidR="00347825" w:rsidRDefault="00347825" w:rsidP="00347825">
      <w:r>
        <w:t>Synonyms:</w:t>
      </w:r>
    </w:p>
    <w:p w14:paraId="2C0F7700" w14:textId="77777777" w:rsidR="00347825" w:rsidRDefault="00347825" w:rsidP="00347825">
      <w:r>
        <w:t xml:space="preserve">  • N/A</w:t>
      </w:r>
    </w:p>
    <w:p w14:paraId="68551117" w14:textId="77777777" w:rsidR="00347825" w:rsidRDefault="00347825" w:rsidP="00347825">
      <w:pPr>
        <w:pStyle w:val="Heading4"/>
      </w:pPr>
      <w:bookmarkStart w:id="1577" w:name="1.3.7.13_Psychic_Healing"/>
      <w:bookmarkStart w:id="1578" w:name="_Toc210657345"/>
      <w:r>
        <w:t xml:space="preserve">1.3.7.13 </w:t>
      </w:r>
      <w:proofErr w:type="spellStart"/>
      <w:r>
        <w:t>Psychic_Healing</w:t>
      </w:r>
      <w:bookmarkEnd w:id="1577"/>
      <w:bookmarkEnd w:id="1578"/>
      <w:proofErr w:type="spellEnd"/>
    </w:p>
    <w:p w14:paraId="227D943F" w14:textId="77777777" w:rsidR="00347825" w:rsidRDefault="00347825" w:rsidP="00347825">
      <w:r>
        <w:t>Definition:</w:t>
      </w:r>
    </w:p>
    <w:p w14:paraId="46ACF626" w14:textId="77777777" w:rsidR="00347825" w:rsidRDefault="00347825" w:rsidP="00347825">
      <w:r>
        <w:t xml:space="preserve">  • N/A</w:t>
      </w:r>
    </w:p>
    <w:p w14:paraId="746BF1A8" w14:textId="77777777" w:rsidR="00347825" w:rsidRDefault="00347825" w:rsidP="00347825">
      <w:r>
        <w:t>Provenance:</w:t>
      </w:r>
    </w:p>
    <w:p w14:paraId="6C22C2C6" w14:textId="77777777" w:rsidR="00347825" w:rsidRDefault="00347825" w:rsidP="00347825">
      <w:r>
        <w:t xml:space="preserve">  • Source: </w:t>
      </w:r>
      <w:proofErr w:type="spellStart"/>
      <w:r>
        <w:t>CIHLex</w:t>
      </w:r>
      <w:proofErr w:type="spellEnd"/>
    </w:p>
    <w:p w14:paraId="0C9712CE" w14:textId="77777777" w:rsidR="00347825" w:rsidRDefault="00347825" w:rsidP="00347825">
      <w:r>
        <w:t>Synonyms:</w:t>
      </w:r>
    </w:p>
    <w:p w14:paraId="1AB91978" w14:textId="77777777" w:rsidR="00347825" w:rsidRDefault="00347825" w:rsidP="00347825">
      <w:r>
        <w:t xml:space="preserve">  • N/A</w:t>
      </w:r>
    </w:p>
    <w:p w14:paraId="4A12BFA6" w14:textId="77777777" w:rsidR="00347825" w:rsidRDefault="00347825" w:rsidP="00347825">
      <w:pPr>
        <w:pStyle w:val="Heading4"/>
      </w:pPr>
      <w:bookmarkStart w:id="1579" w:name="1.3.7.14_Sound_Healing"/>
      <w:bookmarkStart w:id="1580" w:name="_Toc210657346"/>
      <w:r>
        <w:t xml:space="preserve">1.3.7.14 </w:t>
      </w:r>
      <w:proofErr w:type="spellStart"/>
      <w:r>
        <w:t>Sound_Healing</w:t>
      </w:r>
      <w:bookmarkEnd w:id="1579"/>
      <w:bookmarkEnd w:id="1580"/>
      <w:proofErr w:type="spellEnd"/>
    </w:p>
    <w:p w14:paraId="4C4F1FD7" w14:textId="77777777" w:rsidR="00347825" w:rsidRDefault="00347825" w:rsidP="00347825">
      <w:r>
        <w:t>Definition:</w:t>
      </w:r>
    </w:p>
    <w:p w14:paraId="12856176" w14:textId="77777777" w:rsidR="00347825" w:rsidRDefault="00347825" w:rsidP="00347825">
      <w:r>
        <w:t xml:space="preserve">  • N/A</w:t>
      </w:r>
    </w:p>
    <w:p w14:paraId="21F8A3FE" w14:textId="77777777" w:rsidR="00347825" w:rsidRDefault="00347825" w:rsidP="00347825">
      <w:r>
        <w:t>Provenance:</w:t>
      </w:r>
    </w:p>
    <w:p w14:paraId="5AB7FC9F" w14:textId="77777777" w:rsidR="00347825" w:rsidRDefault="00347825" w:rsidP="00347825">
      <w:r>
        <w:t xml:space="preserve">  • Source: </w:t>
      </w:r>
      <w:proofErr w:type="spellStart"/>
      <w:r>
        <w:t>CIHLex</w:t>
      </w:r>
      <w:proofErr w:type="spellEnd"/>
    </w:p>
    <w:p w14:paraId="5F634630" w14:textId="77777777" w:rsidR="00347825" w:rsidRDefault="00347825" w:rsidP="00347825">
      <w:r>
        <w:t>Synonyms:</w:t>
      </w:r>
    </w:p>
    <w:p w14:paraId="7E8884E3" w14:textId="77777777" w:rsidR="00347825" w:rsidRDefault="00347825" w:rsidP="00347825">
      <w:r>
        <w:t xml:space="preserve">  • N/A</w:t>
      </w:r>
    </w:p>
    <w:p w14:paraId="565EF66B" w14:textId="77777777" w:rsidR="00347825" w:rsidRDefault="00347825" w:rsidP="00347825">
      <w:pPr>
        <w:pStyle w:val="Heading4"/>
      </w:pPr>
      <w:bookmarkStart w:id="1581" w:name="1.3.7.15_Spiritual_Healing"/>
      <w:bookmarkStart w:id="1582" w:name="_Toc210657347"/>
      <w:r>
        <w:t xml:space="preserve">1.3.7.15 </w:t>
      </w:r>
      <w:proofErr w:type="spellStart"/>
      <w:r>
        <w:t>Spiritual_Healing</w:t>
      </w:r>
      <w:bookmarkEnd w:id="1581"/>
      <w:bookmarkEnd w:id="1582"/>
      <w:proofErr w:type="spellEnd"/>
    </w:p>
    <w:p w14:paraId="14204DC0" w14:textId="77777777" w:rsidR="00347825" w:rsidRDefault="00347825" w:rsidP="00347825">
      <w:r>
        <w:t>Definition:</w:t>
      </w:r>
    </w:p>
    <w:p w14:paraId="3653814A" w14:textId="77777777" w:rsidR="00347825" w:rsidRDefault="00347825" w:rsidP="00347825">
      <w:r>
        <w:lastRenderedPageBreak/>
        <w:t xml:space="preserve">  • N/A</w:t>
      </w:r>
    </w:p>
    <w:p w14:paraId="3C93B2C0" w14:textId="77777777" w:rsidR="00347825" w:rsidRDefault="00347825" w:rsidP="00347825">
      <w:r>
        <w:t>Provenance:</w:t>
      </w:r>
    </w:p>
    <w:p w14:paraId="093D3271" w14:textId="77777777" w:rsidR="00347825" w:rsidRDefault="00347825" w:rsidP="00347825">
      <w:r>
        <w:t xml:space="preserve">  • Source: </w:t>
      </w:r>
      <w:proofErr w:type="spellStart"/>
      <w:r>
        <w:t>CIHLex</w:t>
      </w:r>
      <w:proofErr w:type="spellEnd"/>
    </w:p>
    <w:p w14:paraId="0BC4BF7E" w14:textId="77777777" w:rsidR="00347825" w:rsidRDefault="00347825" w:rsidP="00347825">
      <w:r>
        <w:t xml:space="preserve">  • Source: Medical Subject Headings (</w:t>
      </w:r>
      <w:proofErr w:type="spellStart"/>
      <w:r>
        <w:t>MeSH</w:t>
      </w:r>
      <w:proofErr w:type="spellEnd"/>
      <w:r>
        <w:t>)</w:t>
      </w:r>
      <w:r>
        <w:br/>
        <w:t xml:space="preserve"> http://purl.bioontology.org/ontology/MESH/D026443</w:t>
      </w:r>
    </w:p>
    <w:p w14:paraId="15F2FF38" w14:textId="77777777" w:rsidR="00347825" w:rsidRDefault="00347825" w:rsidP="00347825">
      <w:r>
        <w:t>Synonyms:</w:t>
      </w:r>
    </w:p>
    <w:p w14:paraId="2635D4E5" w14:textId="77777777" w:rsidR="00347825" w:rsidRDefault="00347825" w:rsidP="00347825">
      <w:r>
        <w:t xml:space="preserve">  • Spiritual Healings</w:t>
      </w:r>
    </w:p>
    <w:p w14:paraId="7A352EF4" w14:textId="77777777" w:rsidR="00347825" w:rsidRDefault="00347825" w:rsidP="00347825">
      <w:pPr>
        <w:pStyle w:val="Heading5"/>
      </w:pPr>
      <w:bookmarkStart w:id="1583" w:name="1.3.7.15.1_Exorcism"/>
      <w:bookmarkStart w:id="1584" w:name="_Toc210657348"/>
      <w:r>
        <w:t>1.3.7.15.1 Exorcism</w:t>
      </w:r>
      <w:bookmarkEnd w:id="1583"/>
      <w:bookmarkEnd w:id="1584"/>
    </w:p>
    <w:p w14:paraId="655737B5" w14:textId="77777777" w:rsidR="00347825" w:rsidRDefault="00347825" w:rsidP="00347825">
      <w:r>
        <w:t>Definition:</w:t>
      </w:r>
    </w:p>
    <w:p w14:paraId="5E00F856" w14:textId="77777777" w:rsidR="00347825" w:rsidRDefault="00347825" w:rsidP="00347825">
      <w:r>
        <w:t xml:space="preserve">  • N/A</w:t>
      </w:r>
    </w:p>
    <w:p w14:paraId="6643F66C" w14:textId="77777777" w:rsidR="00347825" w:rsidRDefault="00347825" w:rsidP="00347825">
      <w:r>
        <w:t>Provenance:</w:t>
      </w:r>
    </w:p>
    <w:p w14:paraId="58517EC0" w14:textId="77777777" w:rsidR="00347825" w:rsidRDefault="00347825" w:rsidP="00347825">
      <w:r>
        <w:t xml:space="preserve">  • Source: Medical Subject Headings (</w:t>
      </w:r>
      <w:proofErr w:type="spellStart"/>
      <w:r>
        <w:t>MeSH</w:t>
      </w:r>
      <w:proofErr w:type="spellEnd"/>
      <w:r>
        <w:t>)</w:t>
      </w:r>
      <w:r>
        <w:br/>
        <w:t xml:space="preserve"> http://purl.bioontology.org/ontology/MESH/D026443</w:t>
      </w:r>
    </w:p>
    <w:p w14:paraId="49786CB5" w14:textId="77777777" w:rsidR="00347825" w:rsidRDefault="00347825" w:rsidP="00347825">
      <w:r>
        <w:t>Synonyms:</w:t>
      </w:r>
    </w:p>
    <w:p w14:paraId="2BEF373E" w14:textId="77777777" w:rsidR="00347825" w:rsidRDefault="00347825" w:rsidP="00347825">
      <w:r>
        <w:t xml:space="preserve">  • Exorcisms</w:t>
      </w:r>
    </w:p>
    <w:p w14:paraId="1327170C" w14:textId="77777777" w:rsidR="00347825" w:rsidRDefault="00347825" w:rsidP="00347825">
      <w:pPr>
        <w:pStyle w:val="Heading3"/>
      </w:pPr>
      <w:bookmarkStart w:id="1585" w:name="1.3.8_Stress_Management_Therapy"/>
      <w:bookmarkStart w:id="1586" w:name="_Toc210657349"/>
      <w:r>
        <w:t xml:space="preserve">1.3.8 </w:t>
      </w:r>
      <w:proofErr w:type="spellStart"/>
      <w:r>
        <w:t>Stress_Management_Therapy</w:t>
      </w:r>
      <w:bookmarkEnd w:id="1585"/>
      <w:bookmarkEnd w:id="1586"/>
      <w:proofErr w:type="spellEnd"/>
    </w:p>
    <w:p w14:paraId="5DABF2D0" w14:textId="77777777" w:rsidR="00347825" w:rsidRDefault="00347825" w:rsidP="00347825">
      <w:r>
        <w:t>Definition:</w:t>
      </w:r>
    </w:p>
    <w:p w14:paraId="288EEC08" w14:textId="77777777" w:rsidR="00347825" w:rsidRDefault="00347825" w:rsidP="00347825">
      <w:r>
        <w:t xml:space="preserve">  • N/A</w:t>
      </w:r>
    </w:p>
    <w:p w14:paraId="0E01B9EA" w14:textId="77777777" w:rsidR="00347825" w:rsidRDefault="00347825" w:rsidP="00347825">
      <w:r>
        <w:t>Provenance:</w:t>
      </w:r>
    </w:p>
    <w:p w14:paraId="7345F2AA" w14:textId="77777777" w:rsidR="00347825" w:rsidRDefault="00347825" w:rsidP="00347825">
      <w:r>
        <w:t xml:space="preserve">  • Source: Physician Data Query (PDQ) Terminology</w:t>
      </w:r>
      <w:r>
        <w:br/>
        <w:t xml:space="preserve"> http://purl.bioontology.org/ontology/PDQ/CDR0000574229</w:t>
      </w:r>
    </w:p>
    <w:p w14:paraId="5D7B477C" w14:textId="77777777" w:rsidR="00347825" w:rsidRDefault="00347825" w:rsidP="00347825">
      <w:r>
        <w:t>Synonyms:</w:t>
      </w:r>
    </w:p>
    <w:p w14:paraId="5D725742" w14:textId="77777777" w:rsidR="00347825" w:rsidRDefault="00347825" w:rsidP="00347825">
      <w:r>
        <w:t xml:space="preserve">  • N/A</w:t>
      </w:r>
    </w:p>
    <w:p w14:paraId="068A5872" w14:textId="77777777" w:rsidR="00347825" w:rsidRDefault="00347825" w:rsidP="00347825">
      <w:pPr>
        <w:pStyle w:val="Heading4"/>
      </w:pPr>
      <w:bookmarkStart w:id="1587" w:name="1.3.8.1_Aromatherapy"/>
      <w:bookmarkStart w:id="1588" w:name="_Toc210657350"/>
      <w:r>
        <w:t>1.3.8.1 Aromatherapy</w:t>
      </w:r>
      <w:bookmarkEnd w:id="1587"/>
      <w:bookmarkEnd w:id="1588"/>
    </w:p>
    <w:p w14:paraId="046FBC40" w14:textId="539867F1" w:rsidR="00347825" w:rsidRDefault="00347825" w:rsidP="00347825">
      <w:r>
        <w:t xml:space="preserve">Refer to section </w:t>
      </w:r>
      <w:r>
        <w:rPr>
          <w:color w:val="0000FF"/>
          <w:u w:val="single"/>
        </w:rPr>
        <w:t>1.1.16.3</w:t>
      </w:r>
    </w:p>
    <w:p w14:paraId="4D958485" w14:textId="77777777" w:rsidR="00347825" w:rsidRDefault="00347825" w:rsidP="00347825">
      <w:pPr>
        <w:pStyle w:val="Heading5"/>
      </w:pPr>
      <w:bookmarkStart w:id="1589" w:name="1.3.8.1.1_Essential_Oil_Therapy"/>
      <w:bookmarkStart w:id="1590" w:name="_Toc210657351"/>
      <w:r>
        <w:t xml:space="preserve">1.3.8.1.1 </w:t>
      </w:r>
      <w:proofErr w:type="spellStart"/>
      <w:r>
        <w:t>Essential_Oil_Therapy</w:t>
      </w:r>
      <w:bookmarkEnd w:id="1589"/>
      <w:bookmarkEnd w:id="1590"/>
      <w:proofErr w:type="spellEnd"/>
    </w:p>
    <w:p w14:paraId="7C09AEAA" w14:textId="615B5A40" w:rsidR="00347825" w:rsidRDefault="00347825" w:rsidP="00347825">
      <w:r>
        <w:t xml:space="preserve">Refer to section </w:t>
      </w:r>
      <w:r>
        <w:rPr>
          <w:color w:val="0000FF"/>
          <w:u w:val="single"/>
        </w:rPr>
        <w:t>1.1.16.3.1</w:t>
      </w:r>
    </w:p>
    <w:p w14:paraId="1A7EB37C" w14:textId="77777777" w:rsidR="00347825" w:rsidRDefault="00347825" w:rsidP="00347825">
      <w:pPr>
        <w:pStyle w:val="Heading6"/>
      </w:pPr>
      <w:bookmarkStart w:id="1591" w:name="1.3.8.1.1.1_Peppermint_Oil_Therapy"/>
      <w:bookmarkStart w:id="1592" w:name="_Toc210657352"/>
      <w:r>
        <w:t xml:space="preserve">1.3.8.1.1.1 </w:t>
      </w:r>
      <w:proofErr w:type="spellStart"/>
      <w:r>
        <w:t>Peppermint_Oil_Therapy</w:t>
      </w:r>
      <w:bookmarkEnd w:id="1591"/>
      <w:bookmarkEnd w:id="1592"/>
      <w:proofErr w:type="spellEnd"/>
    </w:p>
    <w:p w14:paraId="09B85C1D" w14:textId="76838D76" w:rsidR="00347825" w:rsidRDefault="00347825" w:rsidP="00347825">
      <w:r>
        <w:t xml:space="preserve">Refer to section </w:t>
      </w:r>
      <w:r>
        <w:rPr>
          <w:color w:val="0000FF"/>
          <w:u w:val="single"/>
        </w:rPr>
        <w:t>1.1.16.3.1.1</w:t>
      </w:r>
    </w:p>
    <w:p w14:paraId="00B283A1" w14:textId="77777777" w:rsidR="00347825" w:rsidRDefault="00347825" w:rsidP="00347825">
      <w:pPr>
        <w:pStyle w:val="Heading6"/>
      </w:pPr>
      <w:bookmarkStart w:id="1593" w:name="1.3.8.1.1.2_Tea_Tree_Oil_Therapy"/>
      <w:bookmarkStart w:id="1594" w:name="_Toc210657353"/>
      <w:r>
        <w:lastRenderedPageBreak/>
        <w:t xml:space="preserve">1.3.8.1.1.2 </w:t>
      </w:r>
      <w:proofErr w:type="spellStart"/>
      <w:r>
        <w:t>Tea_Tree_Oil_Therapy</w:t>
      </w:r>
      <w:bookmarkEnd w:id="1593"/>
      <w:bookmarkEnd w:id="1594"/>
      <w:proofErr w:type="spellEnd"/>
    </w:p>
    <w:p w14:paraId="5B7068B7" w14:textId="31DF7414" w:rsidR="00347825" w:rsidRDefault="00347825" w:rsidP="00347825">
      <w:r>
        <w:t xml:space="preserve">Refer to section </w:t>
      </w:r>
      <w:r>
        <w:rPr>
          <w:color w:val="0000FF"/>
          <w:u w:val="single"/>
        </w:rPr>
        <w:t>1.1.16.3.1.2</w:t>
      </w:r>
    </w:p>
    <w:p w14:paraId="026E1B4A" w14:textId="77777777" w:rsidR="00347825" w:rsidRDefault="00347825" w:rsidP="00347825">
      <w:pPr>
        <w:pStyle w:val="Heading5"/>
      </w:pPr>
      <w:bookmarkStart w:id="1595" w:name="1.3.8.1.2_Scent_Therapy"/>
      <w:bookmarkStart w:id="1596" w:name="_Toc210657354"/>
      <w:r>
        <w:t xml:space="preserve">1.3.8.1.2 </w:t>
      </w:r>
      <w:proofErr w:type="spellStart"/>
      <w:r>
        <w:t>Scent_Therapy</w:t>
      </w:r>
      <w:bookmarkEnd w:id="1595"/>
      <w:bookmarkEnd w:id="1596"/>
      <w:proofErr w:type="spellEnd"/>
    </w:p>
    <w:p w14:paraId="5519868D" w14:textId="14DA073A" w:rsidR="00347825" w:rsidRDefault="00347825" w:rsidP="00347825">
      <w:r>
        <w:t xml:space="preserve">Refer to section </w:t>
      </w:r>
      <w:r>
        <w:rPr>
          <w:color w:val="0000FF"/>
          <w:u w:val="single"/>
        </w:rPr>
        <w:t>1.1.16.3.2</w:t>
      </w:r>
    </w:p>
    <w:p w14:paraId="4F4BB08E" w14:textId="77777777" w:rsidR="00347825" w:rsidRDefault="00347825" w:rsidP="00347825">
      <w:pPr>
        <w:pStyle w:val="Heading4"/>
      </w:pPr>
      <w:bookmarkStart w:id="1597" w:name="1.3.8.2_Laughter_Therapy"/>
      <w:bookmarkStart w:id="1598" w:name="_Toc210657355"/>
      <w:r>
        <w:t xml:space="preserve">1.3.8.2 </w:t>
      </w:r>
      <w:proofErr w:type="spellStart"/>
      <w:r>
        <w:t>Laughter_Therapy</w:t>
      </w:r>
      <w:bookmarkEnd w:id="1597"/>
      <w:bookmarkEnd w:id="1598"/>
      <w:proofErr w:type="spellEnd"/>
    </w:p>
    <w:p w14:paraId="25C1268F" w14:textId="395B31D7" w:rsidR="00347825" w:rsidRDefault="00347825" w:rsidP="00347825">
      <w:r>
        <w:t xml:space="preserve">Refer to section </w:t>
      </w:r>
      <w:r>
        <w:rPr>
          <w:color w:val="0000FF"/>
          <w:u w:val="single"/>
        </w:rPr>
        <w:t>1.2.6.2.2.1</w:t>
      </w:r>
    </w:p>
    <w:p w14:paraId="7DF0EFCC" w14:textId="77777777" w:rsidR="00347825" w:rsidRDefault="00347825" w:rsidP="00347825">
      <w:pPr>
        <w:pStyle w:val="Heading5"/>
      </w:pPr>
      <w:bookmarkStart w:id="1599" w:name="1.3.8.2.1_Laughter_Yoga"/>
      <w:bookmarkStart w:id="1600" w:name="_Toc210657356"/>
      <w:r>
        <w:t xml:space="preserve">1.3.8.2.1 </w:t>
      </w:r>
      <w:proofErr w:type="spellStart"/>
      <w:r>
        <w:t>Laughter_Yoga</w:t>
      </w:r>
      <w:bookmarkEnd w:id="1599"/>
      <w:bookmarkEnd w:id="1600"/>
      <w:proofErr w:type="spellEnd"/>
    </w:p>
    <w:p w14:paraId="1F2C59A0" w14:textId="1E1497C5" w:rsidR="00347825" w:rsidRDefault="00347825" w:rsidP="00347825">
      <w:r>
        <w:t xml:space="preserve">Refer to section </w:t>
      </w:r>
      <w:r>
        <w:rPr>
          <w:color w:val="0000FF"/>
          <w:u w:val="single"/>
        </w:rPr>
        <w:t>1.2.6.2.2.1.1</w:t>
      </w:r>
    </w:p>
    <w:p w14:paraId="037713FD" w14:textId="77777777" w:rsidR="00347825" w:rsidRDefault="00347825" w:rsidP="00347825">
      <w:pPr>
        <w:pStyle w:val="Heading3"/>
      </w:pPr>
      <w:bookmarkStart w:id="1601" w:name="1.3.9_Support_Group_Therapy"/>
      <w:bookmarkStart w:id="1602" w:name="_Toc210657357"/>
      <w:r>
        <w:t xml:space="preserve">1.3.9 </w:t>
      </w:r>
      <w:proofErr w:type="spellStart"/>
      <w:r>
        <w:t>Support_Group_Therapy</w:t>
      </w:r>
      <w:bookmarkEnd w:id="1601"/>
      <w:bookmarkEnd w:id="1602"/>
      <w:proofErr w:type="spellEnd"/>
    </w:p>
    <w:p w14:paraId="0A46819E" w14:textId="77777777" w:rsidR="00347825" w:rsidRDefault="00347825" w:rsidP="00347825">
      <w:r>
        <w:t>Definition:</w:t>
      </w:r>
    </w:p>
    <w:p w14:paraId="4DE7406C" w14:textId="77777777" w:rsidR="00347825" w:rsidRDefault="00347825" w:rsidP="00347825">
      <w:r>
        <w:t xml:space="preserve">  • N/A</w:t>
      </w:r>
    </w:p>
    <w:p w14:paraId="3B9F47A6" w14:textId="77777777" w:rsidR="00347825" w:rsidRDefault="00347825" w:rsidP="00347825">
      <w:r>
        <w:t>Provenance:</w:t>
      </w:r>
    </w:p>
    <w:p w14:paraId="688C9207" w14:textId="77777777" w:rsidR="00347825" w:rsidRDefault="00347825" w:rsidP="00347825">
      <w:r>
        <w:t xml:space="preserve">  • Source: Physician Data Query (PDQ) Terminology</w:t>
      </w:r>
      <w:r>
        <w:br/>
        <w:t xml:space="preserve"> http://purl.bioontology.org/ontology/PDQ/CDR0000574225</w:t>
      </w:r>
    </w:p>
    <w:p w14:paraId="73CB17DE" w14:textId="77777777" w:rsidR="00347825" w:rsidRDefault="00347825" w:rsidP="00347825">
      <w:r>
        <w:t>Synonyms:</w:t>
      </w:r>
    </w:p>
    <w:p w14:paraId="515F8D1E" w14:textId="77777777" w:rsidR="00347825" w:rsidRDefault="00347825" w:rsidP="00347825">
      <w:r>
        <w:t xml:space="preserve">  • N/A</w:t>
      </w:r>
    </w:p>
    <w:p w14:paraId="59B5A046" w14:textId="77777777" w:rsidR="00347825" w:rsidRDefault="00347825" w:rsidP="00347825">
      <w:pPr>
        <w:pStyle w:val="Heading3"/>
      </w:pPr>
      <w:bookmarkStart w:id="1603" w:name="1.3.10_Psychotherapy"/>
      <w:bookmarkStart w:id="1604" w:name="_Toc210657358"/>
      <w:r>
        <w:t>1.3.10 Psychotherapy</w:t>
      </w:r>
      <w:bookmarkEnd w:id="1603"/>
      <w:bookmarkEnd w:id="1604"/>
    </w:p>
    <w:p w14:paraId="27D2783F" w14:textId="77777777" w:rsidR="00347825" w:rsidRDefault="00347825" w:rsidP="00347825">
      <w:r>
        <w:t>Definition:</w:t>
      </w:r>
    </w:p>
    <w:p w14:paraId="505BC20E" w14:textId="77777777" w:rsidR="00347825" w:rsidRDefault="00347825" w:rsidP="00347825">
      <w:r>
        <w:t xml:space="preserve">  • A generic term for the treatment of mental illness or emotional disturbances primarily by verbal or nonverbal communication. (MSH)</w:t>
      </w:r>
    </w:p>
    <w:p w14:paraId="6B3083A0" w14:textId="77777777" w:rsidR="00347825" w:rsidRDefault="00347825" w:rsidP="00347825">
      <w:r>
        <w:t xml:space="preserve">  • A method of treating disease, esp. psychic disorders, by mental rather than pharmacological means (e.g., suggestion, re-education, hypnotism, and psychoanalysis). (Taber's) (NCI)</w:t>
      </w:r>
    </w:p>
    <w:p w14:paraId="3F368A96" w14:textId="77777777" w:rsidR="00347825" w:rsidRDefault="00347825" w:rsidP="00347825">
      <w:r>
        <w:t xml:space="preserve">  • treatment of emotional, behavioral, personality, and psychiatric disorders based primarily upon verbal or nonverbal communication and interventions with the patient. (CSP)</w:t>
      </w:r>
    </w:p>
    <w:p w14:paraId="2A6F60E7" w14:textId="77777777" w:rsidR="00347825" w:rsidRDefault="00347825" w:rsidP="00347825">
      <w:r>
        <w:t>Provenance:</w:t>
      </w:r>
    </w:p>
    <w:p w14:paraId="0DE5518B" w14:textId="77777777" w:rsidR="00347825" w:rsidRDefault="00347825" w:rsidP="00347825">
      <w:r>
        <w:t xml:space="preserve">  • Source: NCCIH </w:t>
      </w:r>
      <w:r>
        <w:br/>
      </w:r>
    </w:p>
    <w:p w14:paraId="3175E9E2" w14:textId="77777777" w:rsidR="00347825" w:rsidRDefault="00347825" w:rsidP="00347825">
      <w:r>
        <w:t xml:space="preserve">  • Source: UMLS </w:t>
      </w:r>
      <w:r>
        <w:br/>
        <w:t xml:space="preserve"> https://uts.nlm.nih.gov/uts/umls/concept/C0033968</w:t>
      </w:r>
    </w:p>
    <w:p w14:paraId="139A5946" w14:textId="77777777" w:rsidR="00347825" w:rsidRDefault="00347825" w:rsidP="00347825">
      <w:r>
        <w:t>Synonyms:</w:t>
      </w:r>
    </w:p>
    <w:p w14:paraId="235F8190" w14:textId="77777777" w:rsidR="00347825" w:rsidRDefault="00347825" w:rsidP="00347825">
      <w:r>
        <w:lastRenderedPageBreak/>
        <w:t xml:space="preserve">  • N/A</w:t>
      </w:r>
    </w:p>
    <w:p w14:paraId="21FA2E75" w14:textId="77777777" w:rsidR="00347825" w:rsidRDefault="00347825" w:rsidP="00347825">
      <w:pPr>
        <w:pStyle w:val="Heading4"/>
      </w:pPr>
      <w:bookmarkStart w:id="1605" w:name="1.3.10.1_Psychoeducation"/>
      <w:bookmarkStart w:id="1606" w:name="_Toc210657359"/>
      <w:r>
        <w:t>1.3.10.1 Psychoeducation</w:t>
      </w:r>
      <w:bookmarkEnd w:id="1605"/>
      <w:bookmarkEnd w:id="1606"/>
    </w:p>
    <w:p w14:paraId="15D4FA60" w14:textId="77777777" w:rsidR="00347825" w:rsidRDefault="00347825" w:rsidP="00347825">
      <w:r>
        <w:t>Definition:</w:t>
      </w:r>
    </w:p>
    <w:p w14:paraId="2695ED5F" w14:textId="77777777" w:rsidR="00347825" w:rsidRDefault="00347825" w:rsidP="00347825">
      <w:r>
        <w:t xml:space="preserve">  • N/A</w:t>
      </w:r>
    </w:p>
    <w:p w14:paraId="60C02DB3" w14:textId="77777777" w:rsidR="00347825" w:rsidRDefault="00347825" w:rsidP="00347825">
      <w:r>
        <w:t>Provenance:</w:t>
      </w:r>
    </w:p>
    <w:p w14:paraId="47A62436" w14:textId="77777777" w:rsidR="00347825" w:rsidRDefault="00347825" w:rsidP="00347825">
      <w:r>
        <w:t xml:space="preserve">  • Source: </w:t>
      </w:r>
      <w:proofErr w:type="spellStart"/>
      <w:r>
        <w:t>CIHLex</w:t>
      </w:r>
      <w:proofErr w:type="spellEnd"/>
    </w:p>
    <w:p w14:paraId="4BC812F1" w14:textId="77777777" w:rsidR="00347825" w:rsidRDefault="00347825" w:rsidP="00347825">
      <w:r>
        <w:t>Synonyms:</w:t>
      </w:r>
    </w:p>
    <w:p w14:paraId="558B93E5" w14:textId="77777777" w:rsidR="00347825" w:rsidRDefault="00347825" w:rsidP="00347825">
      <w:r>
        <w:t xml:space="preserve">  • N/A</w:t>
      </w:r>
    </w:p>
    <w:p w14:paraId="66B5AB0E" w14:textId="77777777" w:rsidR="00347825" w:rsidRDefault="00347825" w:rsidP="00347825">
      <w:pPr>
        <w:pStyle w:val="Heading4"/>
      </w:pPr>
      <w:bookmarkStart w:id="1607" w:name="1.3.10.2_Bibliotherapy"/>
      <w:bookmarkStart w:id="1608" w:name="_Toc210657360"/>
      <w:r>
        <w:t>1.3.10.2 Bibliotherapy</w:t>
      </w:r>
      <w:bookmarkEnd w:id="1607"/>
      <w:bookmarkEnd w:id="1608"/>
    </w:p>
    <w:p w14:paraId="62702362" w14:textId="77777777" w:rsidR="00347825" w:rsidRDefault="00347825" w:rsidP="00347825">
      <w:r>
        <w:t>Definition:</w:t>
      </w:r>
    </w:p>
    <w:p w14:paraId="030A44A4" w14:textId="77777777" w:rsidR="00347825" w:rsidRDefault="00347825" w:rsidP="00347825">
      <w:r>
        <w:t xml:space="preserve">  • N/A</w:t>
      </w:r>
    </w:p>
    <w:p w14:paraId="3BF7F97B" w14:textId="77777777" w:rsidR="00347825" w:rsidRDefault="00347825" w:rsidP="00347825">
      <w:r>
        <w:t>Provenance:</w:t>
      </w:r>
    </w:p>
    <w:p w14:paraId="332ABC7A" w14:textId="77777777" w:rsidR="00347825" w:rsidRDefault="00347825" w:rsidP="00347825">
      <w:r>
        <w:t xml:space="preserve">  • Source: </w:t>
      </w:r>
      <w:proofErr w:type="spellStart"/>
      <w:r>
        <w:t>CIHLex</w:t>
      </w:r>
      <w:proofErr w:type="spellEnd"/>
    </w:p>
    <w:p w14:paraId="098D682B" w14:textId="77777777" w:rsidR="00347825" w:rsidRDefault="00347825" w:rsidP="00347825">
      <w:r>
        <w:t>Synonyms:</w:t>
      </w:r>
    </w:p>
    <w:p w14:paraId="10E1F6EA" w14:textId="77777777" w:rsidR="00347825" w:rsidRDefault="00347825" w:rsidP="00347825">
      <w:r>
        <w:t xml:space="preserve">  • workbooks</w:t>
      </w:r>
    </w:p>
    <w:p w14:paraId="47CA38D0" w14:textId="77777777" w:rsidR="00347825" w:rsidRDefault="00347825" w:rsidP="00347825">
      <w:pPr>
        <w:pStyle w:val="Heading4"/>
      </w:pPr>
      <w:bookmarkStart w:id="1609" w:name="1.3.10.3_Body_Psychotherapy"/>
      <w:bookmarkStart w:id="1610" w:name="_Toc210657361"/>
      <w:r>
        <w:t xml:space="preserve">1.3.10.3 </w:t>
      </w:r>
      <w:proofErr w:type="spellStart"/>
      <w:r>
        <w:t>Body_Psychotherapy</w:t>
      </w:r>
      <w:bookmarkEnd w:id="1609"/>
      <w:bookmarkEnd w:id="1610"/>
      <w:proofErr w:type="spellEnd"/>
    </w:p>
    <w:p w14:paraId="33F25A2E" w14:textId="77777777" w:rsidR="00347825" w:rsidRDefault="00347825" w:rsidP="00347825">
      <w:r>
        <w:t>Definition:</w:t>
      </w:r>
    </w:p>
    <w:p w14:paraId="737A6FA6" w14:textId="77777777" w:rsidR="00347825" w:rsidRDefault="00347825" w:rsidP="00347825">
      <w:r>
        <w:t xml:space="preserve">  • N/A</w:t>
      </w:r>
    </w:p>
    <w:p w14:paraId="3B1A2472" w14:textId="77777777" w:rsidR="00347825" w:rsidRDefault="00347825" w:rsidP="00347825">
      <w:r>
        <w:t>Provenance:</w:t>
      </w:r>
    </w:p>
    <w:p w14:paraId="74F50E0A" w14:textId="77777777" w:rsidR="00347825" w:rsidRDefault="00347825" w:rsidP="00347825">
      <w:r>
        <w:t xml:space="preserve">  • Source: </w:t>
      </w:r>
      <w:proofErr w:type="spellStart"/>
      <w:r>
        <w:t>CIHLex</w:t>
      </w:r>
      <w:proofErr w:type="spellEnd"/>
    </w:p>
    <w:p w14:paraId="782893A9" w14:textId="77777777" w:rsidR="00347825" w:rsidRDefault="00347825" w:rsidP="00347825">
      <w:r>
        <w:t xml:space="preserve">  • Source: Natural Medicine</w:t>
      </w:r>
    </w:p>
    <w:p w14:paraId="47B5A850" w14:textId="77777777" w:rsidR="00347825" w:rsidRDefault="00347825" w:rsidP="00347825">
      <w:r>
        <w:t>Synonyms:</w:t>
      </w:r>
    </w:p>
    <w:p w14:paraId="1F06F0E3" w14:textId="77777777" w:rsidR="00347825" w:rsidRDefault="00347825" w:rsidP="00347825">
      <w:r>
        <w:t xml:space="preserve">  • Body-Oriented Psychotherapy</w:t>
      </w:r>
    </w:p>
    <w:p w14:paraId="6853F68D" w14:textId="77777777" w:rsidR="00347825" w:rsidRDefault="00347825" w:rsidP="00347825">
      <w:pPr>
        <w:pStyle w:val="Heading5"/>
      </w:pPr>
      <w:bookmarkStart w:id="1611" w:name="1.3.10.3.1_Bioenergetic_Therapy"/>
      <w:bookmarkStart w:id="1612" w:name="_Toc210657362"/>
      <w:r>
        <w:t xml:space="preserve">1.3.10.3.1 </w:t>
      </w:r>
      <w:proofErr w:type="spellStart"/>
      <w:r>
        <w:t>Bioenergetic_Therapy</w:t>
      </w:r>
      <w:bookmarkEnd w:id="1611"/>
      <w:bookmarkEnd w:id="1612"/>
      <w:proofErr w:type="spellEnd"/>
    </w:p>
    <w:p w14:paraId="78266100" w14:textId="77777777" w:rsidR="00347825" w:rsidRDefault="00347825" w:rsidP="00347825">
      <w:r>
        <w:t>Definition:</w:t>
      </w:r>
    </w:p>
    <w:p w14:paraId="73643EC6" w14:textId="77777777" w:rsidR="00347825" w:rsidRDefault="00347825" w:rsidP="00347825">
      <w:r>
        <w:t xml:space="preserve">  • N/A</w:t>
      </w:r>
    </w:p>
    <w:p w14:paraId="67C922D8" w14:textId="77777777" w:rsidR="00347825" w:rsidRDefault="00347825" w:rsidP="00347825">
      <w:r>
        <w:t>Provenance:</w:t>
      </w:r>
    </w:p>
    <w:p w14:paraId="2A4AAE7C" w14:textId="77777777" w:rsidR="00347825" w:rsidRDefault="00347825" w:rsidP="00347825">
      <w:r>
        <w:t xml:space="preserve">  • source: </w:t>
      </w:r>
      <w:proofErr w:type="spellStart"/>
      <w:r>
        <w:t>CIHLex</w:t>
      </w:r>
      <w:proofErr w:type="spellEnd"/>
    </w:p>
    <w:p w14:paraId="0E1481BF" w14:textId="77777777" w:rsidR="00347825" w:rsidRDefault="00347825" w:rsidP="00347825">
      <w:r>
        <w:lastRenderedPageBreak/>
        <w:t>Synonyms:</w:t>
      </w:r>
    </w:p>
    <w:p w14:paraId="43C246CA" w14:textId="77777777" w:rsidR="00347825" w:rsidRDefault="00347825" w:rsidP="00347825">
      <w:r>
        <w:t xml:space="preserve">  • Bioenergetic Analysis</w:t>
      </w:r>
    </w:p>
    <w:p w14:paraId="0F229B63" w14:textId="77777777" w:rsidR="00347825" w:rsidRDefault="00347825" w:rsidP="00347825">
      <w:r>
        <w:t xml:space="preserve">  • Bioenergetic Medicine</w:t>
      </w:r>
    </w:p>
    <w:p w14:paraId="3DAFDCF0" w14:textId="77777777" w:rsidR="00347825" w:rsidRDefault="00347825" w:rsidP="00347825">
      <w:r>
        <w:t xml:space="preserve">  • Bioenergetics</w:t>
      </w:r>
    </w:p>
    <w:p w14:paraId="1EBBB0F7" w14:textId="77777777" w:rsidR="00347825" w:rsidRDefault="00347825" w:rsidP="00347825">
      <w:r>
        <w:t xml:space="preserve">  • Bioenergy Therapy</w:t>
      </w:r>
    </w:p>
    <w:p w14:paraId="2180BC0A" w14:textId="77777777" w:rsidR="00347825" w:rsidRDefault="00347825" w:rsidP="00347825">
      <w:pPr>
        <w:pStyle w:val="Heading4"/>
      </w:pPr>
      <w:bookmarkStart w:id="1613" w:name="1.3.10.4_Counseling"/>
      <w:bookmarkStart w:id="1614" w:name="_Toc210657363"/>
      <w:r>
        <w:t>1.3.10.4 Counseling</w:t>
      </w:r>
      <w:bookmarkEnd w:id="1613"/>
      <w:bookmarkEnd w:id="1614"/>
    </w:p>
    <w:p w14:paraId="62BA89F9" w14:textId="77777777" w:rsidR="00347825" w:rsidRDefault="00347825" w:rsidP="00347825">
      <w:r>
        <w:t>Definition:</w:t>
      </w:r>
    </w:p>
    <w:p w14:paraId="294BF418" w14:textId="77777777" w:rsidR="00347825" w:rsidRDefault="00347825" w:rsidP="00347825">
      <w:r>
        <w:t xml:space="preserve">  • N/A</w:t>
      </w:r>
    </w:p>
    <w:p w14:paraId="61E00001" w14:textId="77777777" w:rsidR="00347825" w:rsidRDefault="00347825" w:rsidP="00347825">
      <w:r>
        <w:t>Provenance:</w:t>
      </w:r>
    </w:p>
    <w:p w14:paraId="696D048C" w14:textId="77777777" w:rsidR="00347825" w:rsidRDefault="00347825" w:rsidP="00347825">
      <w:r>
        <w:t xml:space="preserve">  • Source: </w:t>
      </w:r>
      <w:proofErr w:type="spellStart"/>
      <w:r>
        <w:t>CIHLex</w:t>
      </w:r>
      <w:proofErr w:type="spellEnd"/>
    </w:p>
    <w:p w14:paraId="16545510" w14:textId="77777777" w:rsidR="00347825" w:rsidRDefault="00347825" w:rsidP="00347825">
      <w:r>
        <w:t>Synonyms:</w:t>
      </w:r>
    </w:p>
    <w:p w14:paraId="3C50175C" w14:textId="77777777" w:rsidR="00347825" w:rsidRDefault="00347825" w:rsidP="00347825">
      <w:r>
        <w:t xml:space="preserve">  • Psychological counseling</w:t>
      </w:r>
    </w:p>
    <w:p w14:paraId="679D0860" w14:textId="77777777" w:rsidR="00347825" w:rsidRDefault="00347825" w:rsidP="00347825">
      <w:pPr>
        <w:pStyle w:val="Heading5"/>
      </w:pPr>
      <w:bookmarkStart w:id="1615" w:name="1.3.10.4.1_Grief_Counseling"/>
      <w:bookmarkStart w:id="1616" w:name="_Toc210657364"/>
      <w:r>
        <w:t xml:space="preserve">1.3.10.4.1 </w:t>
      </w:r>
      <w:proofErr w:type="spellStart"/>
      <w:r>
        <w:t>Grief_Counseling</w:t>
      </w:r>
      <w:bookmarkEnd w:id="1615"/>
      <w:bookmarkEnd w:id="1616"/>
      <w:proofErr w:type="spellEnd"/>
    </w:p>
    <w:p w14:paraId="0E57308E" w14:textId="77777777" w:rsidR="00347825" w:rsidRDefault="00347825" w:rsidP="00347825">
      <w:r>
        <w:t>Definition:</w:t>
      </w:r>
    </w:p>
    <w:p w14:paraId="41EE7DB8" w14:textId="77777777" w:rsidR="00347825" w:rsidRDefault="00347825" w:rsidP="00347825">
      <w:r>
        <w:t xml:space="preserve">  • N/A</w:t>
      </w:r>
    </w:p>
    <w:p w14:paraId="7559D647" w14:textId="77777777" w:rsidR="00347825" w:rsidRDefault="00347825" w:rsidP="00347825">
      <w:r>
        <w:t>Provenance:</w:t>
      </w:r>
    </w:p>
    <w:p w14:paraId="127E6B37" w14:textId="77777777" w:rsidR="00347825" w:rsidRDefault="00347825" w:rsidP="00347825">
      <w:r>
        <w:t xml:space="preserve">  • Source: Natural Medicine</w:t>
      </w:r>
    </w:p>
    <w:p w14:paraId="16E3D58E" w14:textId="77777777" w:rsidR="00347825" w:rsidRDefault="00347825" w:rsidP="00347825">
      <w:r>
        <w:t xml:space="preserve">  • source: </w:t>
      </w:r>
      <w:proofErr w:type="spellStart"/>
      <w:r>
        <w:t>CIHLex</w:t>
      </w:r>
      <w:proofErr w:type="spellEnd"/>
    </w:p>
    <w:p w14:paraId="3D846162" w14:textId="77777777" w:rsidR="00347825" w:rsidRDefault="00347825" w:rsidP="00347825">
      <w:r>
        <w:t>Synonyms:</w:t>
      </w:r>
    </w:p>
    <w:p w14:paraId="1A98BA4E" w14:textId="77777777" w:rsidR="00347825" w:rsidRDefault="00347825" w:rsidP="00347825">
      <w:r>
        <w:t xml:space="preserve">  • N/A</w:t>
      </w:r>
    </w:p>
    <w:p w14:paraId="703003AC" w14:textId="77777777" w:rsidR="00347825" w:rsidRDefault="00347825" w:rsidP="00347825">
      <w:pPr>
        <w:pStyle w:val="Heading5"/>
      </w:pPr>
      <w:bookmarkStart w:id="1617" w:name="1.3.10.4.2_Lifestyle_Counseling"/>
      <w:bookmarkStart w:id="1618" w:name="_Toc210657365"/>
      <w:r>
        <w:t xml:space="preserve">1.3.10.4.2 </w:t>
      </w:r>
      <w:proofErr w:type="spellStart"/>
      <w:r>
        <w:t>Lifestyle_Counseling</w:t>
      </w:r>
      <w:bookmarkEnd w:id="1617"/>
      <w:bookmarkEnd w:id="1618"/>
      <w:proofErr w:type="spellEnd"/>
    </w:p>
    <w:p w14:paraId="7D09C64E" w14:textId="77777777" w:rsidR="00347825" w:rsidRDefault="00347825" w:rsidP="00347825">
      <w:r>
        <w:t>Definition:</w:t>
      </w:r>
    </w:p>
    <w:p w14:paraId="7B09A308" w14:textId="77777777" w:rsidR="00347825" w:rsidRDefault="00347825" w:rsidP="00347825">
      <w:r>
        <w:t xml:space="preserve">  • N/A</w:t>
      </w:r>
    </w:p>
    <w:p w14:paraId="3BC05E1F" w14:textId="77777777" w:rsidR="00347825" w:rsidRDefault="00347825" w:rsidP="00347825">
      <w:r>
        <w:t>Provenance:</w:t>
      </w:r>
    </w:p>
    <w:p w14:paraId="5DE79A9C" w14:textId="77777777" w:rsidR="00347825" w:rsidRDefault="00347825" w:rsidP="00347825">
      <w:r>
        <w:t xml:space="preserve">  • source: </w:t>
      </w:r>
      <w:proofErr w:type="spellStart"/>
      <w:r>
        <w:t>CIHLex</w:t>
      </w:r>
      <w:proofErr w:type="spellEnd"/>
    </w:p>
    <w:p w14:paraId="19233A3A" w14:textId="77777777" w:rsidR="00347825" w:rsidRDefault="00347825" w:rsidP="00347825">
      <w:r>
        <w:t>Synonyms:</w:t>
      </w:r>
    </w:p>
    <w:p w14:paraId="777D7798" w14:textId="77777777" w:rsidR="00347825" w:rsidRDefault="00347825" w:rsidP="00347825">
      <w:r>
        <w:t xml:space="preserve">  • N/A</w:t>
      </w:r>
    </w:p>
    <w:p w14:paraId="2361E8B9" w14:textId="77777777" w:rsidR="00347825" w:rsidRDefault="00347825" w:rsidP="00347825">
      <w:pPr>
        <w:pStyle w:val="Heading5"/>
      </w:pPr>
      <w:bookmarkStart w:id="1619" w:name="1.3.10.4.3_Biographical_Counseling"/>
      <w:bookmarkStart w:id="1620" w:name="_Toc210657366"/>
      <w:r>
        <w:lastRenderedPageBreak/>
        <w:t xml:space="preserve">1.3.10.4.3 </w:t>
      </w:r>
      <w:proofErr w:type="spellStart"/>
      <w:r>
        <w:t>Biographical_Counseling</w:t>
      </w:r>
      <w:bookmarkEnd w:id="1619"/>
      <w:bookmarkEnd w:id="1620"/>
      <w:proofErr w:type="spellEnd"/>
    </w:p>
    <w:p w14:paraId="7E29C743" w14:textId="77777777" w:rsidR="00347825" w:rsidRDefault="00347825" w:rsidP="00347825">
      <w:r>
        <w:t>Definition:</w:t>
      </w:r>
    </w:p>
    <w:p w14:paraId="23CE4F2D" w14:textId="77777777" w:rsidR="00347825" w:rsidRDefault="00347825" w:rsidP="00347825">
      <w:r>
        <w:t xml:space="preserve">  • N/A</w:t>
      </w:r>
    </w:p>
    <w:p w14:paraId="3CC03250" w14:textId="77777777" w:rsidR="00347825" w:rsidRDefault="00347825" w:rsidP="00347825">
      <w:r>
        <w:t>Provenance:</w:t>
      </w:r>
    </w:p>
    <w:p w14:paraId="3456ED0C" w14:textId="77777777" w:rsidR="00347825" w:rsidRDefault="00347825" w:rsidP="00347825">
      <w:r>
        <w:t xml:space="preserve">  • source: </w:t>
      </w:r>
      <w:proofErr w:type="spellStart"/>
      <w:r>
        <w:t>CIHLex</w:t>
      </w:r>
      <w:proofErr w:type="spellEnd"/>
    </w:p>
    <w:p w14:paraId="05D0B1DD" w14:textId="77777777" w:rsidR="00347825" w:rsidRDefault="00347825" w:rsidP="00347825">
      <w:r>
        <w:t>Synonyms:</w:t>
      </w:r>
    </w:p>
    <w:p w14:paraId="32443038" w14:textId="77777777" w:rsidR="00347825" w:rsidRDefault="00347825" w:rsidP="00347825">
      <w:r>
        <w:t xml:space="preserve">  • N/A</w:t>
      </w:r>
    </w:p>
    <w:p w14:paraId="7CFAB260" w14:textId="77777777" w:rsidR="00347825" w:rsidRDefault="00347825" w:rsidP="00347825">
      <w:pPr>
        <w:pStyle w:val="Heading4"/>
      </w:pPr>
      <w:bookmarkStart w:id="1621" w:name="1.3.10.5_Emotional_Freedom_Technique"/>
      <w:bookmarkStart w:id="1622" w:name="_Toc210657367"/>
      <w:r>
        <w:t xml:space="preserve">1.3.10.5 </w:t>
      </w:r>
      <w:proofErr w:type="spellStart"/>
      <w:r>
        <w:t>Emotional_Freedom_Technique</w:t>
      </w:r>
      <w:bookmarkEnd w:id="1621"/>
      <w:bookmarkEnd w:id="1622"/>
      <w:proofErr w:type="spellEnd"/>
    </w:p>
    <w:p w14:paraId="389A0B81" w14:textId="77777777" w:rsidR="00347825" w:rsidRDefault="00347825" w:rsidP="00347825">
      <w:r>
        <w:t>Definition:</w:t>
      </w:r>
    </w:p>
    <w:p w14:paraId="08B82CCF" w14:textId="77777777" w:rsidR="00347825" w:rsidRDefault="00347825" w:rsidP="00347825">
      <w:r>
        <w:t xml:space="preserve">  • N/A</w:t>
      </w:r>
    </w:p>
    <w:p w14:paraId="1C9BA59E" w14:textId="77777777" w:rsidR="00347825" w:rsidRDefault="00347825" w:rsidP="00347825">
      <w:r>
        <w:t>Provenance:</w:t>
      </w:r>
    </w:p>
    <w:p w14:paraId="1A2D5C84" w14:textId="77777777" w:rsidR="00347825" w:rsidRDefault="00347825" w:rsidP="00347825">
      <w:r>
        <w:t xml:space="preserve">  • Source: </w:t>
      </w:r>
      <w:proofErr w:type="spellStart"/>
      <w:r>
        <w:t>CIHLex</w:t>
      </w:r>
      <w:proofErr w:type="spellEnd"/>
    </w:p>
    <w:p w14:paraId="5942FDAE" w14:textId="77777777" w:rsidR="00347825" w:rsidRDefault="00347825" w:rsidP="00347825">
      <w:r>
        <w:t>Synonyms:</w:t>
      </w:r>
    </w:p>
    <w:p w14:paraId="7A0AF238" w14:textId="77777777" w:rsidR="00347825" w:rsidRDefault="00347825" w:rsidP="00347825">
      <w:r>
        <w:t xml:space="preserve">  • N/A</w:t>
      </w:r>
    </w:p>
    <w:p w14:paraId="10FB51C5" w14:textId="77777777" w:rsidR="00347825" w:rsidRDefault="00347825" w:rsidP="00347825">
      <w:pPr>
        <w:pStyle w:val="Heading4"/>
      </w:pPr>
      <w:bookmarkStart w:id="1623" w:name="1.3.10.6_Gestalt_Therapy"/>
      <w:bookmarkStart w:id="1624" w:name="_Toc210657368"/>
      <w:r>
        <w:t xml:space="preserve">1.3.10.6 </w:t>
      </w:r>
      <w:proofErr w:type="spellStart"/>
      <w:r>
        <w:t>Gestalt_Therapy</w:t>
      </w:r>
      <w:bookmarkEnd w:id="1623"/>
      <w:bookmarkEnd w:id="1624"/>
      <w:proofErr w:type="spellEnd"/>
    </w:p>
    <w:p w14:paraId="147CBD1F" w14:textId="77777777" w:rsidR="00347825" w:rsidRDefault="00347825" w:rsidP="00347825">
      <w:r>
        <w:t>Definition:</w:t>
      </w:r>
    </w:p>
    <w:p w14:paraId="10701DD7" w14:textId="77777777" w:rsidR="00347825" w:rsidRDefault="00347825" w:rsidP="00347825">
      <w:r>
        <w:t xml:space="preserve">  • N/A</w:t>
      </w:r>
    </w:p>
    <w:p w14:paraId="383570D6" w14:textId="77777777" w:rsidR="00347825" w:rsidRDefault="00347825" w:rsidP="00347825">
      <w:r>
        <w:t>Provenance:</w:t>
      </w:r>
    </w:p>
    <w:p w14:paraId="75369044" w14:textId="77777777" w:rsidR="00347825" w:rsidRDefault="00347825" w:rsidP="00347825">
      <w:r>
        <w:t xml:space="preserve">  • Source: </w:t>
      </w:r>
      <w:proofErr w:type="spellStart"/>
      <w:r>
        <w:t>CIHLex</w:t>
      </w:r>
      <w:proofErr w:type="spellEnd"/>
    </w:p>
    <w:p w14:paraId="49496854" w14:textId="77777777" w:rsidR="00347825" w:rsidRDefault="00347825" w:rsidP="00347825">
      <w:r>
        <w:t>Synonyms:</w:t>
      </w:r>
    </w:p>
    <w:p w14:paraId="20344073" w14:textId="77777777" w:rsidR="00347825" w:rsidRDefault="00347825" w:rsidP="00347825">
      <w:r>
        <w:t xml:space="preserve">  • N/A</w:t>
      </w:r>
    </w:p>
    <w:p w14:paraId="0F993EC4" w14:textId="77777777" w:rsidR="00347825" w:rsidRDefault="00347825" w:rsidP="00347825">
      <w:pPr>
        <w:pStyle w:val="Heading4"/>
      </w:pPr>
      <w:bookmarkStart w:id="1625" w:name="1.3.10.7_Narrative_Therapy"/>
      <w:bookmarkStart w:id="1626" w:name="_Toc210657369"/>
      <w:r>
        <w:t xml:space="preserve">1.3.10.7 </w:t>
      </w:r>
      <w:proofErr w:type="spellStart"/>
      <w:r>
        <w:t>Narrative_Therapy</w:t>
      </w:r>
      <w:bookmarkEnd w:id="1625"/>
      <w:bookmarkEnd w:id="1626"/>
      <w:proofErr w:type="spellEnd"/>
    </w:p>
    <w:p w14:paraId="0509A785" w14:textId="77777777" w:rsidR="00347825" w:rsidRDefault="00347825" w:rsidP="00347825">
      <w:r>
        <w:t>Definition:</w:t>
      </w:r>
    </w:p>
    <w:p w14:paraId="5E6C4346" w14:textId="77777777" w:rsidR="00347825" w:rsidRDefault="00347825" w:rsidP="00347825">
      <w:r>
        <w:t xml:space="preserve">  • N/A</w:t>
      </w:r>
    </w:p>
    <w:p w14:paraId="7A5DC9D7" w14:textId="77777777" w:rsidR="00347825" w:rsidRDefault="00347825" w:rsidP="00347825">
      <w:r>
        <w:t>Provenance:</w:t>
      </w:r>
    </w:p>
    <w:p w14:paraId="7B152F25" w14:textId="77777777" w:rsidR="00347825" w:rsidRDefault="00347825" w:rsidP="00347825">
      <w:r>
        <w:t xml:space="preserve">  • Source: </w:t>
      </w:r>
      <w:proofErr w:type="spellStart"/>
      <w:r>
        <w:t>CIHLex</w:t>
      </w:r>
      <w:proofErr w:type="spellEnd"/>
    </w:p>
    <w:p w14:paraId="76BE89F6" w14:textId="77777777" w:rsidR="00347825" w:rsidRDefault="00347825" w:rsidP="00347825">
      <w:r>
        <w:t>Synonyms:</w:t>
      </w:r>
    </w:p>
    <w:p w14:paraId="06BF9563" w14:textId="77777777" w:rsidR="00347825" w:rsidRDefault="00347825" w:rsidP="00347825">
      <w:r>
        <w:t xml:space="preserve">  • N/A</w:t>
      </w:r>
    </w:p>
    <w:p w14:paraId="7ED2A38B" w14:textId="77777777" w:rsidR="00347825" w:rsidRDefault="00347825" w:rsidP="00347825">
      <w:pPr>
        <w:pStyle w:val="Heading4"/>
      </w:pPr>
      <w:bookmarkStart w:id="1627" w:name="1.3.10.8_Family_Therapy"/>
      <w:bookmarkStart w:id="1628" w:name="_Toc210657370"/>
      <w:r>
        <w:lastRenderedPageBreak/>
        <w:t xml:space="preserve">1.3.10.8 </w:t>
      </w:r>
      <w:proofErr w:type="spellStart"/>
      <w:r>
        <w:t>Family_Therapy</w:t>
      </w:r>
      <w:bookmarkEnd w:id="1627"/>
      <w:bookmarkEnd w:id="1628"/>
      <w:proofErr w:type="spellEnd"/>
    </w:p>
    <w:p w14:paraId="71D90E9E" w14:textId="77777777" w:rsidR="00347825" w:rsidRDefault="00347825" w:rsidP="00347825">
      <w:r>
        <w:t>Definition:</w:t>
      </w:r>
    </w:p>
    <w:p w14:paraId="2F12BECF" w14:textId="77777777" w:rsidR="00347825" w:rsidRDefault="00347825" w:rsidP="00347825">
      <w:r>
        <w:t xml:space="preserve">  • N/A</w:t>
      </w:r>
    </w:p>
    <w:p w14:paraId="7D2EC4F7" w14:textId="77777777" w:rsidR="00347825" w:rsidRDefault="00347825" w:rsidP="00347825">
      <w:r>
        <w:t>Provenance:</w:t>
      </w:r>
    </w:p>
    <w:p w14:paraId="064739A9" w14:textId="77777777" w:rsidR="00347825" w:rsidRDefault="00347825" w:rsidP="00347825">
      <w:r>
        <w:t xml:space="preserve">  • Source: </w:t>
      </w:r>
      <w:proofErr w:type="spellStart"/>
      <w:r>
        <w:t>CIHLex</w:t>
      </w:r>
      <w:proofErr w:type="spellEnd"/>
    </w:p>
    <w:p w14:paraId="757BBAAB" w14:textId="77777777" w:rsidR="00347825" w:rsidRDefault="00347825" w:rsidP="00347825">
      <w:r>
        <w:t>Synonyms:</w:t>
      </w:r>
    </w:p>
    <w:p w14:paraId="26B52DC1" w14:textId="77777777" w:rsidR="00347825" w:rsidRDefault="00347825" w:rsidP="00347825">
      <w:r>
        <w:t xml:space="preserve">  • N/A</w:t>
      </w:r>
    </w:p>
    <w:p w14:paraId="0FA913DE" w14:textId="77777777" w:rsidR="00347825" w:rsidRDefault="00347825" w:rsidP="00347825">
      <w:pPr>
        <w:pStyle w:val="Heading4"/>
      </w:pPr>
      <w:bookmarkStart w:id="1629" w:name="1.3.10.9_Positive_Self_Talk"/>
      <w:bookmarkStart w:id="1630" w:name="_Toc210657371"/>
      <w:r>
        <w:t xml:space="preserve">1.3.10.9 </w:t>
      </w:r>
      <w:proofErr w:type="spellStart"/>
      <w:r>
        <w:t>Positive_Self_Talk</w:t>
      </w:r>
      <w:bookmarkEnd w:id="1629"/>
      <w:bookmarkEnd w:id="1630"/>
      <w:proofErr w:type="spellEnd"/>
    </w:p>
    <w:p w14:paraId="646BDB73" w14:textId="77777777" w:rsidR="00347825" w:rsidRDefault="00347825" w:rsidP="00347825">
      <w:r>
        <w:t>Definition:</w:t>
      </w:r>
    </w:p>
    <w:p w14:paraId="18CEC6A3" w14:textId="77777777" w:rsidR="00347825" w:rsidRDefault="00347825" w:rsidP="00347825">
      <w:r>
        <w:t xml:space="preserve">  • N/A</w:t>
      </w:r>
    </w:p>
    <w:p w14:paraId="4FA7185B" w14:textId="77777777" w:rsidR="00347825" w:rsidRDefault="00347825" w:rsidP="00347825">
      <w:r>
        <w:t>Provenance:</w:t>
      </w:r>
    </w:p>
    <w:p w14:paraId="585E3D4A" w14:textId="77777777" w:rsidR="00347825" w:rsidRDefault="00347825" w:rsidP="00347825">
      <w:r>
        <w:t xml:space="preserve">  • Source: </w:t>
      </w:r>
      <w:proofErr w:type="spellStart"/>
      <w:r>
        <w:t>CIHLex</w:t>
      </w:r>
      <w:proofErr w:type="spellEnd"/>
    </w:p>
    <w:p w14:paraId="32621EBE" w14:textId="77777777" w:rsidR="00347825" w:rsidRDefault="00347825" w:rsidP="00347825">
      <w:r>
        <w:t>Synonyms:</w:t>
      </w:r>
    </w:p>
    <w:p w14:paraId="79423736" w14:textId="77777777" w:rsidR="00347825" w:rsidRDefault="00347825" w:rsidP="00347825">
      <w:r>
        <w:t xml:space="preserve">  • N/A</w:t>
      </w:r>
    </w:p>
    <w:p w14:paraId="7C4D0ACC" w14:textId="77777777" w:rsidR="00347825" w:rsidRDefault="00347825" w:rsidP="00347825">
      <w:pPr>
        <w:pStyle w:val="Heading4"/>
      </w:pPr>
      <w:bookmarkStart w:id="1631" w:name="1.3.10.10_Psychotherapy_Incorpo_4ac4e527"/>
      <w:bookmarkStart w:id="1632" w:name="_Toc210657372"/>
      <w:r>
        <w:t xml:space="preserve">1.3.10.10 </w:t>
      </w:r>
      <w:proofErr w:type="spellStart"/>
      <w:r>
        <w:t>Psychotherapy_Incorporating_Mindfulness</w:t>
      </w:r>
      <w:bookmarkEnd w:id="1631"/>
      <w:bookmarkEnd w:id="1632"/>
      <w:proofErr w:type="spellEnd"/>
    </w:p>
    <w:p w14:paraId="32A441CD" w14:textId="77777777" w:rsidR="00347825" w:rsidRDefault="00347825" w:rsidP="00347825">
      <w:r>
        <w:t>Definition:</w:t>
      </w:r>
    </w:p>
    <w:p w14:paraId="627D1B87" w14:textId="77777777" w:rsidR="00347825" w:rsidRDefault="00347825" w:rsidP="00347825">
      <w:r>
        <w:t xml:space="preserve">  • N/A</w:t>
      </w:r>
    </w:p>
    <w:p w14:paraId="749603E0" w14:textId="77777777" w:rsidR="00347825" w:rsidRDefault="00347825" w:rsidP="00347825">
      <w:r>
        <w:t>Provenance:</w:t>
      </w:r>
    </w:p>
    <w:p w14:paraId="3A1F8F8D" w14:textId="77777777" w:rsidR="00347825" w:rsidRDefault="00347825" w:rsidP="00347825">
      <w:r>
        <w:t xml:space="preserve">  • Source: </w:t>
      </w:r>
      <w:proofErr w:type="spellStart"/>
      <w:r>
        <w:t>CIHLex</w:t>
      </w:r>
      <w:proofErr w:type="spellEnd"/>
    </w:p>
    <w:p w14:paraId="67D2F2B5" w14:textId="77777777" w:rsidR="00347825" w:rsidRDefault="00347825" w:rsidP="00347825">
      <w:r>
        <w:t>Synonyms:</w:t>
      </w:r>
    </w:p>
    <w:p w14:paraId="22B5E578" w14:textId="77777777" w:rsidR="00347825" w:rsidRDefault="00347825" w:rsidP="00347825">
      <w:r>
        <w:t xml:space="preserve">  • N/A</w:t>
      </w:r>
    </w:p>
    <w:p w14:paraId="3730ECA9" w14:textId="77777777" w:rsidR="00347825" w:rsidRDefault="00347825" w:rsidP="00347825">
      <w:pPr>
        <w:pStyle w:val="Heading4"/>
      </w:pPr>
      <w:bookmarkStart w:id="1633" w:name="1.3.10.11_Psychotherapy_Incorpo_b29edb96"/>
      <w:bookmarkStart w:id="1634" w:name="_Toc210657373"/>
      <w:r>
        <w:t xml:space="preserve">1.3.10.11 </w:t>
      </w:r>
      <w:proofErr w:type="spellStart"/>
      <w:r>
        <w:t>Psychotherapy_Incorporating_Spirituality</w:t>
      </w:r>
      <w:bookmarkEnd w:id="1633"/>
      <w:bookmarkEnd w:id="1634"/>
      <w:proofErr w:type="spellEnd"/>
    </w:p>
    <w:p w14:paraId="6AF3CE7B" w14:textId="77777777" w:rsidR="00347825" w:rsidRDefault="00347825" w:rsidP="00347825">
      <w:r>
        <w:t>Definition:</w:t>
      </w:r>
    </w:p>
    <w:p w14:paraId="264542A4" w14:textId="77777777" w:rsidR="00347825" w:rsidRDefault="00347825" w:rsidP="00347825">
      <w:r>
        <w:t xml:space="preserve">  • N/A</w:t>
      </w:r>
    </w:p>
    <w:p w14:paraId="4A1A4E17" w14:textId="77777777" w:rsidR="00347825" w:rsidRDefault="00347825" w:rsidP="00347825">
      <w:r>
        <w:t>Provenance:</w:t>
      </w:r>
    </w:p>
    <w:p w14:paraId="6E32B141" w14:textId="77777777" w:rsidR="00347825" w:rsidRDefault="00347825" w:rsidP="00347825">
      <w:r>
        <w:t xml:space="preserve">  • Source: </w:t>
      </w:r>
      <w:proofErr w:type="spellStart"/>
      <w:r>
        <w:t>CIHLex</w:t>
      </w:r>
      <w:proofErr w:type="spellEnd"/>
    </w:p>
    <w:p w14:paraId="29C6EFD8" w14:textId="77777777" w:rsidR="00347825" w:rsidRDefault="00347825" w:rsidP="00347825">
      <w:r>
        <w:t>Synonyms:</w:t>
      </w:r>
    </w:p>
    <w:p w14:paraId="4FEBF43B" w14:textId="77777777" w:rsidR="00347825" w:rsidRDefault="00347825" w:rsidP="00347825">
      <w:r>
        <w:t xml:space="preserve">  • N/A</w:t>
      </w:r>
    </w:p>
    <w:p w14:paraId="2A054F35" w14:textId="77777777" w:rsidR="00347825" w:rsidRDefault="00347825" w:rsidP="00347825">
      <w:pPr>
        <w:pStyle w:val="Heading3"/>
      </w:pPr>
      <w:bookmarkStart w:id="1635" w:name="1.3.11_Thought_Field_Therapy"/>
      <w:bookmarkStart w:id="1636" w:name="_Toc210657374"/>
      <w:r>
        <w:lastRenderedPageBreak/>
        <w:t xml:space="preserve">1.3.11 </w:t>
      </w:r>
      <w:proofErr w:type="spellStart"/>
      <w:r>
        <w:t>Thought_Field_Therapy</w:t>
      </w:r>
      <w:bookmarkEnd w:id="1635"/>
      <w:bookmarkEnd w:id="1636"/>
      <w:proofErr w:type="spellEnd"/>
    </w:p>
    <w:p w14:paraId="28BC5A94" w14:textId="77777777" w:rsidR="00347825" w:rsidRDefault="00347825" w:rsidP="00347825">
      <w:r>
        <w:t>Definition:</w:t>
      </w:r>
    </w:p>
    <w:p w14:paraId="5CEBADB1" w14:textId="77777777" w:rsidR="00347825" w:rsidRDefault="00347825" w:rsidP="00347825">
      <w:r>
        <w:t xml:space="preserve">  • N/A</w:t>
      </w:r>
    </w:p>
    <w:p w14:paraId="5873358B" w14:textId="77777777" w:rsidR="00347825" w:rsidRDefault="00347825" w:rsidP="00347825">
      <w:r>
        <w:t>Provenance:</w:t>
      </w:r>
    </w:p>
    <w:p w14:paraId="56D9F1F5" w14:textId="77777777" w:rsidR="00347825" w:rsidRDefault="00347825" w:rsidP="00347825">
      <w:r>
        <w:t xml:space="preserve">  • Source: </w:t>
      </w:r>
      <w:proofErr w:type="spellStart"/>
      <w:r>
        <w:t>CIHLex</w:t>
      </w:r>
      <w:proofErr w:type="spellEnd"/>
    </w:p>
    <w:p w14:paraId="02242364" w14:textId="77777777" w:rsidR="00347825" w:rsidRDefault="00347825" w:rsidP="00347825">
      <w:r>
        <w:t>Synonyms:</w:t>
      </w:r>
    </w:p>
    <w:p w14:paraId="3F6E6F92" w14:textId="77777777" w:rsidR="00347825" w:rsidRDefault="00347825" w:rsidP="00347825">
      <w:r>
        <w:t xml:space="preserve">  • N/A</w:t>
      </w:r>
    </w:p>
    <w:p w14:paraId="0ABB0F62" w14:textId="77777777" w:rsidR="00347825" w:rsidRDefault="00347825" w:rsidP="00347825">
      <w:pPr>
        <w:pStyle w:val="Heading3"/>
      </w:pPr>
      <w:bookmarkStart w:id="1637" w:name="1.3.12_Neurolinguistic_Programming"/>
      <w:bookmarkStart w:id="1638" w:name="_Toc210657375"/>
      <w:r>
        <w:t xml:space="preserve">1.3.12 </w:t>
      </w:r>
      <w:proofErr w:type="spellStart"/>
      <w:r>
        <w:t>Neurolinguistic_Programming</w:t>
      </w:r>
      <w:bookmarkEnd w:id="1637"/>
      <w:bookmarkEnd w:id="1638"/>
      <w:proofErr w:type="spellEnd"/>
    </w:p>
    <w:p w14:paraId="4549D6D4" w14:textId="77777777" w:rsidR="00347825" w:rsidRDefault="00347825" w:rsidP="00347825">
      <w:r>
        <w:t>Definition:</w:t>
      </w:r>
    </w:p>
    <w:p w14:paraId="3CC34DA5" w14:textId="77777777" w:rsidR="00347825" w:rsidRDefault="00347825" w:rsidP="00347825">
      <w:r>
        <w:t xml:space="preserve">  • N/A</w:t>
      </w:r>
    </w:p>
    <w:p w14:paraId="2B86897C" w14:textId="77777777" w:rsidR="00347825" w:rsidRDefault="00347825" w:rsidP="00347825">
      <w:r>
        <w:t>Provenance:</w:t>
      </w:r>
    </w:p>
    <w:p w14:paraId="63552C04" w14:textId="77777777" w:rsidR="00347825" w:rsidRDefault="00347825" w:rsidP="00347825">
      <w:r>
        <w:t xml:space="preserve">  • Source: </w:t>
      </w:r>
      <w:proofErr w:type="spellStart"/>
      <w:r>
        <w:t>CIHLex</w:t>
      </w:r>
      <w:proofErr w:type="spellEnd"/>
    </w:p>
    <w:p w14:paraId="55868AB7" w14:textId="77777777" w:rsidR="00347825" w:rsidRDefault="00347825" w:rsidP="00347825">
      <w:r>
        <w:t>Synonyms:</w:t>
      </w:r>
    </w:p>
    <w:p w14:paraId="25847296" w14:textId="77777777" w:rsidR="00347825" w:rsidRDefault="00347825" w:rsidP="00347825">
      <w:r>
        <w:t xml:space="preserve">  • Neurolinguistic Patterning</w:t>
      </w:r>
    </w:p>
    <w:p w14:paraId="652CB1BE" w14:textId="77777777" w:rsidR="00347825" w:rsidRDefault="00347825" w:rsidP="00347825">
      <w:pPr>
        <w:pStyle w:val="Heading3"/>
      </w:pPr>
      <w:bookmarkStart w:id="1639" w:name="1.3.13_Focusing_Therapy"/>
      <w:bookmarkStart w:id="1640" w:name="_Toc210657376"/>
      <w:r>
        <w:t xml:space="preserve">1.3.13 </w:t>
      </w:r>
      <w:proofErr w:type="spellStart"/>
      <w:r>
        <w:t>Focusing_Therapy</w:t>
      </w:r>
      <w:bookmarkEnd w:id="1639"/>
      <w:bookmarkEnd w:id="1640"/>
      <w:proofErr w:type="spellEnd"/>
    </w:p>
    <w:p w14:paraId="7EABAA46" w14:textId="77777777" w:rsidR="00347825" w:rsidRDefault="00347825" w:rsidP="00347825">
      <w:r>
        <w:t>Definition:</w:t>
      </w:r>
    </w:p>
    <w:p w14:paraId="1AB040FC" w14:textId="77777777" w:rsidR="00347825" w:rsidRDefault="00347825" w:rsidP="00347825">
      <w:r>
        <w:t xml:space="preserve">  • N/A</w:t>
      </w:r>
    </w:p>
    <w:p w14:paraId="76B9B944" w14:textId="77777777" w:rsidR="00347825" w:rsidRDefault="00347825" w:rsidP="00347825">
      <w:r>
        <w:t>Provenance:</w:t>
      </w:r>
    </w:p>
    <w:p w14:paraId="4E056EF9" w14:textId="77777777" w:rsidR="00347825" w:rsidRDefault="00347825" w:rsidP="00347825">
      <w:r>
        <w:t xml:space="preserve">  • Source: </w:t>
      </w:r>
      <w:proofErr w:type="spellStart"/>
      <w:r>
        <w:t>CIHLex</w:t>
      </w:r>
      <w:proofErr w:type="spellEnd"/>
    </w:p>
    <w:p w14:paraId="417F174E" w14:textId="77777777" w:rsidR="00347825" w:rsidRDefault="00347825" w:rsidP="00347825">
      <w:r>
        <w:t xml:space="preserve">  • Source: Natural Medicine</w:t>
      </w:r>
    </w:p>
    <w:p w14:paraId="43ADE4CD" w14:textId="77777777" w:rsidR="00347825" w:rsidRDefault="00347825" w:rsidP="00347825">
      <w:r>
        <w:t>Synonyms:</w:t>
      </w:r>
    </w:p>
    <w:p w14:paraId="012F61AC" w14:textId="77777777" w:rsidR="00347825" w:rsidRDefault="00347825" w:rsidP="00347825">
      <w:r>
        <w:t xml:space="preserve">  • Focusing</w:t>
      </w:r>
    </w:p>
    <w:p w14:paraId="11C2A4C1" w14:textId="77777777" w:rsidR="00347825" w:rsidRDefault="00347825" w:rsidP="00347825">
      <w:r>
        <w:t xml:space="preserve">  • Focusing-Oriented Therapy</w:t>
      </w:r>
    </w:p>
    <w:p w14:paraId="73374C77" w14:textId="77777777" w:rsidR="00347825" w:rsidRDefault="00347825" w:rsidP="00347825">
      <w:r>
        <w:t xml:space="preserve">  • </w:t>
      </w:r>
      <w:proofErr w:type="spellStart"/>
      <w:r>
        <w:t>Foucsing</w:t>
      </w:r>
      <w:proofErr w:type="spellEnd"/>
      <w:r>
        <w:t xml:space="preserve"> Process</w:t>
      </w:r>
    </w:p>
    <w:p w14:paraId="2B7D5A18" w14:textId="77777777" w:rsidR="00347825" w:rsidRDefault="00347825" w:rsidP="00347825">
      <w:pPr>
        <w:pStyle w:val="Heading4"/>
      </w:pPr>
      <w:bookmarkStart w:id="1641" w:name="1.3.13.1_Attentional_Focus"/>
      <w:bookmarkStart w:id="1642" w:name="_Toc210657377"/>
      <w:r>
        <w:t xml:space="preserve">1.3.13.1 </w:t>
      </w:r>
      <w:proofErr w:type="spellStart"/>
      <w:r>
        <w:t>Attentional_Focus</w:t>
      </w:r>
      <w:bookmarkEnd w:id="1641"/>
      <w:bookmarkEnd w:id="1642"/>
      <w:proofErr w:type="spellEnd"/>
    </w:p>
    <w:p w14:paraId="02F61953" w14:textId="77777777" w:rsidR="00347825" w:rsidRDefault="00347825" w:rsidP="00347825">
      <w:r>
        <w:t>Definition:</w:t>
      </w:r>
    </w:p>
    <w:p w14:paraId="36362705" w14:textId="77777777" w:rsidR="00347825" w:rsidRDefault="00347825" w:rsidP="00347825">
      <w:r>
        <w:t xml:space="preserve">  • N/A</w:t>
      </w:r>
    </w:p>
    <w:p w14:paraId="5683C88E" w14:textId="77777777" w:rsidR="00347825" w:rsidRDefault="00347825" w:rsidP="00347825">
      <w:r>
        <w:t>Provenance:</w:t>
      </w:r>
    </w:p>
    <w:p w14:paraId="18B1C2FC" w14:textId="77777777" w:rsidR="00347825" w:rsidRDefault="00347825" w:rsidP="00347825">
      <w:r>
        <w:lastRenderedPageBreak/>
        <w:t xml:space="preserve">  • Source: </w:t>
      </w:r>
      <w:proofErr w:type="spellStart"/>
      <w:r>
        <w:t>CIHLex</w:t>
      </w:r>
      <w:proofErr w:type="spellEnd"/>
    </w:p>
    <w:p w14:paraId="7691F763" w14:textId="77777777" w:rsidR="00347825" w:rsidRDefault="00347825" w:rsidP="00347825">
      <w:r>
        <w:t xml:space="preserve">  • Source: Natural Medicine</w:t>
      </w:r>
    </w:p>
    <w:p w14:paraId="58CC99DC" w14:textId="77777777" w:rsidR="00347825" w:rsidRDefault="00347825" w:rsidP="00347825">
      <w:r>
        <w:t>Synonyms:</w:t>
      </w:r>
    </w:p>
    <w:p w14:paraId="3C37615E" w14:textId="77777777" w:rsidR="00347825" w:rsidRDefault="00347825" w:rsidP="00347825">
      <w:r>
        <w:t xml:space="preserve">  • N/A</w:t>
      </w:r>
    </w:p>
    <w:p w14:paraId="339F21D3" w14:textId="77777777" w:rsidR="00347825" w:rsidRDefault="00347825" w:rsidP="00347825">
      <w:pPr>
        <w:pStyle w:val="Heading4"/>
      </w:pPr>
      <w:bookmarkStart w:id="1643" w:name="1.3.13.2_Interactive_Focusing_Therapy"/>
      <w:bookmarkStart w:id="1644" w:name="_Toc210657378"/>
      <w:r>
        <w:t xml:space="preserve">1.3.13.2 </w:t>
      </w:r>
      <w:proofErr w:type="spellStart"/>
      <w:r>
        <w:t>Interactive_Focusing_Therapy</w:t>
      </w:r>
      <w:bookmarkEnd w:id="1643"/>
      <w:bookmarkEnd w:id="1644"/>
      <w:proofErr w:type="spellEnd"/>
    </w:p>
    <w:p w14:paraId="7AE16AD9" w14:textId="77777777" w:rsidR="00347825" w:rsidRDefault="00347825" w:rsidP="00347825">
      <w:r>
        <w:t>Definition:</w:t>
      </w:r>
    </w:p>
    <w:p w14:paraId="34CD06D0" w14:textId="77777777" w:rsidR="00347825" w:rsidRDefault="00347825" w:rsidP="00347825">
      <w:r>
        <w:t xml:space="preserve">  • N/A</w:t>
      </w:r>
    </w:p>
    <w:p w14:paraId="388B1655" w14:textId="77777777" w:rsidR="00347825" w:rsidRDefault="00347825" w:rsidP="00347825">
      <w:r>
        <w:t>Provenance:</w:t>
      </w:r>
    </w:p>
    <w:p w14:paraId="4AE47A45" w14:textId="77777777" w:rsidR="00347825" w:rsidRDefault="00347825" w:rsidP="00347825">
      <w:r>
        <w:t xml:space="preserve">  • Source: </w:t>
      </w:r>
      <w:proofErr w:type="spellStart"/>
      <w:r>
        <w:t>CIHLex</w:t>
      </w:r>
      <w:proofErr w:type="spellEnd"/>
    </w:p>
    <w:p w14:paraId="3A33762B" w14:textId="77777777" w:rsidR="00347825" w:rsidRDefault="00347825" w:rsidP="00347825">
      <w:r>
        <w:t xml:space="preserve">  • Source: Natural Medicine</w:t>
      </w:r>
    </w:p>
    <w:p w14:paraId="634925F0" w14:textId="77777777" w:rsidR="00347825" w:rsidRDefault="00347825" w:rsidP="00347825">
      <w:r>
        <w:t>Synonyms:</w:t>
      </w:r>
    </w:p>
    <w:p w14:paraId="08414B9F" w14:textId="77777777" w:rsidR="00347825" w:rsidRDefault="00347825" w:rsidP="00347825">
      <w:r>
        <w:t xml:space="preserve">  • N/A</w:t>
      </w:r>
    </w:p>
    <w:p w14:paraId="4BFEC7A9" w14:textId="77777777" w:rsidR="00347825" w:rsidRDefault="00347825" w:rsidP="00347825">
      <w:pPr>
        <w:pStyle w:val="Heading4"/>
      </w:pPr>
      <w:bookmarkStart w:id="1645" w:name="1.3.13.3_Body_State_Focusing"/>
      <w:bookmarkStart w:id="1646" w:name="_Toc210657379"/>
      <w:r>
        <w:t xml:space="preserve">1.3.13.3 </w:t>
      </w:r>
      <w:proofErr w:type="spellStart"/>
      <w:r>
        <w:t>Body_State_Focusing</w:t>
      </w:r>
      <w:bookmarkEnd w:id="1645"/>
      <w:bookmarkEnd w:id="1646"/>
      <w:proofErr w:type="spellEnd"/>
    </w:p>
    <w:p w14:paraId="083E8161" w14:textId="77777777" w:rsidR="00347825" w:rsidRDefault="00347825" w:rsidP="00347825">
      <w:r>
        <w:t>Definition:</w:t>
      </w:r>
    </w:p>
    <w:p w14:paraId="60F617B0" w14:textId="77777777" w:rsidR="00347825" w:rsidRDefault="00347825" w:rsidP="00347825">
      <w:r>
        <w:t xml:space="preserve">  • N/A</w:t>
      </w:r>
    </w:p>
    <w:p w14:paraId="5BF7B6A5" w14:textId="77777777" w:rsidR="00347825" w:rsidRDefault="00347825" w:rsidP="00347825">
      <w:r>
        <w:t>Provenance:</w:t>
      </w:r>
    </w:p>
    <w:p w14:paraId="4926AD82" w14:textId="77777777" w:rsidR="00347825" w:rsidRDefault="00347825" w:rsidP="00347825">
      <w:r>
        <w:t xml:space="preserve">  • Source: </w:t>
      </w:r>
      <w:proofErr w:type="spellStart"/>
      <w:r>
        <w:t>CIHLex</w:t>
      </w:r>
      <w:proofErr w:type="spellEnd"/>
    </w:p>
    <w:p w14:paraId="6BDB3EB3" w14:textId="77777777" w:rsidR="00347825" w:rsidRDefault="00347825" w:rsidP="00347825">
      <w:r>
        <w:t xml:space="preserve">  • Source: Natural Medicine</w:t>
      </w:r>
    </w:p>
    <w:p w14:paraId="55013723" w14:textId="77777777" w:rsidR="00347825" w:rsidRDefault="00347825" w:rsidP="00347825">
      <w:r>
        <w:t>Synonyms:</w:t>
      </w:r>
    </w:p>
    <w:p w14:paraId="2AAD18F3" w14:textId="77777777" w:rsidR="00347825" w:rsidRDefault="00347825" w:rsidP="00347825">
      <w:r>
        <w:t xml:space="preserve">  • N/A</w:t>
      </w:r>
    </w:p>
    <w:p w14:paraId="4DA2F6F2" w14:textId="77777777" w:rsidR="00347825" w:rsidRDefault="00347825" w:rsidP="00347825">
      <w:pPr>
        <w:pStyle w:val="Heading4"/>
      </w:pPr>
      <w:bookmarkStart w:id="1647" w:name="1.3.13.4_Attentional_Focus_and__1eb2559e"/>
      <w:bookmarkStart w:id="1648" w:name="_Toc210657380"/>
      <w:r>
        <w:t xml:space="preserve">1.3.13.4 </w:t>
      </w:r>
      <w:proofErr w:type="spellStart"/>
      <w:r>
        <w:t>Attentional_Focus_and_Symptom_Management_Intervention</w:t>
      </w:r>
      <w:bookmarkEnd w:id="1647"/>
      <w:bookmarkEnd w:id="1648"/>
      <w:proofErr w:type="spellEnd"/>
    </w:p>
    <w:p w14:paraId="7FE8857D" w14:textId="77777777" w:rsidR="00347825" w:rsidRDefault="00347825" w:rsidP="00347825">
      <w:r>
        <w:t>Definition:</w:t>
      </w:r>
    </w:p>
    <w:p w14:paraId="16561BFA" w14:textId="77777777" w:rsidR="00347825" w:rsidRDefault="00347825" w:rsidP="00347825">
      <w:r>
        <w:t xml:space="preserve">  • N/A</w:t>
      </w:r>
    </w:p>
    <w:p w14:paraId="007BFA33" w14:textId="77777777" w:rsidR="00347825" w:rsidRDefault="00347825" w:rsidP="00347825">
      <w:r>
        <w:t>Provenance:</w:t>
      </w:r>
    </w:p>
    <w:p w14:paraId="2F3A28BB" w14:textId="77777777" w:rsidR="00347825" w:rsidRDefault="00347825" w:rsidP="00347825">
      <w:r>
        <w:t xml:space="preserve">  • Source: </w:t>
      </w:r>
      <w:proofErr w:type="spellStart"/>
      <w:r>
        <w:t>CIHLex</w:t>
      </w:r>
      <w:proofErr w:type="spellEnd"/>
    </w:p>
    <w:p w14:paraId="65395C3C" w14:textId="77777777" w:rsidR="00347825" w:rsidRDefault="00347825" w:rsidP="00347825">
      <w:r>
        <w:t xml:space="preserve">  • Source: Natural Medicine</w:t>
      </w:r>
    </w:p>
    <w:p w14:paraId="64944804" w14:textId="77777777" w:rsidR="00347825" w:rsidRDefault="00347825" w:rsidP="00347825">
      <w:r>
        <w:t>Synonyms:</w:t>
      </w:r>
    </w:p>
    <w:p w14:paraId="279BBE49" w14:textId="77777777" w:rsidR="00347825" w:rsidRDefault="00347825" w:rsidP="00347825">
      <w:r>
        <w:lastRenderedPageBreak/>
        <w:t xml:space="preserve">  • N/A</w:t>
      </w:r>
    </w:p>
    <w:p w14:paraId="1CDFC186" w14:textId="77777777" w:rsidR="00347825" w:rsidRDefault="00347825" w:rsidP="00347825">
      <w:pPr>
        <w:pStyle w:val="Heading4"/>
      </w:pPr>
      <w:bookmarkStart w:id="1649" w:name="1.3.13.5_Internal_Focusing"/>
      <w:bookmarkStart w:id="1650" w:name="_Toc210657381"/>
      <w:r>
        <w:t xml:space="preserve">1.3.13.5 </w:t>
      </w:r>
      <w:proofErr w:type="spellStart"/>
      <w:r>
        <w:t>Internal_Focusing</w:t>
      </w:r>
      <w:bookmarkEnd w:id="1649"/>
      <w:bookmarkEnd w:id="1650"/>
      <w:proofErr w:type="spellEnd"/>
    </w:p>
    <w:p w14:paraId="4F1004B3" w14:textId="77777777" w:rsidR="00347825" w:rsidRDefault="00347825" w:rsidP="00347825">
      <w:r>
        <w:t>Definition:</w:t>
      </w:r>
    </w:p>
    <w:p w14:paraId="34912AC2" w14:textId="77777777" w:rsidR="00347825" w:rsidRDefault="00347825" w:rsidP="00347825">
      <w:r>
        <w:t xml:space="preserve">  • N/A</w:t>
      </w:r>
    </w:p>
    <w:p w14:paraId="40222540" w14:textId="77777777" w:rsidR="00347825" w:rsidRDefault="00347825" w:rsidP="00347825">
      <w:r>
        <w:t>Provenance:</w:t>
      </w:r>
    </w:p>
    <w:p w14:paraId="78FBDABE" w14:textId="77777777" w:rsidR="00347825" w:rsidRDefault="00347825" w:rsidP="00347825">
      <w:r>
        <w:t xml:space="preserve">  • Source: </w:t>
      </w:r>
      <w:proofErr w:type="spellStart"/>
      <w:r>
        <w:t>CIHLex</w:t>
      </w:r>
      <w:proofErr w:type="spellEnd"/>
    </w:p>
    <w:p w14:paraId="7103AAB3" w14:textId="77777777" w:rsidR="00347825" w:rsidRDefault="00347825" w:rsidP="00347825">
      <w:r>
        <w:t xml:space="preserve">  • Source: Natural Medicine</w:t>
      </w:r>
    </w:p>
    <w:p w14:paraId="34B882A6" w14:textId="77777777" w:rsidR="00347825" w:rsidRDefault="00347825" w:rsidP="00347825">
      <w:r>
        <w:t>Synonyms:</w:t>
      </w:r>
    </w:p>
    <w:p w14:paraId="2578EA41" w14:textId="77777777" w:rsidR="00347825" w:rsidRDefault="00347825" w:rsidP="00347825">
      <w:r>
        <w:t xml:space="preserve">  • N/A</w:t>
      </w:r>
    </w:p>
    <w:p w14:paraId="2ABF9230" w14:textId="77777777" w:rsidR="00347825" w:rsidRDefault="00347825" w:rsidP="00347825">
      <w:pPr>
        <w:pStyle w:val="Heading4"/>
      </w:pPr>
      <w:bookmarkStart w:id="1651" w:name="1.3.13.6_Focus_on_Love_and_Gratitude"/>
      <w:bookmarkStart w:id="1652" w:name="_Toc210657382"/>
      <w:r>
        <w:t>1.3.13.6 Focus_on_Love_and_Gratitude</w:t>
      </w:r>
      <w:bookmarkEnd w:id="1651"/>
      <w:bookmarkEnd w:id="1652"/>
    </w:p>
    <w:p w14:paraId="1257F55C" w14:textId="77777777" w:rsidR="00347825" w:rsidRDefault="00347825" w:rsidP="00347825">
      <w:r>
        <w:t>Definition:</w:t>
      </w:r>
    </w:p>
    <w:p w14:paraId="536C8D8F" w14:textId="77777777" w:rsidR="00347825" w:rsidRDefault="00347825" w:rsidP="00347825">
      <w:r>
        <w:t xml:space="preserve">  • N/A</w:t>
      </w:r>
    </w:p>
    <w:p w14:paraId="067F7734" w14:textId="77777777" w:rsidR="00347825" w:rsidRDefault="00347825" w:rsidP="00347825">
      <w:r>
        <w:t>Provenance:</w:t>
      </w:r>
    </w:p>
    <w:p w14:paraId="630CA79B" w14:textId="77777777" w:rsidR="00347825" w:rsidRDefault="00347825" w:rsidP="00347825">
      <w:r>
        <w:t xml:space="preserve">  • Source: </w:t>
      </w:r>
      <w:proofErr w:type="spellStart"/>
      <w:r>
        <w:t>CIHLex</w:t>
      </w:r>
      <w:proofErr w:type="spellEnd"/>
    </w:p>
    <w:p w14:paraId="7786DB78" w14:textId="77777777" w:rsidR="00347825" w:rsidRDefault="00347825" w:rsidP="00347825">
      <w:r>
        <w:t>Synonyms:</w:t>
      </w:r>
    </w:p>
    <w:p w14:paraId="0B9E7598" w14:textId="77777777" w:rsidR="00347825" w:rsidRDefault="00347825" w:rsidP="00347825">
      <w:r>
        <w:t xml:space="preserve">  • N/A</w:t>
      </w:r>
    </w:p>
    <w:p w14:paraId="59120A61" w14:textId="77777777" w:rsidR="00347825" w:rsidRDefault="00347825" w:rsidP="00347825">
      <w:pPr>
        <w:pStyle w:val="Heading4"/>
      </w:pPr>
      <w:bookmarkStart w:id="1653" w:name="1.3.13.7_External_Focusing"/>
      <w:bookmarkStart w:id="1654" w:name="_Toc210657383"/>
      <w:r>
        <w:t xml:space="preserve">1.3.13.7 </w:t>
      </w:r>
      <w:proofErr w:type="spellStart"/>
      <w:r>
        <w:t>External_Focusing</w:t>
      </w:r>
      <w:bookmarkEnd w:id="1653"/>
      <w:bookmarkEnd w:id="1654"/>
      <w:proofErr w:type="spellEnd"/>
    </w:p>
    <w:p w14:paraId="242513FD" w14:textId="77777777" w:rsidR="00347825" w:rsidRDefault="00347825" w:rsidP="00347825">
      <w:r>
        <w:t>Definition:</w:t>
      </w:r>
    </w:p>
    <w:p w14:paraId="3D7CA834" w14:textId="77777777" w:rsidR="00347825" w:rsidRDefault="00347825" w:rsidP="00347825">
      <w:r>
        <w:t xml:space="preserve">  • N/A</w:t>
      </w:r>
    </w:p>
    <w:p w14:paraId="724D9DD1" w14:textId="77777777" w:rsidR="00347825" w:rsidRDefault="00347825" w:rsidP="00347825">
      <w:r>
        <w:t>Provenance:</w:t>
      </w:r>
    </w:p>
    <w:p w14:paraId="26AC4D58" w14:textId="77777777" w:rsidR="00347825" w:rsidRDefault="00347825" w:rsidP="00347825">
      <w:r>
        <w:t xml:space="preserve">  • Source: </w:t>
      </w:r>
      <w:proofErr w:type="spellStart"/>
      <w:r>
        <w:t>CIHLex</w:t>
      </w:r>
      <w:proofErr w:type="spellEnd"/>
    </w:p>
    <w:p w14:paraId="3B1FEA88" w14:textId="77777777" w:rsidR="00347825" w:rsidRDefault="00347825" w:rsidP="00347825">
      <w:r>
        <w:t xml:space="preserve">  • Source: Natural Medicine</w:t>
      </w:r>
    </w:p>
    <w:p w14:paraId="52753AC6" w14:textId="77777777" w:rsidR="00347825" w:rsidRDefault="00347825" w:rsidP="00347825">
      <w:r>
        <w:t>Synonyms:</w:t>
      </w:r>
    </w:p>
    <w:p w14:paraId="765C8FD3" w14:textId="77777777" w:rsidR="00347825" w:rsidRDefault="00347825" w:rsidP="00347825">
      <w:r>
        <w:t xml:space="preserve">  • N/A</w:t>
      </w:r>
    </w:p>
    <w:p w14:paraId="58067FF2" w14:textId="77777777" w:rsidR="00347825" w:rsidRDefault="00347825" w:rsidP="00347825">
      <w:pPr>
        <w:pStyle w:val="Heading3"/>
      </w:pPr>
      <w:bookmarkStart w:id="1655" w:name="1.3.14_Morita_Therapy"/>
      <w:bookmarkStart w:id="1656" w:name="_Toc210657384"/>
      <w:r>
        <w:t xml:space="preserve">1.3.14 </w:t>
      </w:r>
      <w:proofErr w:type="spellStart"/>
      <w:r>
        <w:t>Morita_Therapy</w:t>
      </w:r>
      <w:bookmarkEnd w:id="1655"/>
      <w:bookmarkEnd w:id="1656"/>
      <w:proofErr w:type="spellEnd"/>
    </w:p>
    <w:p w14:paraId="0C674F25" w14:textId="77777777" w:rsidR="00347825" w:rsidRDefault="00347825" w:rsidP="00347825">
      <w:r>
        <w:t>Definition:</w:t>
      </w:r>
    </w:p>
    <w:p w14:paraId="7253E4F4" w14:textId="77777777" w:rsidR="00347825" w:rsidRDefault="00347825" w:rsidP="00347825">
      <w:r>
        <w:t xml:space="preserve">  • N/A</w:t>
      </w:r>
    </w:p>
    <w:p w14:paraId="17834C6B" w14:textId="77777777" w:rsidR="00347825" w:rsidRDefault="00347825" w:rsidP="00347825">
      <w:r>
        <w:t>Provenance:</w:t>
      </w:r>
    </w:p>
    <w:p w14:paraId="23176E61" w14:textId="77777777" w:rsidR="00347825" w:rsidRDefault="00347825" w:rsidP="00347825">
      <w:r>
        <w:lastRenderedPageBreak/>
        <w:t xml:space="preserve">  • Source: </w:t>
      </w:r>
      <w:proofErr w:type="spellStart"/>
      <w:r>
        <w:t>CIHLex</w:t>
      </w:r>
      <w:proofErr w:type="spellEnd"/>
    </w:p>
    <w:p w14:paraId="54F239FB" w14:textId="77777777" w:rsidR="00347825" w:rsidRDefault="00347825" w:rsidP="00347825">
      <w:r>
        <w:t>Synonyms:</w:t>
      </w:r>
    </w:p>
    <w:p w14:paraId="6BA73B9B" w14:textId="77777777" w:rsidR="00347825" w:rsidRDefault="00347825" w:rsidP="00347825">
      <w:r>
        <w:t xml:space="preserve">  • N/A</w:t>
      </w:r>
    </w:p>
    <w:p w14:paraId="09A698F5" w14:textId="77777777" w:rsidR="00347825" w:rsidRDefault="00347825" w:rsidP="00347825">
      <w:pPr>
        <w:pStyle w:val="Heading3"/>
      </w:pPr>
      <w:bookmarkStart w:id="1657" w:name="1.3.15_Environmental_Therapy"/>
      <w:bookmarkStart w:id="1658" w:name="_Toc210657385"/>
      <w:r>
        <w:t>1.3.15 Environmental_Therapy</w:t>
      </w:r>
      <w:bookmarkEnd w:id="1657"/>
      <w:bookmarkEnd w:id="1658"/>
    </w:p>
    <w:p w14:paraId="574694FE" w14:textId="77777777" w:rsidR="00347825" w:rsidRDefault="00347825" w:rsidP="00347825">
      <w:r>
        <w:t>Definition:</w:t>
      </w:r>
    </w:p>
    <w:p w14:paraId="49CEB1A2" w14:textId="77777777" w:rsidR="00347825" w:rsidRDefault="00347825" w:rsidP="00347825">
      <w:r>
        <w:t xml:space="preserve">  • N/A</w:t>
      </w:r>
    </w:p>
    <w:p w14:paraId="19817A22" w14:textId="77777777" w:rsidR="00347825" w:rsidRDefault="00347825" w:rsidP="00347825">
      <w:r>
        <w:t>Provenance:</w:t>
      </w:r>
    </w:p>
    <w:p w14:paraId="17371B82" w14:textId="77777777" w:rsidR="00347825" w:rsidRDefault="00347825" w:rsidP="00347825">
      <w:r>
        <w:t xml:space="preserve">  • Source: </w:t>
      </w:r>
      <w:proofErr w:type="spellStart"/>
      <w:r>
        <w:t>CIHLex</w:t>
      </w:r>
      <w:proofErr w:type="spellEnd"/>
    </w:p>
    <w:p w14:paraId="382703B3" w14:textId="77777777" w:rsidR="00347825" w:rsidRDefault="00347825" w:rsidP="00347825">
      <w:r>
        <w:t>Synonyms:</w:t>
      </w:r>
    </w:p>
    <w:p w14:paraId="4BC5A9B7" w14:textId="77777777" w:rsidR="00347825" w:rsidRDefault="00347825" w:rsidP="00347825">
      <w:r>
        <w:t xml:space="preserve">  • N/A</w:t>
      </w:r>
    </w:p>
    <w:p w14:paraId="790CBA74" w14:textId="77777777" w:rsidR="00347825" w:rsidRDefault="00347825" w:rsidP="00347825">
      <w:pPr>
        <w:pStyle w:val="Heading4"/>
      </w:pPr>
      <w:bookmarkStart w:id="1659" w:name="1.3.15.1_Nature_Based_Therapy"/>
      <w:bookmarkStart w:id="1660" w:name="_Toc210657386"/>
      <w:r>
        <w:t xml:space="preserve">1.3.15.1 </w:t>
      </w:r>
      <w:proofErr w:type="spellStart"/>
      <w:r>
        <w:t>Nature_Based_Therapy</w:t>
      </w:r>
      <w:bookmarkEnd w:id="1659"/>
      <w:bookmarkEnd w:id="1660"/>
      <w:proofErr w:type="spellEnd"/>
    </w:p>
    <w:p w14:paraId="7859E055" w14:textId="77777777" w:rsidR="00347825" w:rsidRDefault="00347825" w:rsidP="00347825">
      <w:r>
        <w:t>Definition:</w:t>
      </w:r>
    </w:p>
    <w:p w14:paraId="2B00282C" w14:textId="77777777" w:rsidR="00347825" w:rsidRDefault="00347825" w:rsidP="00347825">
      <w:r>
        <w:t xml:space="preserve">  • N/A</w:t>
      </w:r>
    </w:p>
    <w:p w14:paraId="4011ED3C" w14:textId="77777777" w:rsidR="00347825" w:rsidRDefault="00347825" w:rsidP="00347825">
      <w:r>
        <w:t>Provenance:</w:t>
      </w:r>
    </w:p>
    <w:p w14:paraId="0AC6FB0E" w14:textId="77777777" w:rsidR="00347825" w:rsidRDefault="00347825" w:rsidP="00347825">
      <w:r>
        <w:t xml:space="preserve">  • Source: </w:t>
      </w:r>
      <w:proofErr w:type="spellStart"/>
      <w:r>
        <w:t>CIHLex</w:t>
      </w:r>
      <w:proofErr w:type="spellEnd"/>
    </w:p>
    <w:p w14:paraId="0E99FCEA" w14:textId="77777777" w:rsidR="00347825" w:rsidRDefault="00347825" w:rsidP="00347825">
      <w:r>
        <w:t>Synonyms:</w:t>
      </w:r>
    </w:p>
    <w:p w14:paraId="448852A8" w14:textId="77777777" w:rsidR="00347825" w:rsidRDefault="00347825" w:rsidP="00347825">
      <w:r>
        <w:t xml:space="preserve">  • Nature Therapy</w:t>
      </w:r>
    </w:p>
    <w:p w14:paraId="3CD7D2F8" w14:textId="77777777" w:rsidR="00347825" w:rsidRDefault="00347825" w:rsidP="00347825">
      <w:pPr>
        <w:pStyle w:val="Heading5"/>
      </w:pPr>
      <w:bookmarkStart w:id="1661" w:name="1.3.15.1.1_Horticultural_Therapy"/>
      <w:bookmarkStart w:id="1662" w:name="_Toc210657387"/>
      <w:r>
        <w:t xml:space="preserve">1.3.15.1.1 </w:t>
      </w:r>
      <w:proofErr w:type="spellStart"/>
      <w:r>
        <w:t>Horticultural_Therapy</w:t>
      </w:r>
      <w:bookmarkEnd w:id="1661"/>
      <w:bookmarkEnd w:id="1662"/>
      <w:proofErr w:type="spellEnd"/>
    </w:p>
    <w:p w14:paraId="3EC54910" w14:textId="77777777" w:rsidR="00347825" w:rsidRDefault="00347825" w:rsidP="00347825">
      <w:r>
        <w:t>Definition:</w:t>
      </w:r>
    </w:p>
    <w:p w14:paraId="3190C3E7" w14:textId="77777777" w:rsidR="00347825" w:rsidRDefault="00347825" w:rsidP="00347825">
      <w:r>
        <w:t xml:space="preserve">  • [Source: Medical Subject Headings (</w:t>
      </w:r>
      <w:proofErr w:type="spellStart"/>
      <w:r>
        <w:t>MeSH</w:t>
      </w:r>
      <w:proofErr w:type="spellEnd"/>
      <w:r>
        <w:t>)] A therapeutic approach in which the engagement of a person in gardening and plant-based activities are utilized in improving an individual's social, emotional, educational, psychological, and physical well-being.</w:t>
      </w:r>
    </w:p>
    <w:p w14:paraId="19B84DA3" w14:textId="77777777" w:rsidR="00347825" w:rsidRDefault="00347825" w:rsidP="00347825">
      <w:r>
        <w:t>Provenance:</w:t>
      </w:r>
    </w:p>
    <w:p w14:paraId="4E871C16" w14:textId="77777777" w:rsidR="00347825" w:rsidRDefault="00347825" w:rsidP="00347825">
      <w:r>
        <w:t xml:space="preserve">  • Source: </w:t>
      </w:r>
      <w:proofErr w:type="spellStart"/>
      <w:r>
        <w:t>CIHLex</w:t>
      </w:r>
      <w:proofErr w:type="spellEnd"/>
    </w:p>
    <w:p w14:paraId="304D68D6" w14:textId="77777777" w:rsidR="00347825" w:rsidRDefault="00347825" w:rsidP="00347825">
      <w:r>
        <w:t xml:space="preserve">  • Source: Medical Subject Headings (</w:t>
      </w:r>
      <w:proofErr w:type="spellStart"/>
      <w:r>
        <w:t>MeSH</w:t>
      </w:r>
      <w:proofErr w:type="spellEnd"/>
      <w:r>
        <w:t>)</w:t>
      </w:r>
      <w:r>
        <w:br/>
        <w:t xml:space="preserve"> http://purl.bioontology.org/ontology/MESH/D058611</w:t>
      </w:r>
    </w:p>
    <w:p w14:paraId="24BBA25A" w14:textId="77777777" w:rsidR="00347825" w:rsidRDefault="00347825" w:rsidP="00347825">
      <w:r>
        <w:t>Synonyms:</w:t>
      </w:r>
    </w:p>
    <w:p w14:paraId="4D500A8C" w14:textId="77777777" w:rsidR="00347825" w:rsidRDefault="00347825" w:rsidP="00347825">
      <w:r>
        <w:t xml:space="preserve">  • Garden Therapy</w:t>
      </w:r>
    </w:p>
    <w:p w14:paraId="12B16B03" w14:textId="77777777" w:rsidR="00347825" w:rsidRDefault="00347825" w:rsidP="00347825">
      <w:r>
        <w:lastRenderedPageBreak/>
        <w:t xml:space="preserve">  • Gardening Therapy</w:t>
      </w:r>
    </w:p>
    <w:p w14:paraId="3B6316E0" w14:textId="77777777" w:rsidR="00347825" w:rsidRDefault="00347825" w:rsidP="00347825">
      <w:r>
        <w:t xml:space="preserve">  • Horticulture Therapy</w:t>
      </w:r>
    </w:p>
    <w:p w14:paraId="63715F79" w14:textId="77777777" w:rsidR="00347825" w:rsidRDefault="00347825" w:rsidP="00347825">
      <w:r>
        <w:t xml:space="preserve">  • Therapeutic Horticulture</w:t>
      </w:r>
    </w:p>
    <w:p w14:paraId="0F688578" w14:textId="77777777" w:rsidR="00347825" w:rsidRDefault="00347825" w:rsidP="00347825">
      <w:pPr>
        <w:pStyle w:val="Heading5"/>
      </w:pPr>
      <w:bookmarkStart w:id="1663" w:name="1.3.15.1.2_Forest_Therapy"/>
      <w:bookmarkStart w:id="1664" w:name="_Toc210657388"/>
      <w:r>
        <w:t xml:space="preserve">1.3.15.1.2 </w:t>
      </w:r>
      <w:proofErr w:type="spellStart"/>
      <w:r>
        <w:t>Forest_Therapy</w:t>
      </w:r>
      <w:bookmarkEnd w:id="1663"/>
      <w:bookmarkEnd w:id="1664"/>
      <w:proofErr w:type="spellEnd"/>
    </w:p>
    <w:p w14:paraId="37D4FE46" w14:textId="77777777" w:rsidR="00347825" w:rsidRDefault="00347825" w:rsidP="00347825">
      <w:r>
        <w:t>Definition:</w:t>
      </w:r>
    </w:p>
    <w:p w14:paraId="012B8752" w14:textId="77777777" w:rsidR="00347825" w:rsidRDefault="00347825" w:rsidP="00347825">
      <w:r>
        <w:t xml:space="preserve">  • [Source: Medical Subject Headings (</w:t>
      </w:r>
      <w:proofErr w:type="spellStart"/>
      <w:r>
        <w:t>MeSH</w:t>
      </w:r>
      <w:proofErr w:type="spellEnd"/>
      <w:r>
        <w:t xml:space="preserve">)] Sitting or walking in a FOREST or forested area and taking in </w:t>
      </w:r>
      <w:proofErr w:type="gramStart"/>
      <w:r>
        <w:t>all of</w:t>
      </w:r>
      <w:proofErr w:type="gramEnd"/>
      <w:r>
        <w:t xml:space="preserve"> the environmental stimuli of the forest - the sounds, images, </w:t>
      </w:r>
      <w:proofErr w:type="spellStart"/>
      <w:r>
        <w:t>atmopheric</w:t>
      </w:r>
      <w:proofErr w:type="spellEnd"/>
      <w:r>
        <w:t xml:space="preserve"> conditions, etc. as a form of therapy.</w:t>
      </w:r>
    </w:p>
    <w:p w14:paraId="7DF2F7A1" w14:textId="77777777" w:rsidR="00347825" w:rsidRDefault="00347825" w:rsidP="00347825">
      <w:r>
        <w:t>Provenance:</w:t>
      </w:r>
    </w:p>
    <w:p w14:paraId="6D12C716" w14:textId="77777777" w:rsidR="00347825" w:rsidRDefault="00347825" w:rsidP="00347825">
      <w:r>
        <w:t xml:space="preserve">  • Source: Medical Subject Headings (</w:t>
      </w:r>
      <w:proofErr w:type="spellStart"/>
      <w:r>
        <w:t>MeSH</w:t>
      </w:r>
      <w:proofErr w:type="spellEnd"/>
      <w:r>
        <w:t>)</w:t>
      </w:r>
      <w:r>
        <w:br/>
        <w:t xml:space="preserve"> http://purl.bioontology.org/ontology/MESH/D000099080</w:t>
      </w:r>
    </w:p>
    <w:p w14:paraId="046C7615" w14:textId="77777777" w:rsidR="00347825" w:rsidRDefault="00347825" w:rsidP="00347825">
      <w:r>
        <w:t>Synonyms:</w:t>
      </w:r>
    </w:p>
    <w:p w14:paraId="4FFAA412" w14:textId="77777777" w:rsidR="00347825" w:rsidRDefault="00347825" w:rsidP="00347825">
      <w:r>
        <w:t xml:space="preserve">  • Forest Bathing</w:t>
      </w:r>
    </w:p>
    <w:p w14:paraId="5D753954" w14:textId="77777777" w:rsidR="00347825" w:rsidRDefault="00347825" w:rsidP="00347825">
      <w:r>
        <w:t xml:space="preserve">  • </w:t>
      </w:r>
      <w:proofErr w:type="spellStart"/>
      <w:r>
        <w:t>Shinrin-Yoku</w:t>
      </w:r>
      <w:proofErr w:type="spellEnd"/>
    </w:p>
    <w:p w14:paraId="75252FD7" w14:textId="77777777" w:rsidR="00347825" w:rsidRDefault="00347825" w:rsidP="00347825">
      <w:pPr>
        <w:pStyle w:val="Heading3"/>
      </w:pPr>
      <w:bookmarkStart w:id="1665" w:name="1.3.16_Positive_Thinking"/>
      <w:bookmarkStart w:id="1666" w:name="_Toc210657389"/>
      <w:r>
        <w:t xml:space="preserve">1.3.16 </w:t>
      </w:r>
      <w:proofErr w:type="spellStart"/>
      <w:r>
        <w:t>Positive_Thinking</w:t>
      </w:r>
      <w:bookmarkEnd w:id="1665"/>
      <w:bookmarkEnd w:id="1666"/>
      <w:proofErr w:type="spellEnd"/>
    </w:p>
    <w:p w14:paraId="2EA953A0" w14:textId="77777777" w:rsidR="00347825" w:rsidRDefault="00347825" w:rsidP="00347825">
      <w:r>
        <w:t>Definition:</w:t>
      </w:r>
    </w:p>
    <w:p w14:paraId="30F9F92B" w14:textId="77777777" w:rsidR="00347825" w:rsidRDefault="00347825" w:rsidP="00347825">
      <w:r>
        <w:t xml:space="preserve">  • N/A</w:t>
      </w:r>
    </w:p>
    <w:p w14:paraId="00D8AA83" w14:textId="77777777" w:rsidR="00347825" w:rsidRDefault="00347825" w:rsidP="00347825">
      <w:r>
        <w:t>Provenance:</w:t>
      </w:r>
    </w:p>
    <w:p w14:paraId="1312066F" w14:textId="77777777" w:rsidR="00347825" w:rsidRDefault="00347825" w:rsidP="00347825">
      <w:r>
        <w:t xml:space="preserve">  • Source: </w:t>
      </w:r>
      <w:proofErr w:type="spellStart"/>
      <w:r>
        <w:t>CIHLex</w:t>
      </w:r>
      <w:proofErr w:type="spellEnd"/>
    </w:p>
    <w:p w14:paraId="358D958F" w14:textId="77777777" w:rsidR="00347825" w:rsidRDefault="00347825" w:rsidP="00347825">
      <w:r>
        <w:t>Synonyms:</w:t>
      </w:r>
    </w:p>
    <w:p w14:paraId="13AF6E00" w14:textId="77777777" w:rsidR="00347825" w:rsidRDefault="00347825" w:rsidP="00347825">
      <w:r>
        <w:t xml:space="preserve">  • N/A</w:t>
      </w:r>
    </w:p>
    <w:p w14:paraId="4C1BA61B" w14:textId="77777777" w:rsidR="00347825" w:rsidRDefault="00347825" w:rsidP="00347825">
      <w:pPr>
        <w:pStyle w:val="Heading3"/>
      </w:pPr>
      <w:bookmarkStart w:id="1667" w:name="1.3.17_Reminiscence_Therapy"/>
      <w:bookmarkStart w:id="1668" w:name="_Toc210657390"/>
      <w:r>
        <w:t xml:space="preserve">1.3.17 </w:t>
      </w:r>
      <w:proofErr w:type="spellStart"/>
      <w:r>
        <w:t>Reminiscence_Therapy</w:t>
      </w:r>
      <w:bookmarkEnd w:id="1667"/>
      <w:bookmarkEnd w:id="1668"/>
      <w:proofErr w:type="spellEnd"/>
    </w:p>
    <w:p w14:paraId="5BC024CF" w14:textId="77777777" w:rsidR="00347825" w:rsidRDefault="00347825" w:rsidP="00347825">
      <w:r>
        <w:t>Definition:</w:t>
      </w:r>
    </w:p>
    <w:p w14:paraId="75511295" w14:textId="77777777" w:rsidR="00347825" w:rsidRDefault="00347825" w:rsidP="00347825">
      <w:r>
        <w:t xml:space="preserve">  • N/A</w:t>
      </w:r>
    </w:p>
    <w:p w14:paraId="4242C1DC" w14:textId="77777777" w:rsidR="00347825" w:rsidRDefault="00347825" w:rsidP="00347825">
      <w:r>
        <w:t>Provenance:</w:t>
      </w:r>
    </w:p>
    <w:p w14:paraId="1613E5C6" w14:textId="77777777" w:rsidR="00347825" w:rsidRDefault="00347825" w:rsidP="00347825">
      <w:r>
        <w:t xml:space="preserve">  • Source: </w:t>
      </w:r>
      <w:proofErr w:type="spellStart"/>
      <w:r>
        <w:t>CIHLex</w:t>
      </w:r>
      <w:proofErr w:type="spellEnd"/>
    </w:p>
    <w:p w14:paraId="14629009" w14:textId="77777777" w:rsidR="00347825" w:rsidRDefault="00347825" w:rsidP="00347825">
      <w:r>
        <w:t>Synonyms:</w:t>
      </w:r>
    </w:p>
    <w:p w14:paraId="243C581A" w14:textId="77777777" w:rsidR="00347825" w:rsidRDefault="00347825" w:rsidP="00347825">
      <w:r>
        <w:t xml:space="preserve">  • N/A</w:t>
      </w:r>
    </w:p>
    <w:p w14:paraId="3A0CA514" w14:textId="77777777" w:rsidR="00347825" w:rsidRDefault="00347825" w:rsidP="00347825">
      <w:pPr>
        <w:pStyle w:val="Heading3"/>
      </w:pPr>
      <w:bookmarkStart w:id="1669" w:name="1.3.18_Sound_Therapy"/>
      <w:bookmarkStart w:id="1670" w:name="_Toc210657391"/>
      <w:r>
        <w:lastRenderedPageBreak/>
        <w:t xml:space="preserve">1.3.18 </w:t>
      </w:r>
      <w:proofErr w:type="spellStart"/>
      <w:r>
        <w:t>Sound_Therapy</w:t>
      </w:r>
      <w:bookmarkEnd w:id="1669"/>
      <w:bookmarkEnd w:id="1670"/>
      <w:proofErr w:type="spellEnd"/>
    </w:p>
    <w:p w14:paraId="1225BC9F" w14:textId="77777777" w:rsidR="00347825" w:rsidRDefault="00347825" w:rsidP="00347825">
      <w:r>
        <w:t>Definition:</w:t>
      </w:r>
    </w:p>
    <w:p w14:paraId="4CC1D6C2" w14:textId="77777777" w:rsidR="00347825" w:rsidRDefault="00347825" w:rsidP="00347825">
      <w:r>
        <w:t xml:space="preserve">  • N/A</w:t>
      </w:r>
    </w:p>
    <w:p w14:paraId="4358B6C1" w14:textId="77777777" w:rsidR="00347825" w:rsidRDefault="00347825" w:rsidP="00347825">
      <w:r>
        <w:t>Provenance:</w:t>
      </w:r>
    </w:p>
    <w:p w14:paraId="3D67E1A1" w14:textId="77777777" w:rsidR="00347825" w:rsidRDefault="00347825" w:rsidP="00347825">
      <w:r>
        <w:t xml:space="preserve">  • Source: </w:t>
      </w:r>
      <w:proofErr w:type="spellStart"/>
      <w:r>
        <w:t>CIHLex</w:t>
      </w:r>
      <w:proofErr w:type="spellEnd"/>
    </w:p>
    <w:p w14:paraId="5547BD52" w14:textId="77777777" w:rsidR="00347825" w:rsidRDefault="00347825" w:rsidP="00347825">
      <w:r>
        <w:t>Synonyms:</w:t>
      </w:r>
    </w:p>
    <w:p w14:paraId="3C36D8D8" w14:textId="77777777" w:rsidR="00347825" w:rsidRDefault="00347825" w:rsidP="00347825">
      <w:r>
        <w:t xml:space="preserve">  • N/A</w:t>
      </w:r>
    </w:p>
    <w:p w14:paraId="1F299915" w14:textId="77777777" w:rsidR="00347825" w:rsidRDefault="00347825" w:rsidP="00347825">
      <w:pPr>
        <w:pStyle w:val="Heading3"/>
      </w:pPr>
      <w:bookmarkStart w:id="1671" w:name="1.3.19_Visualization_Technique"/>
      <w:bookmarkStart w:id="1672" w:name="_Toc210657392"/>
      <w:r>
        <w:t xml:space="preserve">1.3.19 </w:t>
      </w:r>
      <w:proofErr w:type="spellStart"/>
      <w:r>
        <w:t>Visualization_Technique</w:t>
      </w:r>
      <w:bookmarkEnd w:id="1671"/>
      <w:bookmarkEnd w:id="1672"/>
      <w:proofErr w:type="spellEnd"/>
    </w:p>
    <w:p w14:paraId="19E28077" w14:textId="77777777" w:rsidR="00347825" w:rsidRDefault="00347825" w:rsidP="00347825">
      <w:r>
        <w:t>Definition:</w:t>
      </w:r>
    </w:p>
    <w:p w14:paraId="216713CC" w14:textId="77777777" w:rsidR="00347825" w:rsidRDefault="00347825" w:rsidP="00347825">
      <w:r>
        <w:t xml:space="preserve">  • N/A</w:t>
      </w:r>
    </w:p>
    <w:p w14:paraId="0A6F464A" w14:textId="77777777" w:rsidR="00347825" w:rsidRDefault="00347825" w:rsidP="00347825">
      <w:r>
        <w:t>Provenance:</w:t>
      </w:r>
    </w:p>
    <w:p w14:paraId="69E83BCE" w14:textId="77777777" w:rsidR="00347825" w:rsidRDefault="00347825" w:rsidP="00347825">
      <w:r>
        <w:t xml:space="preserve">  • Source: </w:t>
      </w:r>
      <w:proofErr w:type="spellStart"/>
      <w:r>
        <w:t>CIHLex</w:t>
      </w:r>
      <w:proofErr w:type="spellEnd"/>
    </w:p>
    <w:p w14:paraId="0D4B2D26" w14:textId="77777777" w:rsidR="00347825" w:rsidRDefault="00347825" w:rsidP="00347825">
      <w:r>
        <w:t>Synonyms:</w:t>
      </w:r>
    </w:p>
    <w:p w14:paraId="180FC015" w14:textId="77777777" w:rsidR="00347825" w:rsidRDefault="00347825" w:rsidP="00347825">
      <w:r>
        <w:t xml:space="preserve">  • Visualization Techniques</w:t>
      </w:r>
    </w:p>
    <w:p w14:paraId="2F489EBA" w14:textId="77777777" w:rsidR="00347825" w:rsidRDefault="00347825" w:rsidP="00347825">
      <w:pPr>
        <w:pStyle w:val="Heading2"/>
      </w:pPr>
      <w:bookmarkStart w:id="1673" w:name="1.4_Complementary_Care_System"/>
      <w:bookmarkStart w:id="1674" w:name="_Toc210657393"/>
      <w:r>
        <w:t xml:space="preserve">1.4 </w:t>
      </w:r>
      <w:proofErr w:type="spellStart"/>
      <w:r>
        <w:t>Complementary_Care_System</w:t>
      </w:r>
      <w:bookmarkEnd w:id="1673"/>
      <w:bookmarkEnd w:id="1674"/>
      <w:proofErr w:type="spellEnd"/>
    </w:p>
    <w:p w14:paraId="0FFE08C9" w14:textId="77777777" w:rsidR="00347825" w:rsidRDefault="00347825" w:rsidP="00347825">
      <w:r>
        <w:t>Definition:</w:t>
      </w:r>
    </w:p>
    <w:p w14:paraId="1FA3B7E0" w14:textId="77777777" w:rsidR="00347825" w:rsidRDefault="00347825" w:rsidP="00347825">
      <w:r>
        <w:t xml:space="preserve">  • N/A</w:t>
      </w:r>
    </w:p>
    <w:p w14:paraId="66D1D055" w14:textId="77777777" w:rsidR="00347825" w:rsidRDefault="00347825" w:rsidP="00347825">
      <w:r>
        <w:t>Provenance:</w:t>
      </w:r>
    </w:p>
    <w:p w14:paraId="1A32436B" w14:textId="77777777" w:rsidR="00347825" w:rsidRDefault="00347825" w:rsidP="00347825">
      <w:r>
        <w:t xml:space="preserve">  • N/A</w:t>
      </w:r>
    </w:p>
    <w:p w14:paraId="155120FD" w14:textId="77777777" w:rsidR="00347825" w:rsidRDefault="00347825" w:rsidP="00347825">
      <w:r>
        <w:t>Synonyms:</w:t>
      </w:r>
    </w:p>
    <w:p w14:paraId="646B3777" w14:textId="77777777" w:rsidR="00347825" w:rsidRDefault="00347825" w:rsidP="00347825">
      <w:r>
        <w:t xml:space="preserve">  • N/A</w:t>
      </w:r>
    </w:p>
    <w:p w14:paraId="003BBADC" w14:textId="77777777" w:rsidR="00347825" w:rsidRDefault="00347825" w:rsidP="00347825">
      <w:pPr>
        <w:pStyle w:val="Heading3"/>
      </w:pPr>
      <w:bookmarkStart w:id="1675" w:name="1.4.1_Traditional_Medicine"/>
      <w:bookmarkStart w:id="1676" w:name="_Toc210657394"/>
      <w:r>
        <w:t xml:space="preserve">1.4.1 </w:t>
      </w:r>
      <w:proofErr w:type="spellStart"/>
      <w:r>
        <w:t>Traditional_Medicine</w:t>
      </w:r>
      <w:bookmarkEnd w:id="1675"/>
      <w:bookmarkEnd w:id="1676"/>
      <w:proofErr w:type="spellEnd"/>
    </w:p>
    <w:p w14:paraId="0E7C293F" w14:textId="77777777" w:rsidR="00347825" w:rsidRDefault="00347825" w:rsidP="00347825">
      <w:r>
        <w:t>Definition:</w:t>
      </w:r>
    </w:p>
    <w:p w14:paraId="4C470684" w14:textId="77777777" w:rsidR="00347825" w:rsidRDefault="00347825" w:rsidP="00347825">
      <w:r>
        <w:t xml:space="preserve">  • Knowledge, skill, and practices based on the theories, beliefs, and experiences indigenous to different cultures used in the maintenance of health or the prevention, diagnosis, improvement, or treatment of physical or mental illness. (NCI)</w:t>
      </w:r>
    </w:p>
    <w:p w14:paraId="5BD1D9BD" w14:textId="77777777" w:rsidR="00347825" w:rsidRDefault="00347825" w:rsidP="00347825">
      <w:r>
        <w:t xml:space="preserve">  • Systems of medicine based on cultural beliefs and practices handed down from generation to generation. The concept includes mystical and magical rituals (SPIRITUAL </w:t>
      </w:r>
      <w:r>
        <w:lastRenderedPageBreak/>
        <w:t>THERAPIES); PHYTOTHERAPY; and other treatments which may not be explained by modern medicine. (MSH)</w:t>
      </w:r>
    </w:p>
    <w:p w14:paraId="1C9B0745" w14:textId="77777777" w:rsidR="00347825" w:rsidRDefault="00347825" w:rsidP="00347825">
      <w:r>
        <w:t xml:space="preserve">  • Traditional medicine is the </w:t>
      </w:r>
      <w:proofErr w:type="gramStart"/>
      <w:r>
        <w:t>sum total</w:t>
      </w:r>
      <w:proofErr w:type="gramEnd"/>
      <w:r>
        <w:t xml:space="preserve"> of the knowledge, skill, and practices based on the theories, beliefs, and experiences indigenous to different cultures, whether explicable or not, used in the maintenance of health as well as in the prevention, diagnosis, improvement or treatment of physical and mental illness. (SNOMEDCT_US)</w:t>
      </w:r>
    </w:p>
    <w:p w14:paraId="0272B338" w14:textId="77777777" w:rsidR="00347825" w:rsidRDefault="00347825" w:rsidP="00347825">
      <w:r>
        <w:t>Provenance:</w:t>
      </w:r>
    </w:p>
    <w:p w14:paraId="055213F5" w14:textId="77777777" w:rsidR="00347825" w:rsidRDefault="00347825" w:rsidP="00347825">
      <w:r>
        <w:t xml:space="preserve">  • Source:  Medical Subject Headings (</w:t>
      </w:r>
      <w:proofErr w:type="spellStart"/>
      <w:r>
        <w:t>MeSH</w:t>
      </w:r>
      <w:proofErr w:type="spellEnd"/>
      <w:r>
        <w:t>)</w:t>
      </w:r>
      <w:r>
        <w:br/>
        <w:t xml:space="preserve"> http://purl.bioontology.org/ontology/MESH/D008519</w:t>
      </w:r>
    </w:p>
    <w:p w14:paraId="38D462B7" w14:textId="77777777" w:rsidR="00347825" w:rsidRDefault="00347825" w:rsidP="00347825">
      <w:r>
        <w:t xml:space="preserve">  • Source: </w:t>
      </w:r>
      <w:proofErr w:type="spellStart"/>
      <w:r>
        <w:t>CIHLex</w:t>
      </w:r>
      <w:proofErr w:type="spellEnd"/>
    </w:p>
    <w:p w14:paraId="46DBE69B" w14:textId="77777777" w:rsidR="00347825" w:rsidRDefault="00347825" w:rsidP="00347825">
      <w:r>
        <w:t xml:space="preserve">  • Source: SNOMEDCT_US</w:t>
      </w:r>
    </w:p>
    <w:p w14:paraId="7D2A9495" w14:textId="77777777" w:rsidR="00347825" w:rsidRDefault="00347825" w:rsidP="00347825">
      <w:r>
        <w:t xml:space="preserve">  • Source: Source: National Cancer Institute Thesaurus (NCIT)</w:t>
      </w:r>
    </w:p>
    <w:p w14:paraId="659314E2" w14:textId="77777777" w:rsidR="00347825" w:rsidRDefault="00347825" w:rsidP="00347825">
      <w:r>
        <w:t xml:space="preserve">  • Source: UMLS </w:t>
      </w:r>
      <w:r>
        <w:br/>
        <w:t xml:space="preserve"> https://uts.nlm.nih.gov/uts/umls/concept/C0025131</w:t>
      </w:r>
    </w:p>
    <w:p w14:paraId="56950C93" w14:textId="77777777" w:rsidR="00347825" w:rsidRDefault="00347825" w:rsidP="00347825">
      <w:r>
        <w:t>Synonyms:</w:t>
      </w:r>
    </w:p>
    <w:p w14:paraId="2F104183" w14:textId="77777777" w:rsidR="00347825" w:rsidRDefault="00347825" w:rsidP="00347825">
      <w:r>
        <w:t xml:space="preserve">  • Ethnomedicine</w:t>
      </w:r>
    </w:p>
    <w:p w14:paraId="1DAE1DD3" w14:textId="77777777" w:rsidR="00347825" w:rsidRDefault="00347825" w:rsidP="00347825">
      <w:r>
        <w:t xml:space="preserve">  • Folk Medicine</w:t>
      </w:r>
    </w:p>
    <w:p w14:paraId="3BBAFC52" w14:textId="77777777" w:rsidR="00347825" w:rsidRDefault="00347825" w:rsidP="00347825">
      <w:r>
        <w:t xml:space="preserve">  • Folk Remedies</w:t>
      </w:r>
    </w:p>
    <w:p w14:paraId="0F6EB95F" w14:textId="77777777" w:rsidR="00347825" w:rsidRDefault="00347825" w:rsidP="00347825">
      <w:r>
        <w:t xml:space="preserve">  • Folk Remedy</w:t>
      </w:r>
    </w:p>
    <w:p w14:paraId="25CA345A" w14:textId="77777777" w:rsidR="00347825" w:rsidRDefault="00347825" w:rsidP="00347825">
      <w:r>
        <w:t xml:space="preserve">  • Home Remedies</w:t>
      </w:r>
    </w:p>
    <w:p w14:paraId="59471512" w14:textId="77777777" w:rsidR="00347825" w:rsidRDefault="00347825" w:rsidP="00347825">
      <w:r>
        <w:t xml:space="preserve">  • Home Remedy</w:t>
      </w:r>
    </w:p>
    <w:p w14:paraId="17002C1B" w14:textId="77777777" w:rsidR="00347825" w:rsidRDefault="00347825" w:rsidP="00347825">
      <w:r>
        <w:t xml:space="preserve">  • Indigenous Medicine</w:t>
      </w:r>
    </w:p>
    <w:p w14:paraId="7CA8D61B" w14:textId="77777777" w:rsidR="00347825" w:rsidRDefault="00347825" w:rsidP="00347825">
      <w:r>
        <w:t xml:space="preserve">  • Primitive Medicine</w:t>
      </w:r>
    </w:p>
    <w:p w14:paraId="742AC2E4" w14:textId="77777777" w:rsidR="00347825" w:rsidRDefault="00347825" w:rsidP="00347825">
      <w:r>
        <w:t xml:space="preserve">  • Traditional Healing</w:t>
      </w:r>
    </w:p>
    <w:p w14:paraId="2783930D" w14:textId="77777777" w:rsidR="00347825" w:rsidRDefault="00347825" w:rsidP="00347825">
      <w:r>
        <w:t xml:space="preserve">  • Traditional Medicine</w:t>
      </w:r>
    </w:p>
    <w:p w14:paraId="7DAD14B0" w14:textId="77777777" w:rsidR="00347825" w:rsidRDefault="00347825" w:rsidP="00347825">
      <w:pPr>
        <w:pStyle w:val="Heading4"/>
      </w:pPr>
      <w:bookmarkStart w:id="1677" w:name="1.4.1.1_Historical_Eclecticism"/>
      <w:bookmarkStart w:id="1678" w:name="_Toc210657395"/>
      <w:r>
        <w:t xml:space="preserve">1.4.1.1 </w:t>
      </w:r>
      <w:proofErr w:type="spellStart"/>
      <w:r>
        <w:t>Historical_Eclecticism</w:t>
      </w:r>
      <w:bookmarkEnd w:id="1677"/>
      <w:bookmarkEnd w:id="1678"/>
      <w:proofErr w:type="spellEnd"/>
    </w:p>
    <w:p w14:paraId="73FFA244" w14:textId="77777777" w:rsidR="00347825" w:rsidRDefault="00347825" w:rsidP="00347825">
      <w:r>
        <w:t>Definition:</w:t>
      </w:r>
    </w:p>
    <w:p w14:paraId="3100EE22" w14:textId="77777777" w:rsidR="00347825" w:rsidRDefault="00347825" w:rsidP="00347825">
      <w:r>
        <w:t xml:space="preserve">  • [Source: Medical Subject Headings (</w:t>
      </w:r>
      <w:proofErr w:type="spellStart"/>
      <w:r>
        <w:t>MeSH</w:t>
      </w:r>
      <w:proofErr w:type="spellEnd"/>
      <w:r>
        <w:t>)] A system of medicine, most popular in the 19th century, that advocates the use of indigenous plants in the treatment of specific signs and symptoms.</w:t>
      </w:r>
    </w:p>
    <w:p w14:paraId="0BBC69B1" w14:textId="77777777" w:rsidR="00347825" w:rsidRDefault="00347825" w:rsidP="00347825">
      <w:r>
        <w:lastRenderedPageBreak/>
        <w:t>Provenance:</w:t>
      </w:r>
    </w:p>
    <w:p w14:paraId="562F6EE3" w14:textId="77777777" w:rsidR="00347825" w:rsidRDefault="00347825" w:rsidP="00347825">
      <w:r>
        <w:t xml:space="preserve">  • Source: Medical Subject Headings (</w:t>
      </w:r>
      <w:proofErr w:type="spellStart"/>
      <w:r>
        <w:t>MeSH</w:t>
      </w:r>
      <w:proofErr w:type="spellEnd"/>
      <w:r>
        <w:t>)</w:t>
      </w:r>
      <w:r>
        <w:br/>
        <w:t xml:space="preserve"> http://purl.bioontology.org/ontology/MESH/D027681</w:t>
      </w:r>
    </w:p>
    <w:p w14:paraId="74BDCE28" w14:textId="77777777" w:rsidR="00347825" w:rsidRDefault="00347825" w:rsidP="00347825">
      <w:r>
        <w:t>Synonyms:</w:t>
      </w:r>
    </w:p>
    <w:p w14:paraId="309AD09D" w14:textId="77777777" w:rsidR="00347825" w:rsidRDefault="00347825" w:rsidP="00347825">
      <w:r>
        <w:t xml:space="preserve">  • N/A</w:t>
      </w:r>
    </w:p>
    <w:p w14:paraId="3E41E915" w14:textId="77777777" w:rsidR="00347825" w:rsidRDefault="00347825" w:rsidP="00347825">
      <w:pPr>
        <w:pStyle w:val="Heading4"/>
      </w:pPr>
      <w:bookmarkStart w:id="1679" w:name="1.4.1.2_Traditional_African_Medicine"/>
      <w:bookmarkStart w:id="1680" w:name="_Toc210657396"/>
      <w:r>
        <w:t xml:space="preserve">1.4.1.2 </w:t>
      </w:r>
      <w:proofErr w:type="spellStart"/>
      <w:r>
        <w:t>Traditional_African_Medicine</w:t>
      </w:r>
      <w:bookmarkEnd w:id="1679"/>
      <w:bookmarkEnd w:id="1680"/>
      <w:proofErr w:type="spellEnd"/>
    </w:p>
    <w:p w14:paraId="0197A080" w14:textId="77777777" w:rsidR="00347825" w:rsidRDefault="00347825" w:rsidP="00347825">
      <w:r>
        <w:t>Definition:</w:t>
      </w:r>
    </w:p>
    <w:p w14:paraId="30F5081F" w14:textId="77777777" w:rsidR="00347825" w:rsidRDefault="00347825" w:rsidP="00347825">
      <w:r>
        <w:t xml:space="preserve">  • [Source: Medical Subject Headings (</w:t>
      </w:r>
      <w:proofErr w:type="spellStart"/>
      <w:r>
        <w:t>MeSH</w:t>
      </w:r>
      <w:proofErr w:type="spellEnd"/>
      <w:r>
        <w:t>)] A system of traditional medicine which is based on the beliefs and practices of the African peoples. It includes treatment by MEDICINAL PLANTS and other MATERIA MEDICA as well as by the ministrations of diviners, MEDICINE MEN, witch doctors, and sorcerers.</w:t>
      </w:r>
    </w:p>
    <w:p w14:paraId="43455AE4" w14:textId="77777777" w:rsidR="00347825" w:rsidRDefault="00347825" w:rsidP="00347825">
      <w:r>
        <w:t>Provenance:</w:t>
      </w:r>
    </w:p>
    <w:p w14:paraId="56BCA2B3" w14:textId="77777777" w:rsidR="00347825" w:rsidRDefault="00347825" w:rsidP="00347825">
      <w:r>
        <w:t xml:space="preserve">  • Source: </w:t>
      </w:r>
      <w:proofErr w:type="spellStart"/>
      <w:r>
        <w:t>CIHLex</w:t>
      </w:r>
      <w:proofErr w:type="spellEnd"/>
    </w:p>
    <w:p w14:paraId="1DBA824C" w14:textId="77777777" w:rsidR="00347825" w:rsidRDefault="00347825" w:rsidP="00347825">
      <w:r>
        <w:t xml:space="preserve">  • Source: Medical Subject Headings (</w:t>
      </w:r>
      <w:proofErr w:type="spellStart"/>
      <w:r>
        <w:t>MeSH</w:t>
      </w:r>
      <w:proofErr w:type="spellEnd"/>
      <w:r>
        <w:t>)</w:t>
      </w:r>
      <w:r>
        <w:br/>
        <w:t xml:space="preserve"> http://purl.bioontology.org/ontology/MESH/D016488</w:t>
      </w:r>
    </w:p>
    <w:p w14:paraId="17256C36" w14:textId="77777777" w:rsidR="00347825" w:rsidRDefault="00347825" w:rsidP="00347825">
      <w:r>
        <w:t>Synonyms:</w:t>
      </w:r>
    </w:p>
    <w:p w14:paraId="11B51BDA" w14:textId="77777777" w:rsidR="00347825" w:rsidRDefault="00347825" w:rsidP="00347825">
      <w:r>
        <w:t xml:space="preserve">  • African Medicine</w:t>
      </w:r>
    </w:p>
    <w:p w14:paraId="6BFA3191" w14:textId="77777777" w:rsidR="00347825" w:rsidRDefault="00347825" w:rsidP="00347825">
      <w:r>
        <w:t xml:space="preserve">  • African Traditional Medicine</w:t>
      </w:r>
    </w:p>
    <w:p w14:paraId="784C6A6E" w14:textId="77777777" w:rsidR="00347825" w:rsidRDefault="00347825" w:rsidP="00347825">
      <w:pPr>
        <w:pStyle w:val="Heading4"/>
      </w:pPr>
      <w:bookmarkStart w:id="1681" w:name="1.4.1.3_Arabic_Medicine"/>
      <w:bookmarkStart w:id="1682" w:name="_Toc210657397"/>
      <w:r>
        <w:t xml:space="preserve">1.4.1.3 </w:t>
      </w:r>
      <w:proofErr w:type="spellStart"/>
      <w:r>
        <w:t>Arabic_Medicine</w:t>
      </w:r>
      <w:bookmarkEnd w:id="1681"/>
      <w:bookmarkEnd w:id="1682"/>
      <w:proofErr w:type="spellEnd"/>
    </w:p>
    <w:p w14:paraId="269BE763" w14:textId="77777777" w:rsidR="00347825" w:rsidRDefault="00347825" w:rsidP="00347825">
      <w:r>
        <w:t>Definition:</w:t>
      </w:r>
    </w:p>
    <w:p w14:paraId="46088A52" w14:textId="77777777" w:rsidR="00347825" w:rsidRDefault="00347825" w:rsidP="00347825">
      <w:r>
        <w:t xml:space="preserve">  • [Source: Medical Subject Headings (</w:t>
      </w:r>
      <w:proofErr w:type="spellStart"/>
      <w:r>
        <w:t>MeSH</w:t>
      </w:r>
      <w:proofErr w:type="spellEnd"/>
      <w:r>
        <w:t>)] Traditional concepts of medicine and associated methods reflected in medicine in the ARAB WORLD.</w:t>
      </w:r>
    </w:p>
    <w:p w14:paraId="50AF3EF5" w14:textId="77777777" w:rsidR="00347825" w:rsidRDefault="00347825" w:rsidP="00347825">
      <w:r>
        <w:t>Provenance:</w:t>
      </w:r>
    </w:p>
    <w:p w14:paraId="6E0F2EAB" w14:textId="77777777" w:rsidR="00347825" w:rsidRDefault="00347825" w:rsidP="00347825">
      <w:r>
        <w:t xml:space="preserve">  • Source: </w:t>
      </w:r>
      <w:proofErr w:type="spellStart"/>
      <w:r>
        <w:t>CIHLex</w:t>
      </w:r>
      <w:proofErr w:type="spellEnd"/>
    </w:p>
    <w:p w14:paraId="577E4504" w14:textId="77777777" w:rsidR="00347825" w:rsidRDefault="00347825" w:rsidP="00347825">
      <w:r>
        <w:t xml:space="preserve">  • Source: Medical Subject Headings (</w:t>
      </w:r>
      <w:proofErr w:type="spellStart"/>
      <w:r>
        <w:t>MeSH</w:t>
      </w:r>
      <w:proofErr w:type="spellEnd"/>
      <w:r>
        <w:t>)</w:t>
      </w:r>
      <w:r>
        <w:br/>
        <w:t xml:space="preserve">   http://purl.bioontology.org/ontology/MESH/D008514</w:t>
      </w:r>
    </w:p>
    <w:p w14:paraId="222A7DB3" w14:textId="77777777" w:rsidR="00347825" w:rsidRDefault="00347825" w:rsidP="00347825">
      <w:r>
        <w:t>Synonyms:</w:t>
      </w:r>
    </w:p>
    <w:p w14:paraId="53250E4C" w14:textId="77777777" w:rsidR="00347825" w:rsidRDefault="00347825" w:rsidP="00347825">
      <w:r>
        <w:t xml:space="preserve">  • N/A</w:t>
      </w:r>
    </w:p>
    <w:p w14:paraId="4FA26462" w14:textId="77777777" w:rsidR="00347825" w:rsidRDefault="00347825" w:rsidP="00347825">
      <w:pPr>
        <w:pStyle w:val="Heading5"/>
      </w:pPr>
      <w:bookmarkStart w:id="1683" w:name="1.4.1.3.1_Unani_Medicine"/>
      <w:bookmarkStart w:id="1684" w:name="_Toc210657398"/>
      <w:r>
        <w:t xml:space="preserve">1.4.1.3.1 </w:t>
      </w:r>
      <w:proofErr w:type="spellStart"/>
      <w:r>
        <w:t>Unani_Medicine</w:t>
      </w:r>
      <w:bookmarkEnd w:id="1683"/>
      <w:bookmarkEnd w:id="1684"/>
      <w:proofErr w:type="spellEnd"/>
    </w:p>
    <w:p w14:paraId="23F1D739" w14:textId="77777777" w:rsidR="00347825" w:rsidRDefault="00347825" w:rsidP="00347825">
      <w:r>
        <w:t>Definition:</w:t>
      </w:r>
    </w:p>
    <w:p w14:paraId="0FDA7476" w14:textId="77777777" w:rsidR="00347825" w:rsidRDefault="00347825" w:rsidP="00347825">
      <w:r>
        <w:lastRenderedPageBreak/>
        <w:t xml:space="preserve">  • [Source: Medical Subject Headings (</w:t>
      </w:r>
      <w:proofErr w:type="spellStart"/>
      <w:r>
        <w:t>MeSH</w:t>
      </w:r>
      <w:proofErr w:type="spellEnd"/>
      <w:r>
        <w:t>)] A modified Greco-Arabic medical system. It reflects Arabic medicine blending with Greek philosophy, science, and medicine.</w:t>
      </w:r>
    </w:p>
    <w:p w14:paraId="4AB282AC" w14:textId="77777777" w:rsidR="00347825" w:rsidRDefault="00347825" w:rsidP="00347825">
      <w:r>
        <w:t>Provenance:</w:t>
      </w:r>
    </w:p>
    <w:p w14:paraId="3D4BD5FA" w14:textId="77777777" w:rsidR="00347825" w:rsidRDefault="00347825" w:rsidP="00347825">
      <w:r>
        <w:t xml:space="preserve">  • Source: Medical Subject Headings (</w:t>
      </w:r>
      <w:proofErr w:type="spellStart"/>
      <w:r>
        <w:t>MeSH</w:t>
      </w:r>
      <w:proofErr w:type="spellEnd"/>
      <w:r>
        <w:t>)</w:t>
      </w:r>
      <w:r>
        <w:br/>
        <w:t xml:space="preserve">  http://purl.bioontology.org/ontology/MESH/D019367</w:t>
      </w:r>
    </w:p>
    <w:p w14:paraId="215CBB54" w14:textId="77777777" w:rsidR="00347825" w:rsidRDefault="00347825" w:rsidP="00347825">
      <w:r>
        <w:t>Synonyms:</w:t>
      </w:r>
    </w:p>
    <w:p w14:paraId="7D8B4161" w14:textId="77777777" w:rsidR="00347825" w:rsidRDefault="00347825" w:rsidP="00347825">
      <w:r>
        <w:t xml:space="preserve">  • Yunani medicine</w:t>
      </w:r>
    </w:p>
    <w:p w14:paraId="62582B76" w14:textId="77777777" w:rsidR="00347825" w:rsidRDefault="00347825" w:rsidP="00347825">
      <w:pPr>
        <w:pStyle w:val="Heading4"/>
      </w:pPr>
      <w:bookmarkStart w:id="1685" w:name="1.4.1.4_Traditional_Indian_Medicine"/>
      <w:bookmarkStart w:id="1686" w:name="_Toc210657399"/>
      <w:r>
        <w:t xml:space="preserve">1.4.1.4 </w:t>
      </w:r>
      <w:proofErr w:type="spellStart"/>
      <w:r>
        <w:t>Traditional_Indian_Medicine</w:t>
      </w:r>
      <w:bookmarkEnd w:id="1685"/>
      <w:bookmarkEnd w:id="1686"/>
      <w:proofErr w:type="spellEnd"/>
    </w:p>
    <w:p w14:paraId="6B882635" w14:textId="77777777" w:rsidR="00347825" w:rsidRDefault="00347825" w:rsidP="00347825">
      <w:r>
        <w:t>Definition:</w:t>
      </w:r>
    </w:p>
    <w:p w14:paraId="612E9F03" w14:textId="77777777" w:rsidR="00347825" w:rsidRDefault="00347825" w:rsidP="00347825">
      <w:r>
        <w:t xml:space="preserve">  • N/A</w:t>
      </w:r>
    </w:p>
    <w:p w14:paraId="54971553" w14:textId="77777777" w:rsidR="00347825" w:rsidRDefault="00347825" w:rsidP="00347825">
      <w:r>
        <w:t>Provenance:</w:t>
      </w:r>
    </w:p>
    <w:p w14:paraId="4319E5D2" w14:textId="77777777" w:rsidR="00347825" w:rsidRDefault="00347825" w:rsidP="00347825">
      <w:r>
        <w:t xml:space="preserve">  • Source: </w:t>
      </w:r>
      <w:proofErr w:type="spellStart"/>
      <w:r>
        <w:t>CIHLex</w:t>
      </w:r>
      <w:proofErr w:type="spellEnd"/>
    </w:p>
    <w:p w14:paraId="53928CDE" w14:textId="77777777" w:rsidR="00347825" w:rsidRDefault="00347825" w:rsidP="00347825">
      <w:r>
        <w:t>Synonyms:</w:t>
      </w:r>
    </w:p>
    <w:p w14:paraId="383309D9" w14:textId="77777777" w:rsidR="00347825" w:rsidRDefault="00347825" w:rsidP="00347825">
      <w:r>
        <w:t xml:space="preserve">  • N/A</w:t>
      </w:r>
    </w:p>
    <w:p w14:paraId="190DA493" w14:textId="77777777" w:rsidR="00347825" w:rsidRDefault="00347825" w:rsidP="00347825">
      <w:pPr>
        <w:pStyle w:val="Heading5"/>
      </w:pPr>
      <w:bookmarkStart w:id="1687" w:name="1.4.1.4.1_Ayurvedic_Medicine"/>
      <w:bookmarkStart w:id="1688" w:name="_Toc210657400"/>
      <w:r>
        <w:t xml:space="preserve">1.4.1.4.1 </w:t>
      </w:r>
      <w:proofErr w:type="spellStart"/>
      <w:r>
        <w:t>Ayurvedic_Medicine</w:t>
      </w:r>
      <w:bookmarkEnd w:id="1687"/>
      <w:bookmarkEnd w:id="1688"/>
      <w:proofErr w:type="spellEnd"/>
    </w:p>
    <w:p w14:paraId="3B6F4D9B" w14:textId="77777777" w:rsidR="00347825" w:rsidRDefault="00347825" w:rsidP="00347825">
      <w:r>
        <w:t>Definition:</w:t>
      </w:r>
    </w:p>
    <w:p w14:paraId="3801019C" w14:textId="77777777" w:rsidR="00347825" w:rsidRDefault="00347825" w:rsidP="00347825">
      <w:r>
        <w:t xml:space="preserve">  • [Source: Medical Subject Headings (</w:t>
      </w:r>
      <w:proofErr w:type="spellStart"/>
      <w:r>
        <w:t>MeSH</w:t>
      </w:r>
      <w:proofErr w:type="spellEnd"/>
      <w:r>
        <w:t xml:space="preserve">)] The traditional medicine which is based on customs, beliefs, and practices in the subcontinent of India. A derivative of Ayurveda </w:t>
      </w:r>
      <w:proofErr w:type="spellStart"/>
      <w:r>
        <w:t>Rasashastra</w:t>
      </w:r>
      <w:proofErr w:type="spellEnd"/>
      <w:r>
        <w:t xml:space="preserve"> alchemy.</w:t>
      </w:r>
    </w:p>
    <w:p w14:paraId="19A79065" w14:textId="77777777" w:rsidR="00347825" w:rsidRDefault="00347825" w:rsidP="00347825">
      <w:r>
        <w:t>Provenance:</w:t>
      </w:r>
    </w:p>
    <w:p w14:paraId="4C5B3A8C" w14:textId="77777777" w:rsidR="00347825" w:rsidRDefault="00347825" w:rsidP="00347825">
      <w:r>
        <w:t xml:space="preserve">  • Source: Medical Subject Headings (</w:t>
      </w:r>
      <w:proofErr w:type="spellStart"/>
      <w:r>
        <w:t>MeSH</w:t>
      </w:r>
      <w:proofErr w:type="spellEnd"/>
      <w:r>
        <w:t>)</w:t>
      </w:r>
      <w:r>
        <w:br/>
        <w:t xml:space="preserve">  http://purl.bioontology.org/ontology/MESH/D008515</w:t>
      </w:r>
    </w:p>
    <w:p w14:paraId="62E1EE1D" w14:textId="77777777" w:rsidR="00347825" w:rsidRDefault="00347825" w:rsidP="00347825">
      <w:r>
        <w:t>Synonyms:</w:t>
      </w:r>
    </w:p>
    <w:p w14:paraId="1078C5E6" w14:textId="77777777" w:rsidR="00347825" w:rsidRDefault="00347825" w:rsidP="00347825">
      <w:r>
        <w:t xml:space="preserve">  • Hindu Medicine</w:t>
      </w:r>
    </w:p>
    <w:p w14:paraId="044CC999" w14:textId="77777777" w:rsidR="00347825" w:rsidRDefault="00347825" w:rsidP="00347825">
      <w:r>
        <w:t xml:space="preserve">  • Panchakarma</w:t>
      </w:r>
    </w:p>
    <w:p w14:paraId="10DE992C" w14:textId="77777777" w:rsidR="00347825" w:rsidRDefault="00347825" w:rsidP="00347825">
      <w:r>
        <w:t xml:space="preserve">  • Siddha Medicine</w:t>
      </w:r>
    </w:p>
    <w:p w14:paraId="46A6F55D" w14:textId="77777777" w:rsidR="00347825" w:rsidRDefault="00347825" w:rsidP="00347825">
      <w:pPr>
        <w:pStyle w:val="Heading4"/>
      </w:pPr>
      <w:bookmarkStart w:id="1689" w:name="1.4.1.5_Traditional_East_Asian_Medicine"/>
      <w:bookmarkStart w:id="1690" w:name="_Toc210657401"/>
      <w:r>
        <w:t xml:space="preserve">1.4.1.5 </w:t>
      </w:r>
      <w:proofErr w:type="spellStart"/>
      <w:r>
        <w:t>Traditional_East_Asian_Medicine</w:t>
      </w:r>
      <w:bookmarkEnd w:id="1689"/>
      <w:bookmarkEnd w:id="1690"/>
      <w:proofErr w:type="spellEnd"/>
    </w:p>
    <w:p w14:paraId="0E1FDC76" w14:textId="77777777" w:rsidR="00347825" w:rsidRDefault="00347825" w:rsidP="00347825">
      <w:r>
        <w:t>Definition:</w:t>
      </w:r>
    </w:p>
    <w:p w14:paraId="77594F04" w14:textId="77777777" w:rsidR="00347825" w:rsidRDefault="00347825" w:rsidP="00347825">
      <w:r>
        <w:t xml:space="preserve">  • [Source: Medical Subject Headings (</w:t>
      </w:r>
      <w:proofErr w:type="spellStart"/>
      <w:r>
        <w:t>MeSH</w:t>
      </w:r>
      <w:proofErr w:type="spellEnd"/>
      <w:r>
        <w:t>)] Medical practice or discipline that is based on the knowledge, cultures, and beliefs of the people in EAST ASIA.</w:t>
      </w:r>
    </w:p>
    <w:p w14:paraId="3839367A" w14:textId="77777777" w:rsidR="00347825" w:rsidRDefault="00347825" w:rsidP="00347825">
      <w:r>
        <w:lastRenderedPageBreak/>
        <w:t>Provenance:</w:t>
      </w:r>
    </w:p>
    <w:p w14:paraId="05EBC110" w14:textId="77777777" w:rsidR="00347825" w:rsidRDefault="00347825" w:rsidP="00347825">
      <w:r>
        <w:t xml:space="preserve">  • Source: </w:t>
      </w:r>
      <w:proofErr w:type="spellStart"/>
      <w:r>
        <w:t>CIHLex</w:t>
      </w:r>
      <w:proofErr w:type="spellEnd"/>
    </w:p>
    <w:p w14:paraId="405A3504" w14:textId="77777777" w:rsidR="00347825" w:rsidRDefault="00347825" w:rsidP="00347825">
      <w:r>
        <w:t xml:space="preserve">  • Source: Medical Subject Headings (</w:t>
      </w:r>
      <w:proofErr w:type="spellStart"/>
      <w:r>
        <w:t>MeSH</w:t>
      </w:r>
      <w:proofErr w:type="spellEnd"/>
      <w:r>
        <w:t>)</w:t>
      </w:r>
      <w:r>
        <w:br/>
        <w:t xml:space="preserve"> http://purl.bioontology.org/ontology/MESH/D008518</w:t>
      </w:r>
    </w:p>
    <w:p w14:paraId="5FB0A8C0" w14:textId="77777777" w:rsidR="00347825" w:rsidRDefault="00347825" w:rsidP="00347825">
      <w:r>
        <w:t>Synonyms:</w:t>
      </w:r>
    </w:p>
    <w:p w14:paraId="1746C6D6" w14:textId="77777777" w:rsidR="00347825" w:rsidRDefault="00347825" w:rsidP="00347825">
      <w:r>
        <w:t xml:space="preserve">  • East Asia Medicine</w:t>
      </w:r>
    </w:p>
    <w:p w14:paraId="1146C79A" w14:textId="77777777" w:rsidR="00347825" w:rsidRDefault="00347825" w:rsidP="00347825">
      <w:r>
        <w:t xml:space="preserve">  • East Asia Medicines</w:t>
      </w:r>
    </w:p>
    <w:p w14:paraId="636419D6" w14:textId="77777777" w:rsidR="00347825" w:rsidRDefault="00347825" w:rsidP="00347825">
      <w:r>
        <w:t xml:space="preserve">  • East Asian Medicine</w:t>
      </w:r>
    </w:p>
    <w:p w14:paraId="12401E1B" w14:textId="77777777" w:rsidR="00347825" w:rsidRDefault="00347825" w:rsidP="00347825">
      <w:r>
        <w:t xml:space="preserve">  • East Asian Medicines</w:t>
      </w:r>
    </w:p>
    <w:p w14:paraId="40CFB2D9" w14:textId="77777777" w:rsidR="00347825" w:rsidRDefault="00347825" w:rsidP="00347825">
      <w:r>
        <w:t xml:space="preserve">  • East Asian Traditional Medicine</w:t>
      </w:r>
    </w:p>
    <w:p w14:paraId="7B0CFBC8" w14:textId="77777777" w:rsidR="00347825" w:rsidRDefault="00347825" w:rsidP="00347825">
      <w:r>
        <w:t xml:space="preserve">  • Far East Medicine</w:t>
      </w:r>
    </w:p>
    <w:p w14:paraId="3C241667" w14:textId="77777777" w:rsidR="00347825" w:rsidRDefault="00347825" w:rsidP="00347825">
      <w:r>
        <w:t xml:space="preserve">  • Far East Medicines</w:t>
      </w:r>
    </w:p>
    <w:p w14:paraId="4F7C32E0" w14:textId="77777777" w:rsidR="00347825" w:rsidRDefault="00347825" w:rsidP="00347825">
      <w:r>
        <w:t xml:space="preserve">  • Oriental Medicine</w:t>
      </w:r>
    </w:p>
    <w:p w14:paraId="6AB8A3D3" w14:textId="77777777" w:rsidR="00347825" w:rsidRDefault="00347825" w:rsidP="00347825">
      <w:r>
        <w:t xml:space="preserve">  • Oriental Traditional Medicine</w:t>
      </w:r>
    </w:p>
    <w:p w14:paraId="4871B76F" w14:textId="77777777" w:rsidR="00347825" w:rsidRDefault="00347825" w:rsidP="00347825">
      <w:r>
        <w:t xml:space="preserve">  • Traditional Far Eastern Medicine</w:t>
      </w:r>
    </w:p>
    <w:p w14:paraId="4D96F8BC" w14:textId="77777777" w:rsidR="00347825" w:rsidRDefault="00347825" w:rsidP="00347825">
      <w:r>
        <w:t xml:space="preserve">  • Traditional Oriental Medicine</w:t>
      </w:r>
    </w:p>
    <w:p w14:paraId="33D13537" w14:textId="77777777" w:rsidR="00347825" w:rsidRDefault="00347825" w:rsidP="00347825">
      <w:r>
        <w:t xml:space="preserve">  • Traditional Oriental Medicines</w:t>
      </w:r>
    </w:p>
    <w:p w14:paraId="7BF34E8D" w14:textId="77777777" w:rsidR="00347825" w:rsidRDefault="00347825" w:rsidP="00347825">
      <w:pPr>
        <w:pStyle w:val="Heading5"/>
      </w:pPr>
      <w:bookmarkStart w:id="1691" w:name="1.4.1.5.1_Traditional_Chinese_Medicine"/>
      <w:bookmarkStart w:id="1692" w:name="_Toc210657402"/>
      <w:r>
        <w:t xml:space="preserve">1.4.1.5.1 </w:t>
      </w:r>
      <w:proofErr w:type="spellStart"/>
      <w:r>
        <w:t>Traditional_Chinese_Medicine</w:t>
      </w:r>
      <w:bookmarkEnd w:id="1691"/>
      <w:bookmarkEnd w:id="1692"/>
      <w:proofErr w:type="spellEnd"/>
    </w:p>
    <w:p w14:paraId="401973AE" w14:textId="77777777" w:rsidR="00347825" w:rsidRDefault="00347825" w:rsidP="00347825">
      <w:r>
        <w:t>Definition:</w:t>
      </w:r>
    </w:p>
    <w:p w14:paraId="2B77A8D0" w14:textId="77777777" w:rsidR="00347825" w:rsidRDefault="00347825" w:rsidP="00347825">
      <w:r>
        <w:t xml:space="preserve">  • [Source: Medical Subject Headings (</w:t>
      </w:r>
      <w:proofErr w:type="spellStart"/>
      <w:r>
        <w:t>MeSH</w:t>
      </w:r>
      <w:proofErr w:type="spellEnd"/>
      <w:r>
        <w:t>)] A system of traditional medicine which is based on the beliefs and practices of the Chinese culture.</w:t>
      </w:r>
    </w:p>
    <w:p w14:paraId="2893FBCC" w14:textId="77777777" w:rsidR="00347825" w:rsidRDefault="00347825" w:rsidP="00347825">
      <w:r>
        <w:t>Provenance:</w:t>
      </w:r>
    </w:p>
    <w:p w14:paraId="502F787B" w14:textId="77777777" w:rsidR="00347825" w:rsidRDefault="00347825" w:rsidP="00347825">
      <w:r>
        <w:t xml:space="preserve">  • Source: Medical Subject Headings (</w:t>
      </w:r>
      <w:proofErr w:type="spellStart"/>
      <w:r>
        <w:t>MeSH</w:t>
      </w:r>
      <w:proofErr w:type="spellEnd"/>
      <w:r>
        <w:t>)</w:t>
      </w:r>
      <w:r>
        <w:br/>
        <w:t xml:space="preserve">  http://purl.bioontology.org/ontology/MESH/D008516</w:t>
      </w:r>
    </w:p>
    <w:p w14:paraId="482DE970" w14:textId="77777777" w:rsidR="00347825" w:rsidRDefault="00347825" w:rsidP="00347825">
      <w:r>
        <w:t>Synonyms:</w:t>
      </w:r>
    </w:p>
    <w:p w14:paraId="246156F7" w14:textId="77777777" w:rsidR="00347825" w:rsidRDefault="00347825" w:rsidP="00347825">
      <w:r>
        <w:t xml:space="preserve">  • Chinese Traditional Medicine</w:t>
      </w:r>
    </w:p>
    <w:p w14:paraId="4551FD13" w14:textId="77777777" w:rsidR="00347825" w:rsidRDefault="00347825" w:rsidP="00347825">
      <w:r>
        <w:t xml:space="preserve">  • Chung I Hsueh</w:t>
      </w:r>
    </w:p>
    <w:p w14:paraId="75669658" w14:textId="77777777" w:rsidR="00347825" w:rsidRDefault="00347825" w:rsidP="00347825">
      <w:r>
        <w:t xml:space="preserve">  • Traditional Tongue Assessment</w:t>
      </w:r>
    </w:p>
    <w:p w14:paraId="7BA2A301" w14:textId="77777777" w:rsidR="00347825" w:rsidRDefault="00347825" w:rsidP="00347825">
      <w:r>
        <w:lastRenderedPageBreak/>
        <w:t xml:space="preserve">  • Traditional Tongue Assessments</w:t>
      </w:r>
    </w:p>
    <w:p w14:paraId="29545314" w14:textId="77777777" w:rsidR="00347825" w:rsidRDefault="00347825" w:rsidP="00347825">
      <w:r>
        <w:t xml:space="preserve">  • Traditional Tongue Diagnoses</w:t>
      </w:r>
    </w:p>
    <w:p w14:paraId="2303E788" w14:textId="77777777" w:rsidR="00347825" w:rsidRDefault="00347825" w:rsidP="00347825">
      <w:r>
        <w:t xml:space="preserve">  • Traditional Tongue Diagnosis</w:t>
      </w:r>
    </w:p>
    <w:p w14:paraId="67D607E6" w14:textId="77777777" w:rsidR="00347825" w:rsidRDefault="00347825" w:rsidP="00347825">
      <w:r>
        <w:t xml:space="preserve">  • Zhong Yi Xue</w:t>
      </w:r>
    </w:p>
    <w:p w14:paraId="18F9E4F0" w14:textId="77777777" w:rsidR="00347825" w:rsidRDefault="00347825" w:rsidP="00347825">
      <w:pPr>
        <w:pStyle w:val="Heading5"/>
      </w:pPr>
      <w:bookmarkStart w:id="1693" w:name="1.4.1.5.2_Kampo_Medicine"/>
      <w:bookmarkStart w:id="1694" w:name="_Toc210657403"/>
      <w:r>
        <w:t xml:space="preserve">1.4.1.5.2 </w:t>
      </w:r>
      <w:proofErr w:type="spellStart"/>
      <w:r>
        <w:t>Kampo_Medicine</w:t>
      </w:r>
      <w:bookmarkEnd w:id="1693"/>
      <w:bookmarkEnd w:id="1694"/>
      <w:proofErr w:type="spellEnd"/>
    </w:p>
    <w:p w14:paraId="45D0919F" w14:textId="77777777" w:rsidR="00347825" w:rsidRDefault="00347825" w:rsidP="00347825">
      <w:r>
        <w:t>Definition:</w:t>
      </w:r>
    </w:p>
    <w:p w14:paraId="6D6F50B5" w14:textId="77777777" w:rsidR="00347825" w:rsidRDefault="00347825" w:rsidP="00347825">
      <w:r>
        <w:t xml:space="preserve">  • [Source: Medical Subject Headings (</w:t>
      </w:r>
      <w:proofErr w:type="spellStart"/>
      <w:r>
        <w:t>MeSH</w:t>
      </w:r>
      <w:proofErr w:type="spellEnd"/>
      <w:r>
        <w:t>)] System of herbal medicine practiced in Japan by both herbalists and practitioners of modern medicine. Kampo originated in China and is based on Chinese herbal medicine (MEDICINE, CHINESE TRADITIONAL).</w:t>
      </w:r>
    </w:p>
    <w:p w14:paraId="627828B0" w14:textId="77777777" w:rsidR="00347825" w:rsidRDefault="00347825" w:rsidP="00347825">
      <w:r>
        <w:t>Provenance:</w:t>
      </w:r>
    </w:p>
    <w:p w14:paraId="36BDC85F" w14:textId="77777777" w:rsidR="00347825" w:rsidRDefault="00347825" w:rsidP="00347825">
      <w:r>
        <w:t xml:space="preserve">  • Source: </w:t>
      </w:r>
      <w:proofErr w:type="spellStart"/>
      <w:r>
        <w:t>CIHLex</w:t>
      </w:r>
      <w:proofErr w:type="spellEnd"/>
    </w:p>
    <w:p w14:paraId="29BCB596" w14:textId="77777777" w:rsidR="00347825" w:rsidRDefault="00347825" w:rsidP="00347825">
      <w:r>
        <w:t xml:space="preserve">  • Source: Medical Subject Headings (</w:t>
      </w:r>
      <w:proofErr w:type="spellStart"/>
      <w:r>
        <w:t>MeSH</w:t>
      </w:r>
      <w:proofErr w:type="spellEnd"/>
      <w:r>
        <w:t>)</w:t>
      </w:r>
      <w:r>
        <w:br/>
        <w:t xml:space="preserve">  http://purl.bioontology.org/ontology/MESH/D020835</w:t>
      </w:r>
    </w:p>
    <w:p w14:paraId="478F0380" w14:textId="77777777" w:rsidR="00347825" w:rsidRDefault="00347825" w:rsidP="00347825">
      <w:r>
        <w:t>Synonyms:</w:t>
      </w:r>
    </w:p>
    <w:p w14:paraId="54860E54" w14:textId="77777777" w:rsidR="00347825" w:rsidRDefault="00347825" w:rsidP="00347825">
      <w:r>
        <w:t xml:space="preserve">  • Kampo</w:t>
      </w:r>
    </w:p>
    <w:p w14:paraId="35E09BA3" w14:textId="77777777" w:rsidR="00347825" w:rsidRDefault="00347825" w:rsidP="00347825">
      <w:r>
        <w:t xml:space="preserve">  • </w:t>
      </w:r>
      <w:proofErr w:type="spellStart"/>
      <w:r>
        <w:t>Kanpo</w:t>
      </w:r>
      <w:proofErr w:type="spellEnd"/>
    </w:p>
    <w:p w14:paraId="04BF7E01" w14:textId="77777777" w:rsidR="00347825" w:rsidRDefault="00347825" w:rsidP="00347825">
      <w:r>
        <w:t xml:space="preserve">  • </w:t>
      </w:r>
      <w:proofErr w:type="spellStart"/>
      <w:r>
        <w:t>Kanpo</w:t>
      </w:r>
      <w:proofErr w:type="spellEnd"/>
      <w:r>
        <w:t xml:space="preserve"> Medicine</w:t>
      </w:r>
    </w:p>
    <w:p w14:paraId="4151B246" w14:textId="77777777" w:rsidR="00347825" w:rsidRDefault="00347825" w:rsidP="00347825">
      <w:pPr>
        <w:pStyle w:val="Heading5"/>
      </w:pPr>
      <w:bookmarkStart w:id="1695" w:name="1.4.1.5.3_Traditional_Korean_Medicine"/>
      <w:bookmarkStart w:id="1696" w:name="_Toc210657404"/>
      <w:r>
        <w:t xml:space="preserve">1.4.1.5.3 </w:t>
      </w:r>
      <w:proofErr w:type="spellStart"/>
      <w:r>
        <w:t>Traditional_Korean_Medicine</w:t>
      </w:r>
      <w:bookmarkEnd w:id="1695"/>
      <w:bookmarkEnd w:id="1696"/>
      <w:proofErr w:type="spellEnd"/>
    </w:p>
    <w:p w14:paraId="7630ECF6" w14:textId="77777777" w:rsidR="00347825" w:rsidRDefault="00347825" w:rsidP="00347825">
      <w:r>
        <w:t>Definition:</w:t>
      </w:r>
    </w:p>
    <w:p w14:paraId="4DFF88C9" w14:textId="77777777" w:rsidR="00347825" w:rsidRDefault="00347825" w:rsidP="00347825">
      <w:r>
        <w:t xml:space="preserve">  • [Source: Medical Subject Headings (</w:t>
      </w:r>
      <w:proofErr w:type="spellStart"/>
      <w:r>
        <w:t>MeSH</w:t>
      </w:r>
      <w:proofErr w:type="spellEnd"/>
      <w:r>
        <w:t>)] Medical practice or discipline that is based on the knowledge, cultures, and beliefs of the people of KOREA.</w:t>
      </w:r>
    </w:p>
    <w:p w14:paraId="5F2F64C1" w14:textId="77777777" w:rsidR="00347825" w:rsidRDefault="00347825" w:rsidP="00347825">
      <w:r>
        <w:t>Provenance:</w:t>
      </w:r>
    </w:p>
    <w:p w14:paraId="383922DF" w14:textId="77777777" w:rsidR="00347825" w:rsidRDefault="00347825" w:rsidP="00347825">
      <w:r>
        <w:t xml:space="preserve">  • Source: </w:t>
      </w:r>
      <w:proofErr w:type="spellStart"/>
      <w:r>
        <w:t>CIHLex</w:t>
      </w:r>
      <w:proofErr w:type="spellEnd"/>
    </w:p>
    <w:p w14:paraId="02FB87ED" w14:textId="77777777" w:rsidR="00347825" w:rsidRDefault="00347825" w:rsidP="00347825">
      <w:r>
        <w:t xml:space="preserve">  • Source: Medical Subject Headings (</w:t>
      </w:r>
      <w:proofErr w:type="spellStart"/>
      <w:r>
        <w:t>MeSH</w:t>
      </w:r>
      <w:proofErr w:type="spellEnd"/>
      <w:r>
        <w:t>)</w:t>
      </w:r>
      <w:r>
        <w:br/>
        <w:t xml:space="preserve">   http://purl.bioontology.org/ontology/MESH/D055670</w:t>
      </w:r>
    </w:p>
    <w:p w14:paraId="069A4A72" w14:textId="77777777" w:rsidR="00347825" w:rsidRDefault="00347825" w:rsidP="00347825">
      <w:r>
        <w:t>Synonyms:</w:t>
      </w:r>
    </w:p>
    <w:p w14:paraId="6826A57F" w14:textId="77777777" w:rsidR="00347825" w:rsidRDefault="00347825" w:rsidP="00347825">
      <w:r>
        <w:t xml:space="preserve">  • Korean Traditional Medicine</w:t>
      </w:r>
    </w:p>
    <w:p w14:paraId="2DA7DECE" w14:textId="77777777" w:rsidR="00347825" w:rsidRDefault="00347825" w:rsidP="00347825">
      <w:r>
        <w:t xml:space="preserve">  • Sasang Constitutional Medicine</w:t>
      </w:r>
    </w:p>
    <w:p w14:paraId="1C1B620D" w14:textId="77777777" w:rsidR="00347825" w:rsidRDefault="00347825" w:rsidP="00347825">
      <w:pPr>
        <w:pStyle w:val="Heading5"/>
      </w:pPr>
      <w:bookmarkStart w:id="1697" w:name="1.4.1.5.4_Traditional_Mongolian_f649dd10"/>
      <w:bookmarkStart w:id="1698" w:name="_Toc210657405"/>
      <w:r>
        <w:lastRenderedPageBreak/>
        <w:t xml:space="preserve">1.4.1.5.4 </w:t>
      </w:r>
      <w:proofErr w:type="spellStart"/>
      <w:r>
        <w:t>Traditional_Mongolian__Medicine</w:t>
      </w:r>
      <w:bookmarkEnd w:id="1697"/>
      <w:bookmarkEnd w:id="1698"/>
      <w:proofErr w:type="spellEnd"/>
    </w:p>
    <w:p w14:paraId="618D3EB3" w14:textId="77777777" w:rsidR="00347825" w:rsidRDefault="00347825" w:rsidP="00347825">
      <w:r>
        <w:t>Definition:</w:t>
      </w:r>
    </w:p>
    <w:p w14:paraId="02AB38CA" w14:textId="77777777" w:rsidR="00347825" w:rsidRDefault="00347825" w:rsidP="00347825">
      <w:r>
        <w:t xml:space="preserve">  • [Source: Medical Subject Headings (</w:t>
      </w:r>
      <w:proofErr w:type="spellStart"/>
      <w:r>
        <w:t>MeSH</w:t>
      </w:r>
      <w:proofErr w:type="spellEnd"/>
      <w:proofErr w:type="gramStart"/>
      <w:r>
        <w:t>)]  Medical</w:t>
      </w:r>
      <w:proofErr w:type="gramEnd"/>
      <w:r>
        <w:t xml:space="preserve"> practice indigenous to the peoples of Mongolia, developed over many years according to their culture, beliefs, and traditions.</w:t>
      </w:r>
    </w:p>
    <w:p w14:paraId="7DAE561A" w14:textId="77777777" w:rsidR="00347825" w:rsidRDefault="00347825" w:rsidP="00347825">
      <w:r>
        <w:t>Provenance:</w:t>
      </w:r>
    </w:p>
    <w:p w14:paraId="242A108C" w14:textId="77777777" w:rsidR="00347825" w:rsidRDefault="00347825" w:rsidP="00347825">
      <w:r>
        <w:t xml:space="preserve">  • Source: Medical Subject Headings (</w:t>
      </w:r>
      <w:proofErr w:type="spellStart"/>
      <w:r>
        <w:t>MeSH</w:t>
      </w:r>
      <w:proofErr w:type="spellEnd"/>
      <w:r>
        <w:t>)</w:t>
      </w:r>
      <w:r>
        <w:br/>
        <w:t xml:space="preserve">   http://purl.bioontology.org/ontology/MESH/D056785</w:t>
      </w:r>
    </w:p>
    <w:p w14:paraId="7CC98107" w14:textId="77777777" w:rsidR="00347825" w:rsidRDefault="00347825" w:rsidP="00347825">
      <w:r>
        <w:t>Synonyms:</w:t>
      </w:r>
    </w:p>
    <w:p w14:paraId="5967F642" w14:textId="77777777" w:rsidR="00347825" w:rsidRDefault="00347825" w:rsidP="00347825">
      <w:r>
        <w:t xml:space="preserve">  • Mongolian Folk Medicine</w:t>
      </w:r>
    </w:p>
    <w:p w14:paraId="045F209D" w14:textId="77777777" w:rsidR="00347825" w:rsidRDefault="00347825" w:rsidP="00347825">
      <w:r>
        <w:t xml:space="preserve">  • Mongolian Folk Medicines</w:t>
      </w:r>
    </w:p>
    <w:p w14:paraId="5072EA52" w14:textId="77777777" w:rsidR="00347825" w:rsidRDefault="00347825" w:rsidP="00347825">
      <w:r>
        <w:t xml:space="preserve">  • Mongolian Medicine</w:t>
      </w:r>
    </w:p>
    <w:p w14:paraId="639429F9" w14:textId="77777777" w:rsidR="00347825" w:rsidRDefault="00347825" w:rsidP="00347825">
      <w:r>
        <w:t xml:space="preserve">  • Mongolian Medicines</w:t>
      </w:r>
    </w:p>
    <w:p w14:paraId="461B1BA9" w14:textId="77777777" w:rsidR="00347825" w:rsidRDefault="00347825" w:rsidP="00347825">
      <w:r>
        <w:t xml:space="preserve">  • Mongolian Traditional Medicine</w:t>
      </w:r>
    </w:p>
    <w:p w14:paraId="1900F2F2" w14:textId="77777777" w:rsidR="00347825" w:rsidRDefault="00347825" w:rsidP="00347825">
      <w:r>
        <w:t xml:space="preserve">  • Mongolian Traditional Medicines</w:t>
      </w:r>
    </w:p>
    <w:p w14:paraId="5474EB81" w14:textId="77777777" w:rsidR="00347825" w:rsidRDefault="00347825" w:rsidP="00347825">
      <w:pPr>
        <w:pStyle w:val="Heading5"/>
      </w:pPr>
      <w:bookmarkStart w:id="1699" w:name="1.4.1.5.5_Traditional_Tibetan_Medicine"/>
      <w:bookmarkStart w:id="1700" w:name="_Toc210657406"/>
      <w:r>
        <w:t xml:space="preserve">1.4.1.5.5 </w:t>
      </w:r>
      <w:proofErr w:type="spellStart"/>
      <w:r>
        <w:t>Traditional_Tibetan_Medicine</w:t>
      </w:r>
      <w:bookmarkEnd w:id="1699"/>
      <w:bookmarkEnd w:id="1700"/>
      <w:proofErr w:type="spellEnd"/>
    </w:p>
    <w:p w14:paraId="247B998B" w14:textId="77777777" w:rsidR="00347825" w:rsidRDefault="00347825" w:rsidP="00347825">
      <w:r>
        <w:t>Definition:</w:t>
      </w:r>
    </w:p>
    <w:p w14:paraId="34BE2FA1" w14:textId="77777777" w:rsidR="00347825" w:rsidRDefault="00347825" w:rsidP="00347825">
      <w:r>
        <w:t xml:space="preserve">  • [Source: Medical Subject Headings (</w:t>
      </w:r>
      <w:proofErr w:type="spellStart"/>
      <w:r>
        <w:t>MeSH</w:t>
      </w:r>
      <w:proofErr w:type="spellEnd"/>
      <w:r>
        <w:t>)] A system of traditional medicine which is based on the beliefs and practices of the Tibetan culture.</w:t>
      </w:r>
    </w:p>
    <w:p w14:paraId="7F360DEC" w14:textId="77777777" w:rsidR="00347825" w:rsidRDefault="00347825" w:rsidP="00347825">
      <w:r>
        <w:t>Provenance:</w:t>
      </w:r>
    </w:p>
    <w:p w14:paraId="57C12027" w14:textId="77777777" w:rsidR="00347825" w:rsidRDefault="00347825" w:rsidP="00347825">
      <w:r>
        <w:t xml:space="preserve">  • Source: </w:t>
      </w:r>
      <w:proofErr w:type="spellStart"/>
      <w:r>
        <w:t>CIHLex</w:t>
      </w:r>
      <w:proofErr w:type="spellEnd"/>
    </w:p>
    <w:p w14:paraId="26FB571B" w14:textId="77777777" w:rsidR="00347825" w:rsidRDefault="00347825" w:rsidP="00347825">
      <w:r>
        <w:t xml:space="preserve">  • Source: Medical Subject Headings (</w:t>
      </w:r>
      <w:proofErr w:type="spellStart"/>
      <w:r>
        <w:t>MeSH</w:t>
      </w:r>
      <w:proofErr w:type="spellEnd"/>
      <w:r>
        <w:t>)</w:t>
      </w:r>
      <w:r>
        <w:br/>
        <w:t xml:space="preserve">  http://purl.bioontology.org/ontology/MESH/D038861</w:t>
      </w:r>
    </w:p>
    <w:p w14:paraId="13495F9B" w14:textId="77777777" w:rsidR="00347825" w:rsidRDefault="00347825" w:rsidP="00347825">
      <w:r>
        <w:t>Synonyms:</w:t>
      </w:r>
    </w:p>
    <w:p w14:paraId="00E58B03" w14:textId="77777777" w:rsidR="00347825" w:rsidRDefault="00347825" w:rsidP="00347825">
      <w:r>
        <w:t xml:space="preserve">  • Tibetan Medicine</w:t>
      </w:r>
    </w:p>
    <w:p w14:paraId="0112B36E" w14:textId="77777777" w:rsidR="00347825" w:rsidRDefault="00347825" w:rsidP="00347825">
      <w:r>
        <w:t xml:space="preserve">  • Tibetan Traditional Medicine</w:t>
      </w:r>
    </w:p>
    <w:p w14:paraId="457A456C" w14:textId="77777777" w:rsidR="00347825" w:rsidRDefault="00347825" w:rsidP="00347825">
      <w:pPr>
        <w:pStyle w:val="Heading5"/>
      </w:pPr>
      <w:bookmarkStart w:id="1701" w:name="1.4.1.5.6_Traditional_Japanese_Medicine"/>
      <w:bookmarkStart w:id="1702" w:name="_Toc210657407"/>
      <w:r>
        <w:t xml:space="preserve">1.4.1.5.6 </w:t>
      </w:r>
      <w:proofErr w:type="spellStart"/>
      <w:r>
        <w:t>Traditional_Japanese_Medicine</w:t>
      </w:r>
      <w:bookmarkEnd w:id="1701"/>
      <w:bookmarkEnd w:id="1702"/>
      <w:proofErr w:type="spellEnd"/>
    </w:p>
    <w:p w14:paraId="7EC629FD" w14:textId="77777777" w:rsidR="00347825" w:rsidRDefault="00347825" w:rsidP="00347825">
      <w:r>
        <w:t>Definition:</w:t>
      </w:r>
    </w:p>
    <w:p w14:paraId="1345DA21" w14:textId="77777777" w:rsidR="00347825" w:rsidRDefault="00347825" w:rsidP="00347825">
      <w:r>
        <w:t xml:space="preserve">  • N/A</w:t>
      </w:r>
    </w:p>
    <w:p w14:paraId="79CDEA58" w14:textId="77777777" w:rsidR="00347825" w:rsidRDefault="00347825" w:rsidP="00347825">
      <w:r>
        <w:t>Provenance:</w:t>
      </w:r>
    </w:p>
    <w:p w14:paraId="6BA4214F" w14:textId="77777777" w:rsidR="00347825" w:rsidRDefault="00347825" w:rsidP="00347825">
      <w:r>
        <w:lastRenderedPageBreak/>
        <w:t xml:space="preserve">  • Source: </w:t>
      </w:r>
      <w:proofErr w:type="spellStart"/>
      <w:r>
        <w:t>CIHLex</w:t>
      </w:r>
      <w:proofErr w:type="spellEnd"/>
    </w:p>
    <w:p w14:paraId="129ED0E8" w14:textId="77777777" w:rsidR="00347825" w:rsidRDefault="00347825" w:rsidP="00347825">
      <w:r>
        <w:t xml:space="preserve">  • Source: Natural Medicine</w:t>
      </w:r>
    </w:p>
    <w:p w14:paraId="71C11BD6" w14:textId="77777777" w:rsidR="00347825" w:rsidRDefault="00347825" w:rsidP="00347825">
      <w:r>
        <w:t>Synonyms:</w:t>
      </w:r>
    </w:p>
    <w:p w14:paraId="1855CC7E" w14:textId="77777777" w:rsidR="00347825" w:rsidRDefault="00347825" w:rsidP="00347825">
      <w:r>
        <w:t xml:space="preserve">  • Japanese traditional medicine</w:t>
      </w:r>
    </w:p>
    <w:p w14:paraId="2E92B90B" w14:textId="77777777" w:rsidR="00347825" w:rsidRDefault="00347825" w:rsidP="00347825">
      <w:pPr>
        <w:pStyle w:val="Heading4"/>
      </w:pPr>
      <w:bookmarkStart w:id="1703" w:name="1.4.1.6_Traditional_Iranian_Medicine"/>
      <w:bookmarkStart w:id="1704" w:name="_Toc210657408"/>
      <w:r>
        <w:t xml:space="preserve">1.4.1.6 </w:t>
      </w:r>
      <w:proofErr w:type="spellStart"/>
      <w:r>
        <w:t>Traditional_Iranian_Medicine</w:t>
      </w:r>
      <w:bookmarkEnd w:id="1703"/>
      <w:bookmarkEnd w:id="1704"/>
      <w:proofErr w:type="spellEnd"/>
    </w:p>
    <w:p w14:paraId="4DD1A879" w14:textId="77777777" w:rsidR="00347825" w:rsidRDefault="00347825" w:rsidP="00347825">
      <w:r>
        <w:t>Definition:</w:t>
      </w:r>
    </w:p>
    <w:p w14:paraId="7F38FCC0" w14:textId="77777777" w:rsidR="00347825" w:rsidRDefault="00347825" w:rsidP="00347825">
      <w:r>
        <w:t xml:space="preserve">  • [Source: Medical Subject Headings (</w:t>
      </w:r>
      <w:proofErr w:type="spellStart"/>
      <w:r>
        <w:t>MeSH</w:t>
      </w:r>
      <w:proofErr w:type="spellEnd"/>
      <w:r>
        <w:t>)] Concepts of medicine and associated methods reflected in traditional Iranian medicine.</w:t>
      </w:r>
    </w:p>
    <w:p w14:paraId="484546F0" w14:textId="77777777" w:rsidR="00347825" w:rsidRDefault="00347825" w:rsidP="00347825">
      <w:r>
        <w:t>Provenance:</w:t>
      </w:r>
    </w:p>
    <w:p w14:paraId="24BF4253" w14:textId="77777777" w:rsidR="00347825" w:rsidRDefault="00347825" w:rsidP="00347825">
      <w:r>
        <w:t xml:space="preserve">  • Source: Medical Subject Headings (</w:t>
      </w:r>
      <w:proofErr w:type="spellStart"/>
      <w:r>
        <w:t>MeSH</w:t>
      </w:r>
      <w:proofErr w:type="spellEnd"/>
      <w:r>
        <w:t>)</w:t>
      </w:r>
      <w:r>
        <w:br/>
        <w:t xml:space="preserve">  http://purl.bioontology.org/ontology/MESH/D000091182</w:t>
      </w:r>
    </w:p>
    <w:p w14:paraId="58603B86" w14:textId="77777777" w:rsidR="00347825" w:rsidRDefault="00347825" w:rsidP="00347825">
      <w:r>
        <w:t>Synonyms:</w:t>
      </w:r>
    </w:p>
    <w:p w14:paraId="7ED8678E" w14:textId="77777777" w:rsidR="00347825" w:rsidRDefault="00347825" w:rsidP="00347825">
      <w:r>
        <w:t xml:space="preserve">  • Ancient Iranian Medicine</w:t>
      </w:r>
    </w:p>
    <w:p w14:paraId="4F09B7A8" w14:textId="77777777" w:rsidR="00347825" w:rsidRDefault="00347825" w:rsidP="00347825">
      <w:r>
        <w:t xml:space="preserve">  • Iranian Traditional Medicine</w:t>
      </w:r>
    </w:p>
    <w:p w14:paraId="42D798A6" w14:textId="77777777" w:rsidR="00347825" w:rsidRDefault="00347825" w:rsidP="00347825">
      <w:r>
        <w:t xml:space="preserve">  • Persian Traditional Medicine</w:t>
      </w:r>
    </w:p>
    <w:p w14:paraId="6407F25E" w14:textId="77777777" w:rsidR="00347825" w:rsidRDefault="00347825" w:rsidP="00347825">
      <w:r>
        <w:t xml:space="preserve">  • Traditional Iranian Medicines</w:t>
      </w:r>
    </w:p>
    <w:p w14:paraId="1FE9E6BA" w14:textId="77777777" w:rsidR="00347825" w:rsidRDefault="00347825" w:rsidP="00347825">
      <w:pPr>
        <w:pStyle w:val="Heading4"/>
      </w:pPr>
      <w:bookmarkStart w:id="1705" w:name="1.4.1.7_Traditional_Thai_Medicine"/>
      <w:bookmarkStart w:id="1706" w:name="_Toc210657409"/>
      <w:r>
        <w:t xml:space="preserve">1.4.1.7 </w:t>
      </w:r>
      <w:proofErr w:type="spellStart"/>
      <w:r>
        <w:t>Traditional_Thai_Medicine</w:t>
      </w:r>
      <w:bookmarkEnd w:id="1705"/>
      <w:bookmarkEnd w:id="1706"/>
      <w:proofErr w:type="spellEnd"/>
    </w:p>
    <w:p w14:paraId="6B453A98" w14:textId="77777777" w:rsidR="00347825" w:rsidRDefault="00347825" w:rsidP="00347825">
      <w:r>
        <w:t>Definition:</w:t>
      </w:r>
    </w:p>
    <w:p w14:paraId="59E5CEEE" w14:textId="77777777" w:rsidR="00347825" w:rsidRDefault="00347825" w:rsidP="00347825">
      <w:r>
        <w:t xml:space="preserve">  • [Source: Medical Subject Headings (</w:t>
      </w:r>
      <w:proofErr w:type="spellStart"/>
      <w:r>
        <w:t>MeSH</w:t>
      </w:r>
      <w:proofErr w:type="spellEnd"/>
      <w:r>
        <w:t>)] A system of traditional medicine which is based on the beliefs and practices of the Thai culture.</w:t>
      </w:r>
    </w:p>
    <w:p w14:paraId="60406816" w14:textId="77777777" w:rsidR="00347825" w:rsidRDefault="00347825" w:rsidP="00347825">
      <w:r>
        <w:t>Provenance:</w:t>
      </w:r>
    </w:p>
    <w:p w14:paraId="21E5F5DA" w14:textId="77777777" w:rsidR="00347825" w:rsidRDefault="00347825" w:rsidP="00347825">
      <w:r>
        <w:t xml:space="preserve">  • Source: Medical Subject Headings (</w:t>
      </w:r>
      <w:proofErr w:type="spellStart"/>
      <w:r>
        <w:t>MeSH</w:t>
      </w:r>
      <w:proofErr w:type="spellEnd"/>
      <w:r>
        <w:t>)</w:t>
      </w:r>
      <w:r>
        <w:br/>
        <w:t xml:space="preserve"> http://purl.bioontology.org/ontology/MESH/D000096262</w:t>
      </w:r>
    </w:p>
    <w:p w14:paraId="0E156837" w14:textId="77777777" w:rsidR="00347825" w:rsidRDefault="00347825" w:rsidP="00347825">
      <w:r>
        <w:t>Synonyms:</w:t>
      </w:r>
    </w:p>
    <w:p w14:paraId="664BCC69" w14:textId="77777777" w:rsidR="00347825" w:rsidRDefault="00347825" w:rsidP="00347825">
      <w:r>
        <w:t xml:space="preserve">  • Thai Massage</w:t>
      </w:r>
    </w:p>
    <w:p w14:paraId="04EDCE76" w14:textId="77777777" w:rsidR="00347825" w:rsidRDefault="00347825" w:rsidP="00347825">
      <w:r>
        <w:t xml:space="preserve">  • Thai Massages</w:t>
      </w:r>
    </w:p>
    <w:p w14:paraId="32163113" w14:textId="77777777" w:rsidR="00347825" w:rsidRDefault="00347825" w:rsidP="00347825">
      <w:r>
        <w:t xml:space="preserve">  • Thai Medicine</w:t>
      </w:r>
    </w:p>
    <w:p w14:paraId="18658630" w14:textId="77777777" w:rsidR="00347825" w:rsidRDefault="00347825" w:rsidP="00347825">
      <w:r>
        <w:t xml:space="preserve">  • Thai Medicine Traditional</w:t>
      </w:r>
    </w:p>
    <w:p w14:paraId="09D9A294" w14:textId="77777777" w:rsidR="00347825" w:rsidRDefault="00347825" w:rsidP="00347825">
      <w:r>
        <w:lastRenderedPageBreak/>
        <w:t xml:space="preserve">  • Thai Traditional Medicine</w:t>
      </w:r>
    </w:p>
    <w:p w14:paraId="7D3EB1A6" w14:textId="77777777" w:rsidR="00347825" w:rsidRDefault="00347825" w:rsidP="00347825">
      <w:r>
        <w:t xml:space="preserve">  • Traditional Thai Massage</w:t>
      </w:r>
    </w:p>
    <w:p w14:paraId="69321BBF" w14:textId="77777777" w:rsidR="00347825" w:rsidRDefault="00347825" w:rsidP="00347825">
      <w:r>
        <w:t xml:space="preserve">  • Traditional Thai Massages</w:t>
      </w:r>
    </w:p>
    <w:p w14:paraId="425F64B3" w14:textId="77777777" w:rsidR="00347825" w:rsidRDefault="00347825" w:rsidP="00347825">
      <w:pPr>
        <w:pStyle w:val="Heading3"/>
      </w:pPr>
      <w:bookmarkStart w:id="1707" w:name="1.4.2_Anthroposophic_Medicine"/>
      <w:bookmarkStart w:id="1708" w:name="_Toc210657410"/>
      <w:r>
        <w:t xml:space="preserve">1.4.2 </w:t>
      </w:r>
      <w:proofErr w:type="spellStart"/>
      <w:r>
        <w:t>Anthroposophic_Medicine</w:t>
      </w:r>
      <w:bookmarkEnd w:id="1707"/>
      <w:bookmarkEnd w:id="1708"/>
      <w:proofErr w:type="spellEnd"/>
    </w:p>
    <w:p w14:paraId="60A6F999" w14:textId="77777777" w:rsidR="00347825" w:rsidRDefault="00347825" w:rsidP="00347825">
      <w:r>
        <w:t>Definition:</w:t>
      </w:r>
    </w:p>
    <w:p w14:paraId="00C242DE" w14:textId="77777777" w:rsidR="00347825" w:rsidRDefault="00347825" w:rsidP="00347825">
      <w:r>
        <w:t xml:space="preserve">  • N/A</w:t>
      </w:r>
    </w:p>
    <w:p w14:paraId="378C01C9" w14:textId="77777777" w:rsidR="00347825" w:rsidRDefault="00347825" w:rsidP="00347825">
      <w:r>
        <w:t>Provenance:</w:t>
      </w:r>
    </w:p>
    <w:p w14:paraId="112D4C46" w14:textId="77777777" w:rsidR="00347825" w:rsidRDefault="00347825" w:rsidP="00347825">
      <w:r>
        <w:t xml:space="preserve">  • Source: Global advances in health and medicine 2013 </w:t>
      </w:r>
      <w:r>
        <w:br/>
        <w:t xml:space="preserve">  https://pmc.ncbi.nlm.nih.gov/articles/PMC3865373/</w:t>
      </w:r>
    </w:p>
    <w:p w14:paraId="11D3C69D" w14:textId="77777777" w:rsidR="00347825" w:rsidRDefault="00347825" w:rsidP="00347825">
      <w:r>
        <w:t xml:space="preserve">  • Source: SNOMEDCT_US</w:t>
      </w:r>
    </w:p>
    <w:p w14:paraId="04773CD2" w14:textId="77777777" w:rsidR="00347825" w:rsidRDefault="00347825" w:rsidP="00347825">
      <w:r>
        <w:t xml:space="preserve">  • Source: UMLS </w:t>
      </w:r>
      <w:r>
        <w:br/>
        <w:t xml:space="preserve"> https://uts.nlm.nih.gov/uts/umls/concept/C0175823</w:t>
      </w:r>
    </w:p>
    <w:p w14:paraId="6D64F836" w14:textId="77777777" w:rsidR="00347825" w:rsidRDefault="00347825" w:rsidP="00347825">
      <w:r>
        <w:t>Synonyms:</w:t>
      </w:r>
    </w:p>
    <w:p w14:paraId="55932B19" w14:textId="77777777" w:rsidR="00347825" w:rsidRDefault="00347825" w:rsidP="00347825">
      <w:r>
        <w:t xml:space="preserve">  • anthroposophical medicine</w:t>
      </w:r>
    </w:p>
    <w:p w14:paraId="09E9451D" w14:textId="77777777" w:rsidR="00347825" w:rsidRDefault="00347825" w:rsidP="00347825">
      <w:r>
        <w:t xml:space="preserve">  • anthroposophy</w:t>
      </w:r>
    </w:p>
    <w:p w14:paraId="550D13A5" w14:textId="77777777" w:rsidR="00347825" w:rsidRDefault="00347825" w:rsidP="00347825">
      <w:pPr>
        <w:pStyle w:val="Heading3"/>
      </w:pPr>
      <w:bookmarkStart w:id="1709" w:name="1.4.3_Homeopathy"/>
      <w:bookmarkStart w:id="1710" w:name="_Toc210657411"/>
      <w:r>
        <w:t>1.4.3 Homeopathy</w:t>
      </w:r>
      <w:bookmarkEnd w:id="1709"/>
      <w:bookmarkEnd w:id="1710"/>
    </w:p>
    <w:p w14:paraId="71B77DED" w14:textId="77777777" w:rsidR="00347825" w:rsidRDefault="00347825" w:rsidP="00347825">
      <w:r>
        <w:t>Definition:</w:t>
      </w:r>
    </w:p>
    <w:p w14:paraId="2766D6E6" w14:textId="77777777" w:rsidR="00347825" w:rsidRDefault="00347825" w:rsidP="00347825">
      <w:r>
        <w:t xml:space="preserve">  • [Source: Medical Subject Headings (</w:t>
      </w:r>
      <w:proofErr w:type="spellStart"/>
      <w:r>
        <w:t>MeSH</w:t>
      </w:r>
      <w:proofErr w:type="spellEnd"/>
      <w:r>
        <w:t xml:space="preserve">)] A system of therapeutics founded by Samuel Hahnemann (1755-1843), based on the Law of </w:t>
      </w:r>
      <w:proofErr w:type="spellStart"/>
      <w:r>
        <w:t>Similars</w:t>
      </w:r>
      <w:proofErr w:type="spellEnd"/>
      <w:r>
        <w:t xml:space="preserve"> where like cures like. Diseases are treated by highly diluted substances that cause, in healthy persons, symptoms like those of the disease to be treated.</w:t>
      </w:r>
    </w:p>
    <w:p w14:paraId="2F4EFB50" w14:textId="77777777" w:rsidR="00347825" w:rsidRDefault="00347825" w:rsidP="00347825">
      <w:r>
        <w:t xml:space="preserve">  • [Source: National Center for Complementary and Integrative Health (NCCIH)] Homeopathy, also known as homeopathic medicine, is a medical system that was developed in Germany more than 200 years ago. It’s based on two unconventional theories:  1) "Like cures like"-the notion that a disease can be cured by a substance that produces similar symptoms in healthy people.   2)"Law of minimum dose"-the notion that the lower the dose of the medication, the greater its effectiveness. Many homeopathic products are so diluted that no molecules of the original substance remain.</w:t>
      </w:r>
    </w:p>
    <w:p w14:paraId="040C0A07" w14:textId="77777777" w:rsidR="00347825" w:rsidRDefault="00347825" w:rsidP="00347825">
      <w:r>
        <w:t xml:space="preserve">  • [Source: Physician Data Query (PDQ) Terminology] A method of treating disease with small amounts of remedies that, in large amounts in healthy people, produce symptoms </w:t>
      </w:r>
      <w:proofErr w:type="gramStart"/>
      <w:r>
        <w:t>similar to</w:t>
      </w:r>
      <w:proofErr w:type="gramEnd"/>
      <w:r>
        <w:t xml:space="preserve"> those being treated. Homeopathy seeks to stimulate the body's defense mechanisms and processes </w:t>
      </w:r>
      <w:proofErr w:type="gramStart"/>
      <w:r>
        <w:t>so as to</w:t>
      </w:r>
      <w:proofErr w:type="gramEnd"/>
      <w:r>
        <w:t xml:space="preserve"> prevent or treat illness. Check for "https://www.cancer.gov/about-cancer/treatment/clinical-trials/intervention/C15718" </w:t>
      </w:r>
      <w:r>
        <w:lastRenderedPageBreak/>
        <w:t>active clinical trials using this agent. ("http://ncit.nci.nih.gov/ncitbrowser/ConceptReport.jsp?dictionary=NCI%20Thesaurus&amp;code=C15718" NCI Thesaurus)</w:t>
      </w:r>
    </w:p>
    <w:p w14:paraId="5CE9597A" w14:textId="77777777" w:rsidR="00347825" w:rsidRDefault="00347825" w:rsidP="00347825">
      <w:r>
        <w:t>Provenance:</w:t>
      </w:r>
    </w:p>
    <w:p w14:paraId="7F1A7A3A" w14:textId="77777777" w:rsidR="00347825" w:rsidRDefault="00347825" w:rsidP="00347825">
      <w:r>
        <w:t xml:space="preserve">  • Source: Medical Subject Headings (</w:t>
      </w:r>
      <w:proofErr w:type="spellStart"/>
      <w:r>
        <w:t>MeSH</w:t>
      </w:r>
      <w:proofErr w:type="spellEnd"/>
      <w:r>
        <w:t>)</w:t>
      </w:r>
      <w:r>
        <w:br/>
        <w:t xml:space="preserve"> http://purl.bioontology.org/ontology/MESH/D006705</w:t>
      </w:r>
    </w:p>
    <w:p w14:paraId="35D00C44" w14:textId="77777777" w:rsidR="00347825" w:rsidRDefault="00347825" w:rsidP="00347825">
      <w:r>
        <w:t xml:space="preserve">  • Source: National Center for Complementary and Integrative Health (NCCIH)</w:t>
      </w:r>
      <w:r>
        <w:br/>
        <w:t xml:space="preserve"> https://www.nccih.nih.gov/health/homeopathy</w:t>
      </w:r>
    </w:p>
    <w:p w14:paraId="097356A9" w14:textId="77777777" w:rsidR="00347825" w:rsidRDefault="00347825" w:rsidP="00347825">
      <w:r>
        <w:t xml:space="preserve">  • Source: Physician Data Query (PDQ) Terminology</w:t>
      </w:r>
      <w:r>
        <w:br/>
        <w:t xml:space="preserve"> http://purl.bioontology.org/ontology/PDQ/CDR0000574166</w:t>
      </w:r>
    </w:p>
    <w:p w14:paraId="28D04F96" w14:textId="77777777" w:rsidR="00347825" w:rsidRDefault="00347825" w:rsidP="00347825">
      <w:r>
        <w:t xml:space="preserve">  • Source: Read Codes, Clinical Terms Version 3 (CTV3)</w:t>
      </w:r>
      <w:r>
        <w:br/>
        <w:t xml:space="preserve"> http://purl.bioontology.org/ontology/RCD/8BA6.</w:t>
      </w:r>
    </w:p>
    <w:p w14:paraId="5A89FE30" w14:textId="77777777" w:rsidR="00347825" w:rsidRDefault="00347825" w:rsidP="00347825">
      <w:r>
        <w:t>Synonyms:</w:t>
      </w:r>
    </w:p>
    <w:p w14:paraId="7AE96953" w14:textId="77777777" w:rsidR="00347825" w:rsidRDefault="00347825" w:rsidP="00347825">
      <w:r>
        <w:t xml:space="preserve">  • Homeopathic</w:t>
      </w:r>
    </w:p>
    <w:p w14:paraId="677A98F3" w14:textId="77777777" w:rsidR="00347825" w:rsidRDefault="00347825" w:rsidP="00347825">
      <w:r>
        <w:t xml:space="preserve">  • Homeopathic Remedy</w:t>
      </w:r>
    </w:p>
    <w:p w14:paraId="654A8F99" w14:textId="77777777" w:rsidR="00347825" w:rsidRDefault="00347825" w:rsidP="00347825">
      <w:r>
        <w:t xml:space="preserve">  • Homeopathic Therapy</w:t>
      </w:r>
    </w:p>
    <w:p w14:paraId="7873BAF1" w14:textId="77777777" w:rsidR="00347825" w:rsidRDefault="00347825" w:rsidP="00347825">
      <w:pPr>
        <w:pStyle w:val="Heading3"/>
      </w:pPr>
      <w:bookmarkStart w:id="1711" w:name="1.4.4_Naturopathy"/>
      <w:bookmarkStart w:id="1712" w:name="_Toc210657412"/>
      <w:r>
        <w:t>1.4.4 Naturopathy</w:t>
      </w:r>
      <w:bookmarkEnd w:id="1711"/>
      <w:bookmarkEnd w:id="1712"/>
    </w:p>
    <w:p w14:paraId="0AD7B201" w14:textId="77777777" w:rsidR="00347825" w:rsidRDefault="00347825" w:rsidP="00347825">
      <w:r>
        <w:t>Definition:</w:t>
      </w:r>
    </w:p>
    <w:p w14:paraId="0FD48CFC" w14:textId="77777777" w:rsidR="00347825" w:rsidRDefault="00347825" w:rsidP="00347825">
      <w:r>
        <w:t xml:space="preserve">  • [Source: Medical Subject Headings (</w:t>
      </w:r>
      <w:proofErr w:type="spellStart"/>
      <w:r>
        <w:t>MeSH</w:t>
      </w:r>
      <w:proofErr w:type="spellEnd"/>
      <w:r>
        <w:t xml:space="preserve">)] A drugless system of therapy, making use of physical forces such as air, light, water, heat, massage. Treatments are often diet- and nutrition-oriented with attention given to the patient's personal history and lifestyle. (From </w:t>
      </w:r>
      <w:proofErr w:type="spellStart"/>
      <w:r>
        <w:t>Cassileth</w:t>
      </w:r>
      <w:proofErr w:type="spellEnd"/>
      <w:r>
        <w:t>, Alternative Medicine Handbook, 1998, p329)</w:t>
      </w:r>
    </w:p>
    <w:p w14:paraId="683150FF" w14:textId="77777777" w:rsidR="00347825" w:rsidRDefault="00347825" w:rsidP="00347825">
      <w:r>
        <w:t xml:space="preserve">  • [Source: National Center for Complementary and Integrative Health (NCCIH)] Naturopathy—also called naturopathic medicine—is a medical system that has evolved from a combination of traditional practices and health care approaches popular in Europe during the 19th century.</w:t>
      </w:r>
    </w:p>
    <w:p w14:paraId="46FD4258" w14:textId="77777777" w:rsidR="00347825" w:rsidRDefault="00347825" w:rsidP="00347825">
      <w:r>
        <w:t xml:space="preserve">  • [Source: Physician Data Query (PDQ) Terminology] A system of therapy based on preventative care, and on the use of heat, water, light, air, and massage as primary therapies for disease. Some naturopaths use no medications, either pharmaceutical or herbal. Some recommend herbal remedies only. A few who are licensed to prescribe may recommend pharmaceuticals in those cases where they feel their use is warranted. (MedicineNet.com) Check for "https://www.cancer.gov/about-cancer/treatment/clinical-trials/intervention/C15283" active clinical trials using this agent. ("http://ncit.nci.nih.gov/ncitbrowser/ConceptReport.jsp?dictionary=NCI%20Thesaurus&amp;code=C15283" NCI Thesaurus)</w:t>
      </w:r>
    </w:p>
    <w:p w14:paraId="7CE6FF89" w14:textId="77777777" w:rsidR="00347825" w:rsidRDefault="00347825" w:rsidP="00347825">
      <w:r>
        <w:lastRenderedPageBreak/>
        <w:t>Provenance:</w:t>
      </w:r>
    </w:p>
    <w:p w14:paraId="44E6153E" w14:textId="77777777" w:rsidR="00347825" w:rsidRDefault="00347825" w:rsidP="00347825">
      <w:r>
        <w:t xml:space="preserve">  • Source: </w:t>
      </w:r>
      <w:proofErr w:type="spellStart"/>
      <w:r>
        <w:t>CIHLex</w:t>
      </w:r>
      <w:proofErr w:type="spellEnd"/>
    </w:p>
    <w:p w14:paraId="49C9C9B5" w14:textId="77777777" w:rsidR="00347825" w:rsidRDefault="00347825" w:rsidP="00347825">
      <w:r>
        <w:t xml:space="preserve">  • Source: Medical Subject Headings (</w:t>
      </w:r>
      <w:proofErr w:type="spellStart"/>
      <w:r>
        <w:t>MeSH</w:t>
      </w:r>
      <w:proofErr w:type="spellEnd"/>
      <w:r>
        <w:t>)</w:t>
      </w:r>
      <w:r>
        <w:br/>
        <w:t xml:space="preserve"> http://purl.bioontology.org/ontology/MESH/D009324</w:t>
      </w:r>
    </w:p>
    <w:p w14:paraId="5D4C0AF4" w14:textId="77777777" w:rsidR="00347825" w:rsidRDefault="00347825" w:rsidP="00347825">
      <w:r>
        <w:t xml:space="preserve">  • Source: National Center for Complementary and Integrative Health (NCCIH)</w:t>
      </w:r>
      <w:r>
        <w:br/>
        <w:t xml:space="preserve"> https://www.nccih.nih.gov/health/naturopathy</w:t>
      </w:r>
    </w:p>
    <w:p w14:paraId="494D298D" w14:textId="77777777" w:rsidR="00347825" w:rsidRDefault="00347825" w:rsidP="00347825">
      <w:r>
        <w:t xml:space="preserve">  • Source: Physician Data Query (PDQ) Terminology</w:t>
      </w:r>
      <w:r>
        <w:br/>
        <w:t xml:space="preserve"> http://purl.bioontology.org/ontology/PDQ/CDR0000574165</w:t>
      </w:r>
    </w:p>
    <w:p w14:paraId="303FEA2E" w14:textId="77777777" w:rsidR="00347825" w:rsidRDefault="00347825" w:rsidP="00347825">
      <w:r>
        <w:t>Synonyms:</w:t>
      </w:r>
    </w:p>
    <w:p w14:paraId="1F07A607" w14:textId="77777777" w:rsidR="00347825" w:rsidRDefault="00347825" w:rsidP="00347825">
      <w:r>
        <w:t xml:space="preserve">  • Naturopathic</w:t>
      </w:r>
    </w:p>
    <w:p w14:paraId="037920AE" w14:textId="77777777" w:rsidR="00347825" w:rsidRDefault="00347825" w:rsidP="00347825">
      <w:r>
        <w:t xml:space="preserve">  • Naturopathic Medicine</w:t>
      </w:r>
    </w:p>
    <w:p w14:paraId="58E76749" w14:textId="77777777" w:rsidR="00347825" w:rsidRDefault="00347825" w:rsidP="00347825">
      <w:r>
        <w:t xml:space="preserve">  • Naturopathic Therapy</w:t>
      </w:r>
    </w:p>
    <w:p w14:paraId="40723E93" w14:textId="77777777" w:rsidR="00347825" w:rsidRDefault="00347825" w:rsidP="00347825">
      <w:r>
        <w:t xml:space="preserve">  • Naturopathy Therapy</w:t>
      </w:r>
    </w:p>
    <w:p w14:paraId="79D76C2F" w14:textId="77777777" w:rsidR="00347825" w:rsidRDefault="00347825" w:rsidP="00347825">
      <w:r>
        <w:br w:type="page"/>
      </w:r>
    </w:p>
    <w:p w14:paraId="585E3EA9" w14:textId="77777777" w:rsidR="00347825" w:rsidRDefault="00347825" w:rsidP="00347825">
      <w:pPr>
        <w:pStyle w:val="Heading1"/>
      </w:pPr>
      <w:bookmarkStart w:id="1713" w:name="_Toc210657413"/>
      <w:r>
        <w:lastRenderedPageBreak/>
        <w:t>Appendix A: Concepts with Multiple Parents</w:t>
      </w:r>
      <w:bookmarkEnd w:id="1713"/>
    </w:p>
    <w:p w14:paraId="3296AF57" w14:textId="77777777" w:rsidR="00347825" w:rsidRDefault="00347825" w:rsidP="00347825">
      <w:proofErr w:type="spellStart"/>
      <w:r>
        <w:rPr>
          <w:b/>
        </w:rPr>
        <w:t>Mindful_Eating</w:t>
      </w:r>
      <w:proofErr w:type="spellEnd"/>
    </w:p>
    <w:p w14:paraId="59D15D31" w14:textId="5884E088" w:rsidR="00347825" w:rsidRDefault="00347825" w:rsidP="00347825">
      <w:r>
        <w:t xml:space="preserve">Refer to section </w:t>
      </w:r>
      <w:r>
        <w:rPr>
          <w:color w:val="0000FF"/>
          <w:u w:val="single"/>
        </w:rPr>
        <w:t>1.1.14</w:t>
      </w:r>
    </w:p>
    <w:p w14:paraId="4FF110AB" w14:textId="77777777" w:rsidR="00347825" w:rsidRDefault="00347825" w:rsidP="00347825">
      <w:r>
        <w:t xml:space="preserve">Child of: </w:t>
      </w:r>
      <w:proofErr w:type="spellStart"/>
      <w:r>
        <w:t>Nutritional_Intervention</w:t>
      </w:r>
      <w:proofErr w:type="spellEnd"/>
      <w:r>
        <w:t xml:space="preserve">, </w:t>
      </w:r>
      <w:proofErr w:type="spellStart"/>
      <w:r>
        <w:t>Mindful_Intervention</w:t>
      </w:r>
      <w:proofErr w:type="spellEnd"/>
    </w:p>
    <w:p w14:paraId="6E19513A" w14:textId="77777777" w:rsidR="00347825" w:rsidRDefault="00347825" w:rsidP="00347825">
      <w:proofErr w:type="spellStart"/>
      <w:r>
        <w:rPr>
          <w:b/>
        </w:rPr>
        <w:t>Asian_Ginseng</w:t>
      </w:r>
      <w:proofErr w:type="spellEnd"/>
    </w:p>
    <w:p w14:paraId="5C4E077E" w14:textId="1B228AD4" w:rsidR="00347825" w:rsidRDefault="00347825" w:rsidP="00347825">
      <w:r>
        <w:t xml:space="preserve">Refer to section </w:t>
      </w:r>
      <w:r>
        <w:rPr>
          <w:color w:val="0000FF"/>
          <w:u w:val="single"/>
        </w:rPr>
        <w:t>1.1.16.2.1.2</w:t>
      </w:r>
    </w:p>
    <w:p w14:paraId="38825C7E" w14:textId="77777777" w:rsidR="00347825" w:rsidRDefault="00347825" w:rsidP="00347825">
      <w:r>
        <w:t xml:space="preserve">Child of: </w:t>
      </w:r>
      <w:proofErr w:type="spellStart"/>
      <w:r>
        <w:t>Chinese_Herbal_Medicine</w:t>
      </w:r>
      <w:proofErr w:type="spellEnd"/>
      <w:r>
        <w:t xml:space="preserve">, </w:t>
      </w:r>
      <w:proofErr w:type="spellStart"/>
      <w:r>
        <w:t>Western_Herbal_Medicine</w:t>
      </w:r>
      <w:proofErr w:type="spellEnd"/>
    </w:p>
    <w:p w14:paraId="7C2320F1" w14:textId="77777777" w:rsidR="00347825" w:rsidRDefault="00347825" w:rsidP="00347825">
      <w:r>
        <w:rPr>
          <w:b/>
        </w:rPr>
        <w:t>Tea</w:t>
      </w:r>
    </w:p>
    <w:p w14:paraId="6AB3AF37" w14:textId="3AB4B1FF" w:rsidR="00347825" w:rsidRDefault="00347825" w:rsidP="00347825">
      <w:r>
        <w:t xml:space="preserve">Refer to section </w:t>
      </w:r>
      <w:r>
        <w:rPr>
          <w:color w:val="0000FF"/>
          <w:u w:val="single"/>
        </w:rPr>
        <w:t>1.1.16.2.1.10</w:t>
      </w:r>
    </w:p>
    <w:p w14:paraId="0A55BFF4" w14:textId="77777777" w:rsidR="00347825" w:rsidRDefault="00347825" w:rsidP="00347825">
      <w:r>
        <w:t xml:space="preserve">Child of: </w:t>
      </w:r>
      <w:proofErr w:type="spellStart"/>
      <w:r>
        <w:t>Chinese_Herbal_Medicine</w:t>
      </w:r>
      <w:proofErr w:type="spellEnd"/>
      <w:r>
        <w:t xml:space="preserve">, </w:t>
      </w:r>
      <w:proofErr w:type="spellStart"/>
      <w:r>
        <w:t>Western_Herbal_Medicine</w:t>
      </w:r>
      <w:proofErr w:type="spellEnd"/>
    </w:p>
    <w:p w14:paraId="16B1A77E" w14:textId="77777777" w:rsidR="00347825" w:rsidRDefault="00347825" w:rsidP="00347825">
      <w:proofErr w:type="spellStart"/>
      <w:r>
        <w:rPr>
          <w:b/>
        </w:rPr>
        <w:t>Milk_Thistle</w:t>
      </w:r>
      <w:proofErr w:type="spellEnd"/>
    </w:p>
    <w:p w14:paraId="38735AED" w14:textId="1AD093FD" w:rsidR="00347825" w:rsidRDefault="00347825" w:rsidP="00347825">
      <w:r>
        <w:t xml:space="preserve">Refer to section </w:t>
      </w:r>
      <w:r>
        <w:rPr>
          <w:color w:val="0000FF"/>
          <w:u w:val="single"/>
        </w:rPr>
        <w:t>1.1.16.2.1.13</w:t>
      </w:r>
    </w:p>
    <w:p w14:paraId="3C73FAE2" w14:textId="77777777" w:rsidR="00347825" w:rsidRDefault="00347825" w:rsidP="00347825">
      <w:r>
        <w:t xml:space="preserve">Child of: </w:t>
      </w:r>
      <w:proofErr w:type="spellStart"/>
      <w:r>
        <w:t>Chinese_Herbal_Medicine</w:t>
      </w:r>
      <w:proofErr w:type="spellEnd"/>
      <w:r>
        <w:t xml:space="preserve">, </w:t>
      </w:r>
      <w:proofErr w:type="spellStart"/>
      <w:r>
        <w:t>Western_Herbal_Medicine</w:t>
      </w:r>
      <w:proofErr w:type="spellEnd"/>
    </w:p>
    <w:p w14:paraId="486C8033" w14:textId="77777777" w:rsidR="00347825" w:rsidRDefault="00347825" w:rsidP="00347825">
      <w:proofErr w:type="spellStart"/>
      <w:r>
        <w:rPr>
          <w:b/>
        </w:rPr>
        <w:t>Licorice_Root</w:t>
      </w:r>
      <w:proofErr w:type="spellEnd"/>
    </w:p>
    <w:p w14:paraId="057F050A" w14:textId="6003C18A" w:rsidR="00347825" w:rsidRDefault="00347825" w:rsidP="00347825">
      <w:r>
        <w:t xml:space="preserve">Refer to section </w:t>
      </w:r>
      <w:r>
        <w:rPr>
          <w:color w:val="0000FF"/>
          <w:u w:val="single"/>
        </w:rPr>
        <w:t>1.1.16.2.1.12</w:t>
      </w:r>
    </w:p>
    <w:p w14:paraId="74F1024F" w14:textId="77777777" w:rsidR="00347825" w:rsidRDefault="00347825" w:rsidP="00347825">
      <w:r>
        <w:t xml:space="preserve">Child of: </w:t>
      </w:r>
      <w:proofErr w:type="spellStart"/>
      <w:r>
        <w:t>Chinese_Herbal_Medicine</w:t>
      </w:r>
      <w:proofErr w:type="spellEnd"/>
      <w:r>
        <w:t xml:space="preserve">, </w:t>
      </w:r>
      <w:proofErr w:type="spellStart"/>
      <w:r>
        <w:t>Ayurvedic_Herbal_Medicine</w:t>
      </w:r>
      <w:proofErr w:type="spellEnd"/>
    </w:p>
    <w:p w14:paraId="5CF27AF2" w14:textId="77777777" w:rsidR="00347825" w:rsidRDefault="00347825" w:rsidP="00347825">
      <w:proofErr w:type="spellStart"/>
      <w:r>
        <w:rPr>
          <w:b/>
        </w:rPr>
        <w:t>Aloe_Vera</w:t>
      </w:r>
      <w:proofErr w:type="spellEnd"/>
    </w:p>
    <w:p w14:paraId="5D6385A1" w14:textId="26AD9769" w:rsidR="00347825" w:rsidRDefault="00347825" w:rsidP="00347825">
      <w:r>
        <w:t xml:space="preserve">Refer to section </w:t>
      </w:r>
      <w:r>
        <w:rPr>
          <w:color w:val="0000FF"/>
          <w:u w:val="single"/>
        </w:rPr>
        <w:t>1.1.16.2.2.4</w:t>
      </w:r>
    </w:p>
    <w:p w14:paraId="4E0A6B05" w14:textId="77777777" w:rsidR="00347825" w:rsidRDefault="00347825" w:rsidP="00347825">
      <w:r>
        <w:t xml:space="preserve">Child of: </w:t>
      </w:r>
      <w:proofErr w:type="spellStart"/>
      <w:r>
        <w:t>Ayurvedic_Herbal_Medicine</w:t>
      </w:r>
      <w:proofErr w:type="spellEnd"/>
      <w:r>
        <w:t xml:space="preserve">, </w:t>
      </w:r>
      <w:proofErr w:type="spellStart"/>
      <w:r>
        <w:t>Western_Herbal_Medicine</w:t>
      </w:r>
      <w:proofErr w:type="spellEnd"/>
    </w:p>
    <w:p w14:paraId="00B8907D" w14:textId="77777777" w:rsidR="00347825" w:rsidRDefault="00347825" w:rsidP="00347825">
      <w:r>
        <w:rPr>
          <w:b/>
        </w:rPr>
        <w:t>Marijuana</w:t>
      </w:r>
    </w:p>
    <w:p w14:paraId="438BAD94" w14:textId="4452E932" w:rsidR="00347825" w:rsidRDefault="00347825" w:rsidP="00347825">
      <w:r>
        <w:t xml:space="preserve">Refer to section </w:t>
      </w:r>
      <w:r>
        <w:rPr>
          <w:color w:val="0000FF"/>
          <w:u w:val="single"/>
        </w:rPr>
        <w:t>1.1.16.2.2.6</w:t>
      </w:r>
    </w:p>
    <w:p w14:paraId="608EDA03" w14:textId="77777777" w:rsidR="00347825" w:rsidRDefault="00347825" w:rsidP="00347825">
      <w:r>
        <w:t xml:space="preserve">Child of: </w:t>
      </w:r>
      <w:proofErr w:type="spellStart"/>
      <w:r>
        <w:t>Ayurvedic_Herbal_Medicine</w:t>
      </w:r>
      <w:proofErr w:type="spellEnd"/>
      <w:r>
        <w:t xml:space="preserve">, </w:t>
      </w:r>
      <w:proofErr w:type="spellStart"/>
      <w:r>
        <w:t>Western_Herbal_Medicine</w:t>
      </w:r>
      <w:proofErr w:type="spellEnd"/>
      <w:r>
        <w:t xml:space="preserve">, </w:t>
      </w:r>
      <w:proofErr w:type="spellStart"/>
      <w:r>
        <w:t>African_Herbal_Medicine</w:t>
      </w:r>
      <w:proofErr w:type="spellEnd"/>
    </w:p>
    <w:p w14:paraId="634E82D3" w14:textId="77777777" w:rsidR="00347825" w:rsidRDefault="00347825" w:rsidP="00347825">
      <w:proofErr w:type="spellStart"/>
      <w:r>
        <w:rPr>
          <w:b/>
        </w:rPr>
        <w:t>Black_Cohosh</w:t>
      </w:r>
      <w:proofErr w:type="spellEnd"/>
    </w:p>
    <w:p w14:paraId="55FDBB68" w14:textId="1E294872" w:rsidR="00347825" w:rsidRDefault="00347825" w:rsidP="00347825">
      <w:r>
        <w:t xml:space="preserve">Refer to section </w:t>
      </w:r>
      <w:r>
        <w:rPr>
          <w:color w:val="0000FF"/>
          <w:u w:val="single"/>
        </w:rPr>
        <w:t>1.1.16.2.3.7</w:t>
      </w:r>
    </w:p>
    <w:p w14:paraId="020B6E0F" w14:textId="77777777" w:rsidR="00347825" w:rsidRDefault="00347825" w:rsidP="00347825">
      <w:r>
        <w:t xml:space="preserve">Child of: </w:t>
      </w:r>
      <w:proofErr w:type="spellStart"/>
      <w:r>
        <w:t>Western_Herbal_Medicine</w:t>
      </w:r>
      <w:proofErr w:type="spellEnd"/>
      <w:r>
        <w:t xml:space="preserve">, </w:t>
      </w:r>
      <w:proofErr w:type="spellStart"/>
      <w:r>
        <w:t>Native_American_Herbal_Medicine</w:t>
      </w:r>
      <w:proofErr w:type="spellEnd"/>
    </w:p>
    <w:p w14:paraId="0B89F0CC" w14:textId="77777777" w:rsidR="00347825" w:rsidRDefault="00347825" w:rsidP="00347825">
      <w:r>
        <w:rPr>
          <w:b/>
        </w:rPr>
        <w:t>Echinacea</w:t>
      </w:r>
    </w:p>
    <w:p w14:paraId="45E77031" w14:textId="5720D536" w:rsidR="00347825" w:rsidRDefault="00347825" w:rsidP="00347825">
      <w:r>
        <w:lastRenderedPageBreak/>
        <w:t xml:space="preserve">Refer to section </w:t>
      </w:r>
      <w:r>
        <w:rPr>
          <w:color w:val="0000FF"/>
          <w:u w:val="single"/>
        </w:rPr>
        <w:t>1.1.16.2.3.11</w:t>
      </w:r>
    </w:p>
    <w:p w14:paraId="5AC7ED78" w14:textId="77777777" w:rsidR="00347825" w:rsidRDefault="00347825" w:rsidP="00347825">
      <w:r>
        <w:t xml:space="preserve">Child of: </w:t>
      </w:r>
      <w:proofErr w:type="spellStart"/>
      <w:r>
        <w:t>Western_Herbal_Medicine</w:t>
      </w:r>
      <w:proofErr w:type="spellEnd"/>
      <w:r>
        <w:t xml:space="preserve">, </w:t>
      </w:r>
      <w:proofErr w:type="spellStart"/>
      <w:r>
        <w:t>Native_American_Herbal_Medicine</w:t>
      </w:r>
      <w:proofErr w:type="spellEnd"/>
    </w:p>
    <w:p w14:paraId="42EDF1CE" w14:textId="77777777" w:rsidR="00347825" w:rsidRDefault="00347825" w:rsidP="00347825">
      <w:proofErr w:type="spellStart"/>
      <w:r>
        <w:rPr>
          <w:b/>
        </w:rPr>
        <w:t>Cat's_Claw</w:t>
      </w:r>
      <w:proofErr w:type="spellEnd"/>
    </w:p>
    <w:p w14:paraId="3D62442D" w14:textId="02883E35" w:rsidR="00347825" w:rsidRDefault="00347825" w:rsidP="00347825">
      <w:r>
        <w:t xml:space="preserve">Refer to section </w:t>
      </w:r>
      <w:r>
        <w:rPr>
          <w:color w:val="0000FF"/>
          <w:u w:val="single"/>
        </w:rPr>
        <w:t>1.1.16.2.4.3</w:t>
      </w:r>
    </w:p>
    <w:p w14:paraId="7DDE521A" w14:textId="77777777" w:rsidR="00347825" w:rsidRDefault="00347825" w:rsidP="00347825">
      <w:r>
        <w:t xml:space="preserve">Child of: </w:t>
      </w:r>
      <w:proofErr w:type="spellStart"/>
      <w:r>
        <w:t>Native_American_Herbal_Medicine</w:t>
      </w:r>
      <w:proofErr w:type="spellEnd"/>
      <w:r>
        <w:t xml:space="preserve">, </w:t>
      </w:r>
      <w:proofErr w:type="spellStart"/>
      <w:r>
        <w:t>Amazonian_Herbal_Medicine</w:t>
      </w:r>
      <w:proofErr w:type="spellEnd"/>
    </w:p>
    <w:p w14:paraId="5500B4E4" w14:textId="77777777" w:rsidR="00347825" w:rsidRDefault="00347825" w:rsidP="00347825">
      <w:r>
        <w:rPr>
          <w:b/>
        </w:rPr>
        <w:t>Passionflower</w:t>
      </w:r>
    </w:p>
    <w:p w14:paraId="17287C00" w14:textId="186FB0FF" w:rsidR="00347825" w:rsidRDefault="00347825" w:rsidP="00347825">
      <w:r>
        <w:t xml:space="preserve">Refer to section </w:t>
      </w:r>
      <w:r>
        <w:rPr>
          <w:color w:val="0000FF"/>
          <w:u w:val="single"/>
        </w:rPr>
        <w:t>1.1.16.2.4.5</w:t>
      </w:r>
    </w:p>
    <w:p w14:paraId="0729D86E" w14:textId="77777777" w:rsidR="00347825" w:rsidRDefault="00347825" w:rsidP="00347825">
      <w:r>
        <w:t xml:space="preserve">Child of: </w:t>
      </w:r>
      <w:proofErr w:type="spellStart"/>
      <w:r>
        <w:t>Native_American_Herbal_Medicine</w:t>
      </w:r>
      <w:proofErr w:type="spellEnd"/>
      <w:r>
        <w:t xml:space="preserve">, </w:t>
      </w:r>
      <w:proofErr w:type="spellStart"/>
      <w:r>
        <w:t>Amazonian_Herbal_Medicine</w:t>
      </w:r>
      <w:proofErr w:type="spellEnd"/>
    </w:p>
    <w:p w14:paraId="6B60B1ED" w14:textId="77777777" w:rsidR="00347825" w:rsidRDefault="00347825" w:rsidP="00347825">
      <w:r>
        <w:rPr>
          <w:b/>
        </w:rPr>
        <w:t>Aromatherapy</w:t>
      </w:r>
    </w:p>
    <w:p w14:paraId="7796B340" w14:textId="5C2A93EB" w:rsidR="00347825" w:rsidRDefault="00347825" w:rsidP="00347825">
      <w:r>
        <w:t xml:space="preserve">Refer to section </w:t>
      </w:r>
      <w:r>
        <w:rPr>
          <w:color w:val="0000FF"/>
          <w:u w:val="single"/>
        </w:rPr>
        <w:t>1.1.16.3</w:t>
      </w:r>
    </w:p>
    <w:p w14:paraId="6B679CA7" w14:textId="77777777" w:rsidR="00347825" w:rsidRDefault="00347825" w:rsidP="00347825">
      <w:r>
        <w:t xml:space="preserve">Child of: Phytotherapy, </w:t>
      </w:r>
      <w:proofErr w:type="spellStart"/>
      <w:r>
        <w:t>Sensory_Art_Therapy</w:t>
      </w:r>
      <w:proofErr w:type="spellEnd"/>
      <w:r>
        <w:t xml:space="preserve">, </w:t>
      </w:r>
      <w:proofErr w:type="spellStart"/>
      <w:r>
        <w:t>Stress_Management_Therapy</w:t>
      </w:r>
      <w:proofErr w:type="spellEnd"/>
    </w:p>
    <w:p w14:paraId="00F19CFF" w14:textId="77777777" w:rsidR="00347825" w:rsidRDefault="00347825" w:rsidP="00347825">
      <w:proofErr w:type="spellStart"/>
      <w:r>
        <w:rPr>
          <w:b/>
        </w:rPr>
        <w:t>Ear_Acupuncture</w:t>
      </w:r>
      <w:proofErr w:type="spellEnd"/>
    </w:p>
    <w:p w14:paraId="50208C85" w14:textId="2B3FD065" w:rsidR="00347825" w:rsidRDefault="00347825" w:rsidP="00347825">
      <w:r>
        <w:t xml:space="preserve">Refer to section </w:t>
      </w:r>
      <w:r>
        <w:rPr>
          <w:color w:val="0000FF"/>
          <w:u w:val="single"/>
        </w:rPr>
        <w:t>1.2.1.3</w:t>
      </w:r>
    </w:p>
    <w:p w14:paraId="0BBBB8C4" w14:textId="77777777" w:rsidR="00347825" w:rsidRDefault="00347825" w:rsidP="00347825">
      <w:r>
        <w:t>Child of: Acupuncture, Auriculotherapy</w:t>
      </w:r>
    </w:p>
    <w:p w14:paraId="3BABEC1A" w14:textId="77777777" w:rsidR="00347825" w:rsidRDefault="00347825" w:rsidP="00347825">
      <w:proofErr w:type="spellStart"/>
      <w:r>
        <w:rPr>
          <w:b/>
        </w:rPr>
        <w:t>Acu_Moxibustion</w:t>
      </w:r>
      <w:proofErr w:type="spellEnd"/>
    </w:p>
    <w:p w14:paraId="4D8D846D" w14:textId="6FF41B18" w:rsidR="00347825" w:rsidRDefault="00347825" w:rsidP="00347825">
      <w:r>
        <w:t xml:space="preserve">Refer to section </w:t>
      </w:r>
      <w:r>
        <w:rPr>
          <w:color w:val="0000FF"/>
          <w:u w:val="single"/>
        </w:rPr>
        <w:t>1.2.1.11</w:t>
      </w:r>
    </w:p>
    <w:p w14:paraId="491E216A" w14:textId="77777777" w:rsidR="00347825" w:rsidRDefault="00347825" w:rsidP="00347825">
      <w:r>
        <w:t>Child of: Acupuncture, Moxibustion</w:t>
      </w:r>
    </w:p>
    <w:p w14:paraId="23F4B4DA" w14:textId="77777777" w:rsidR="00347825" w:rsidRDefault="00347825" w:rsidP="00347825">
      <w:r>
        <w:rPr>
          <w:b/>
        </w:rPr>
        <w:t>Mind–</w:t>
      </w:r>
      <w:proofErr w:type="spellStart"/>
      <w:r>
        <w:rPr>
          <w:b/>
        </w:rPr>
        <w:t>body_Therapy</w:t>
      </w:r>
      <w:proofErr w:type="spellEnd"/>
    </w:p>
    <w:p w14:paraId="7DCAE4C3" w14:textId="636C858D" w:rsidR="00347825" w:rsidRDefault="00347825" w:rsidP="00347825">
      <w:r>
        <w:t xml:space="preserve">Refer to section </w:t>
      </w:r>
      <w:r>
        <w:rPr>
          <w:color w:val="0000FF"/>
          <w:u w:val="single"/>
        </w:rPr>
        <w:t>1.2.6</w:t>
      </w:r>
    </w:p>
    <w:p w14:paraId="6BB6F750" w14:textId="77777777" w:rsidR="00347825" w:rsidRDefault="00347825" w:rsidP="00347825">
      <w:r>
        <w:t xml:space="preserve">Child of: </w:t>
      </w:r>
      <w:proofErr w:type="spellStart"/>
      <w:r>
        <w:t>Physical_Intervention</w:t>
      </w:r>
      <w:proofErr w:type="spellEnd"/>
      <w:r>
        <w:t xml:space="preserve">, </w:t>
      </w:r>
      <w:proofErr w:type="spellStart"/>
      <w:r>
        <w:t>Psychological_Intervention</w:t>
      </w:r>
      <w:proofErr w:type="spellEnd"/>
    </w:p>
    <w:p w14:paraId="653A963F" w14:textId="77777777" w:rsidR="00347825" w:rsidRDefault="00347825" w:rsidP="00347825">
      <w:proofErr w:type="spellStart"/>
      <w:r>
        <w:rPr>
          <w:b/>
        </w:rPr>
        <w:t>Art_Therapy</w:t>
      </w:r>
      <w:proofErr w:type="spellEnd"/>
    </w:p>
    <w:p w14:paraId="13A2D52B" w14:textId="107999BB" w:rsidR="00347825" w:rsidRDefault="00347825" w:rsidP="00347825">
      <w:r>
        <w:t xml:space="preserve">Refer to section </w:t>
      </w:r>
      <w:r>
        <w:rPr>
          <w:color w:val="0000FF"/>
          <w:u w:val="single"/>
        </w:rPr>
        <w:t>1.2.6.2.1</w:t>
      </w:r>
    </w:p>
    <w:p w14:paraId="68D883C6" w14:textId="77777777" w:rsidR="00347825" w:rsidRDefault="00347825" w:rsidP="00347825">
      <w:r>
        <w:t xml:space="preserve">Child of: </w:t>
      </w:r>
      <w:proofErr w:type="spellStart"/>
      <w:r>
        <w:t>Relaxation_Technique</w:t>
      </w:r>
      <w:proofErr w:type="spellEnd"/>
      <w:r>
        <w:t xml:space="preserve">, </w:t>
      </w:r>
      <w:proofErr w:type="spellStart"/>
      <w:r>
        <w:t>Expressive_Therapy</w:t>
      </w:r>
      <w:proofErr w:type="spellEnd"/>
    </w:p>
    <w:p w14:paraId="554422C3" w14:textId="77777777" w:rsidR="00347825" w:rsidRDefault="00347825" w:rsidP="00347825">
      <w:proofErr w:type="spellStart"/>
      <w:r>
        <w:rPr>
          <w:b/>
        </w:rPr>
        <w:t>Music_Therapy</w:t>
      </w:r>
      <w:proofErr w:type="spellEnd"/>
    </w:p>
    <w:p w14:paraId="31F678E5" w14:textId="77B8814E" w:rsidR="00347825" w:rsidRDefault="00347825" w:rsidP="00347825">
      <w:r>
        <w:t xml:space="preserve">Refer to section </w:t>
      </w:r>
      <w:r>
        <w:rPr>
          <w:color w:val="0000FF"/>
          <w:u w:val="single"/>
        </w:rPr>
        <w:t>1.2.6.2.3</w:t>
      </w:r>
    </w:p>
    <w:p w14:paraId="5788ABCD" w14:textId="77777777" w:rsidR="00347825" w:rsidRDefault="00347825" w:rsidP="00347825">
      <w:r>
        <w:t xml:space="preserve">Child of: </w:t>
      </w:r>
      <w:proofErr w:type="spellStart"/>
      <w:r>
        <w:t>Relaxation_Technique</w:t>
      </w:r>
      <w:proofErr w:type="spellEnd"/>
      <w:r>
        <w:t xml:space="preserve">, </w:t>
      </w:r>
      <w:proofErr w:type="spellStart"/>
      <w:r>
        <w:t>Expressive_Therapy</w:t>
      </w:r>
      <w:proofErr w:type="spellEnd"/>
    </w:p>
    <w:p w14:paraId="3133C3AC" w14:textId="77777777" w:rsidR="00347825" w:rsidRDefault="00347825" w:rsidP="00347825">
      <w:proofErr w:type="spellStart"/>
      <w:r>
        <w:rPr>
          <w:b/>
        </w:rPr>
        <w:lastRenderedPageBreak/>
        <w:t>Mindfulness_Based_Art_Therapy</w:t>
      </w:r>
      <w:proofErr w:type="spellEnd"/>
    </w:p>
    <w:p w14:paraId="29E65C0D" w14:textId="57DB27BD" w:rsidR="00347825" w:rsidRDefault="00347825" w:rsidP="00347825">
      <w:r>
        <w:t xml:space="preserve">Refer to section </w:t>
      </w:r>
      <w:r>
        <w:rPr>
          <w:color w:val="0000FF"/>
          <w:u w:val="single"/>
        </w:rPr>
        <w:t>1.2.6.2.1.4</w:t>
      </w:r>
    </w:p>
    <w:p w14:paraId="05662BE7" w14:textId="77777777" w:rsidR="00347825" w:rsidRDefault="00347825" w:rsidP="00347825">
      <w:r>
        <w:t xml:space="preserve">Child of: </w:t>
      </w:r>
      <w:proofErr w:type="spellStart"/>
      <w:r>
        <w:t>Art_Therapy</w:t>
      </w:r>
      <w:proofErr w:type="spellEnd"/>
      <w:r>
        <w:t xml:space="preserve">, </w:t>
      </w:r>
      <w:proofErr w:type="spellStart"/>
      <w:r>
        <w:t>Mindful_Intervention</w:t>
      </w:r>
      <w:proofErr w:type="spellEnd"/>
    </w:p>
    <w:p w14:paraId="3BAEF3D7" w14:textId="77777777" w:rsidR="00347825" w:rsidRDefault="00347825" w:rsidP="00347825">
      <w:proofErr w:type="spellStart"/>
      <w:r>
        <w:rPr>
          <w:b/>
        </w:rPr>
        <w:t>Laughter_Therapy</w:t>
      </w:r>
      <w:proofErr w:type="spellEnd"/>
    </w:p>
    <w:p w14:paraId="41CD5E6A" w14:textId="329AFE7F" w:rsidR="00347825" w:rsidRDefault="00347825" w:rsidP="00347825">
      <w:r>
        <w:t xml:space="preserve">Refer to section </w:t>
      </w:r>
      <w:r>
        <w:rPr>
          <w:color w:val="0000FF"/>
          <w:u w:val="single"/>
        </w:rPr>
        <w:t>1.2.6.2.2.1</w:t>
      </w:r>
    </w:p>
    <w:p w14:paraId="7EABE424" w14:textId="77777777" w:rsidR="00347825" w:rsidRDefault="00347825" w:rsidP="00347825">
      <w:r>
        <w:t xml:space="preserve">Child of: </w:t>
      </w:r>
      <w:proofErr w:type="spellStart"/>
      <w:r>
        <w:t>Humor_Therapy</w:t>
      </w:r>
      <w:proofErr w:type="spellEnd"/>
      <w:r>
        <w:t xml:space="preserve">, </w:t>
      </w:r>
      <w:proofErr w:type="spellStart"/>
      <w:r>
        <w:t>Stress_Management_Therapy</w:t>
      </w:r>
      <w:proofErr w:type="spellEnd"/>
    </w:p>
    <w:p w14:paraId="235C3EE7" w14:textId="77777777" w:rsidR="00347825" w:rsidRDefault="00347825" w:rsidP="00347825">
      <w:proofErr w:type="spellStart"/>
      <w:r>
        <w:rPr>
          <w:b/>
        </w:rPr>
        <w:t>Laughter_Yoga</w:t>
      </w:r>
      <w:proofErr w:type="spellEnd"/>
    </w:p>
    <w:p w14:paraId="24E5E748" w14:textId="34DBB026" w:rsidR="00347825" w:rsidRDefault="00347825" w:rsidP="00347825">
      <w:r>
        <w:t xml:space="preserve">Refer to section </w:t>
      </w:r>
      <w:r>
        <w:rPr>
          <w:color w:val="0000FF"/>
          <w:u w:val="single"/>
        </w:rPr>
        <w:t>1.2.6.2.2.1.1</w:t>
      </w:r>
    </w:p>
    <w:p w14:paraId="22E673F3" w14:textId="77777777" w:rsidR="00347825" w:rsidRDefault="00347825" w:rsidP="00347825">
      <w:r>
        <w:t xml:space="preserve">Child of: </w:t>
      </w:r>
      <w:proofErr w:type="spellStart"/>
      <w:r>
        <w:t>Laughter_Therapy</w:t>
      </w:r>
      <w:proofErr w:type="spellEnd"/>
      <w:r>
        <w:t xml:space="preserve">, </w:t>
      </w:r>
      <w:proofErr w:type="spellStart"/>
      <w:r>
        <w:t>Yoga_Therapy</w:t>
      </w:r>
      <w:proofErr w:type="spellEnd"/>
    </w:p>
    <w:p w14:paraId="7DFAECFE" w14:textId="77777777" w:rsidR="00347825" w:rsidRDefault="00347825" w:rsidP="00347825">
      <w:r>
        <w:rPr>
          <w:b/>
        </w:rPr>
        <w:t>Reflexology</w:t>
      </w:r>
    </w:p>
    <w:p w14:paraId="1E62C390" w14:textId="4E38B95B" w:rsidR="00347825" w:rsidRDefault="00347825" w:rsidP="00347825">
      <w:r>
        <w:t xml:space="preserve">Refer to section </w:t>
      </w:r>
      <w:r>
        <w:rPr>
          <w:color w:val="0000FF"/>
          <w:u w:val="single"/>
        </w:rPr>
        <w:t>1.2.6.2.4</w:t>
      </w:r>
    </w:p>
    <w:p w14:paraId="4DF52562" w14:textId="77777777" w:rsidR="00347825" w:rsidRDefault="00347825" w:rsidP="00347825">
      <w:r>
        <w:t xml:space="preserve">Child of: </w:t>
      </w:r>
      <w:proofErr w:type="spellStart"/>
      <w:r>
        <w:t>Relaxation_Technique</w:t>
      </w:r>
      <w:proofErr w:type="spellEnd"/>
      <w:r>
        <w:t xml:space="preserve">, </w:t>
      </w:r>
      <w:proofErr w:type="spellStart"/>
      <w:r>
        <w:t>Bodywork_Therapy</w:t>
      </w:r>
      <w:proofErr w:type="spellEnd"/>
    </w:p>
    <w:p w14:paraId="50A7F1AC" w14:textId="77777777" w:rsidR="00347825" w:rsidRDefault="00347825" w:rsidP="00347825">
      <w:proofErr w:type="spellStart"/>
      <w:r>
        <w:rPr>
          <w:b/>
        </w:rPr>
        <w:t>Tai_Chi</w:t>
      </w:r>
      <w:proofErr w:type="spellEnd"/>
    </w:p>
    <w:p w14:paraId="55EF41DA" w14:textId="2066096F" w:rsidR="00347825" w:rsidRDefault="00347825" w:rsidP="00347825">
      <w:r>
        <w:t xml:space="preserve">Refer to section </w:t>
      </w:r>
      <w:r>
        <w:rPr>
          <w:color w:val="0000FF"/>
          <w:u w:val="single"/>
        </w:rPr>
        <w:t>1.2.6.4.2</w:t>
      </w:r>
    </w:p>
    <w:p w14:paraId="56BE3763" w14:textId="77777777" w:rsidR="00347825" w:rsidRDefault="00347825" w:rsidP="00347825">
      <w:r>
        <w:t xml:space="preserve">Child of: </w:t>
      </w:r>
      <w:proofErr w:type="spellStart"/>
      <w:r>
        <w:t>Exercise_Therapy</w:t>
      </w:r>
      <w:proofErr w:type="spellEnd"/>
      <w:r>
        <w:t xml:space="preserve">, </w:t>
      </w:r>
      <w:proofErr w:type="spellStart"/>
      <w:r>
        <w:t>Putative_Energy_Therapy</w:t>
      </w:r>
      <w:proofErr w:type="spellEnd"/>
    </w:p>
    <w:p w14:paraId="5A5FC015" w14:textId="77777777" w:rsidR="00347825" w:rsidRDefault="00347825" w:rsidP="00347825">
      <w:proofErr w:type="spellStart"/>
      <w:r>
        <w:rPr>
          <w:b/>
        </w:rPr>
        <w:t>Face_Yoga</w:t>
      </w:r>
      <w:proofErr w:type="spellEnd"/>
    </w:p>
    <w:p w14:paraId="2658CDC8" w14:textId="4AE512F2" w:rsidR="00347825" w:rsidRDefault="00347825" w:rsidP="00347825">
      <w:r>
        <w:t xml:space="preserve">Refer to section </w:t>
      </w:r>
      <w:r>
        <w:rPr>
          <w:color w:val="0000FF"/>
          <w:u w:val="single"/>
        </w:rPr>
        <w:t>1.2.6.4.3.5</w:t>
      </w:r>
    </w:p>
    <w:p w14:paraId="37DB3791" w14:textId="77777777" w:rsidR="00347825" w:rsidRDefault="00347825" w:rsidP="00347825">
      <w:r>
        <w:t xml:space="preserve">Child of: </w:t>
      </w:r>
      <w:proofErr w:type="spellStart"/>
      <w:r>
        <w:t>Yoga_Therapy</w:t>
      </w:r>
      <w:proofErr w:type="spellEnd"/>
      <w:r>
        <w:t xml:space="preserve">, </w:t>
      </w:r>
      <w:proofErr w:type="spellStart"/>
      <w:r>
        <w:t>Facial_Exercise</w:t>
      </w:r>
      <w:proofErr w:type="spellEnd"/>
    </w:p>
    <w:p w14:paraId="6FEF7B35" w14:textId="77777777" w:rsidR="00347825" w:rsidRDefault="00347825" w:rsidP="00347825">
      <w:proofErr w:type="spellStart"/>
      <w:r>
        <w:rPr>
          <w:b/>
        </w:rPr>
        <w:t>Dance_Therapy</w:t>
      </w:r>
      <w:proofErr w:type="spellEnd"/>
    </w:p>
    <w:p w14:paraId="51568FAC" w14:textId="7690D9C8" w:rsidR="00347825" w:rsidRDefault="00347825" w:rsidP="00347825">
      <w:r>
        <w:t xml:space="preserve">Refer to section </w:t>
      </w:r>
      <w:r>
        <w:rPr>
          <w:color w:val="0000FF"/>
          <w:u w:val="single"/>
        </w:rPr>
        <w:t>1.2.6.4.4</w:t>
      </w:r>
    </w:p>
    <w:p w14:paraId="00D29739" w14:textId="77777777" w:rsidR="00347825" w:rsidRDefault="00347825" w:rsidP="00347825">
      <w:r>
        <w:t xml:space="preserve">Child of: </w:t>
      </w:r>
      <w:proofErr w:type="spellStart"/>
      <w:r>
        <w:t>Exercise_Therapy</w:t>
      </w:r>
      <w:proofErr w:type="spellEnd"/>
      <w:r>
        <w:t xml:space="preserve">, </w:t>
      </w:r>
      <w:proofErr w:type="spellStart"/>
      <w:r>
        <w:t>Expressive_Therapy</w:t>
      </w:r>
      <w:proofErr w:type="spellEnd"/>
    </w:p>
    <w:p w14:paraId="2A00221A" w14:textId="77777777" w:rsidR="00347825" w:rsidRDefault="00347825" w:rsidP="00347825">
      <w:proofErr w:type="spellStart"/>
      <w:r>
        <w:rPr>
          <w:b/>
        </w:rPr>
        <w:t>Therapeutic_Touch</w:t>
      </w:r>
      <w:proofErr w:type="spellEnd"/>
    </w:p>
    <w:p w14:paraId="6229025B" w14:textId="49E5A99A" w:rsidR="00347825" w:rsidRDefault="00347825" w:rsidP="00347825">
      <w:r>
        <w:t xml:space="preserve">Refer to section </w:t>
      </w:r>
      <w:r>
        <w:rPr>
          <w:color w:val="0000FF"/>
          <w:u w:val="single"/>
        </w:rPr>
        <w:t>1.2.8.1.2.2</w:t>
      </w:r>
    </w:p>
    <w:p w14:paraId="5A4C4A44" w14:textId="77777777" w:rsidR="00347825" w:rsidRDefault="00347825" w:rsidP="00347825">
      <w:r>
        <w:t xml:space="preserve">Child of: </w:t>
      </w:r>
      <w:proofErr w:type="spellStart"/>
      <w:r>
        <w:t>Biofield_Therapy</w:t>
      </w:r>
      <w:proofErr w:type="spellEnd"/>
      <w:r>
        <w:t xml:space="preserve">, </w:t>
      </w:r>
      <w:proofErr w:type="spellStart"/>
      <w:r>
        <w:t>Spiritual_Therapy</w:t>
      </w:r>
      <w:proofErr w:type="spellEnd"/>
    </w:p>
    <w:p w14:paraId="3BC9F5C2" w14:textId="77777777" w:rsidR="00347825" w:rsidRDefault="00347825" w:rsidP="00347825">
      <w:proofErr w:type="spellStart"/>
      <w:r>
        <w:rPr>
          <w:b/>
        </w:rPr>
        <w:t>Color_Therapy</w:t>
      </w:r>
      <w:proofErr w:type="spellEnd"/>
    </w:p>
    <w:p w14:paraId="4DE5F243" w14:textId="127590BD" w:rsidR="00347825" w:rsidRDefault="00347825" w:rsidP="00347825">
      <w:r>
        <w:t xml:space="preserve">Refer to section </w:t>
      </w:r>
      <w:r>
        <w:rPr>
          <w:color w:val="0000FF"/>
          <w:u w:val="single"/>
        </w:rPr>
        <w:t>1.2.8.1.4</w:t>
      </w:r>
    </w:p>
    <w:p w14:paraId="098BC591" w14:textId="77777777" w:rsidR="00347825" w:rsidRDefault="00347825" w:rsidP="00347825">
      <w:r>
        <w:lastRenderedPageBreak/>
        <w:t xml:space="preserve">Child of: </w:t>
      </w:r>
      <w:proofErr w:type="spellStart"/>
      <w:r>
        <w:t>Putative_Energy_Therapy</w:t>
      </w:r>
      <w:proofErr w:type="spellEnd"/>
      <w:r>
        <w:t xml:space="preserve">, </w:t>
      </w:r>
      <w:proofErr w:type="spellStart"/>
      <w:r>
        <w:t>Sensory_Art_Therapy</w:t>
      </w:r>
      <w:proofErr w:type="spellEnd"/>
    </w:p>
    <w:p w14:paraId="5226FB41" w14:textId="77777777" w:rsidR="00347825" w:rsidRDefault="00347825" w:rsidP="00347825">
      <w:proofErr w:type="spellStart"/>
      <w:r>
        <w:rPr>
          <w:b/>
        </w:rPr>
        <w:t>Trigger_Point_Massage</w:t>
      </w:r>
      <w:proofErr w:type="spellEnd"/>
    </w:p>
    <w:p w14:paraId="3C81D391" w14:textId="4AABBBA9" w:rsidR="00347825" w:rsidRDefault="00347825" w:rsidP="00347825">
      <w:r>
        <w:t xml:space="preserve">Refer to section </w:t>
      </w:r>
      <w:r>
        <w:rPr>
          <w:color w:val="0000FF"/>
          <w:u w:val="single"/>
        </w:rPr>
        <w:t>1.2.15.5.3.7.1.5</w:t>
      </w:r>
    </w:p>
    <w:p w14:paraId="5B9E2B2E" w14:textId="77777777" w:rsidR="00347825" w:rsidRDefault="00347825" w:rsidP="00347825">
      <w:r>
        <w:t xml:space="preserve">Child of: </w:t>
      </w:r>
      <w:proofErr w:type="spellStart"/>
      <w:r>
        <w:t>Therapeutic_Massage</w:t>
      </w:r>
      <w:proofErr w:type="spellEnd"/>
      <w:r>
        <w:t xml:space="preserve">, </w:t>
      </w:r>
      <w:proofErr w:type="spellStart"/>
      <w:r>
        <w:t>Trigger_Point_Therapy</w:t>
      </w:r>
      <w:proofErr w:type="spellEnd"/>
    </w:p>
    <w:p w14:paraId="5DEB64D1" w14:textId="77777777" w:rsidR="00347825" w:rsidRDefault="00347825" w:rsidP="00347825"/>
    <w:p w14:paraId="2A878F5A" w14:textId="77777777" w:rsidR="00347825" w:rsidRDefault="00347825" w:rsidP="00347825"/>
    <w:p w14:paraId="168DB8A2" w14:textId="77777777" w:rsidR="00B521D1" w:rsidRPr="00347825" w:rsidRDefault="00B521D1" w:rsidP="00347825"/>
    <w:sectPr w:rsidR="00B521D1" w:rsidRPr="0034782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A6DB8" w14:textId="77777777" w:rsidR="00EF552A" w:rsidRDefault="00EF552A" w:rsidP="001F3682">
      <w:pPr>
        <w:spacing w:after="0" w:line="240" w:lineRule="auto"/>
      </w:pPr>
      <w:r>
        <w:separator/>
      </w:r>
    </w:p>
  </w:endnote>
  <w:endnote w:type="continuationSeparator" w:id="0">
    <w:p w14:paraId="1B37A97F" w14:textId="77777777" w:rsidR="00EF552A" w:rsidRDefault="00EF552A" w:rsidP="001F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2A848" w14:textId="77777777" w:rsidR="00EF552A" w:rsidRDefault="00EF552A" w:rsidP="001F3682">
      <w:pPr>
        <w:spacing w:after="0" w:line="240" w:lineRule="auto"/>
      </w:pPr>
      <w:r>
        <w:separator/>
      </w:r>
    </w:p>
  </w:footnote>
  <w:footnote w:type="continuationSeparator" w:id="0">
    <w:p w14:paraId="27682CA7" w14:textId="77777777" w:rsidR="00EF552A" w:rsidRDefault="00EF552A" w:rsidP="001F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668576">
    <w:abstractNumId w:val="8"/>
  </w:num>
  <w:num w:numId="2" w16cid:durableId="1423795719">
    <w:abstractNumId w:val="6"/>
  </w:num>
  <w:num w:numId="3" w16cid:durableId="1413888268">
    <w:abstractNumId w:val="5"/>
  </w:num>
  <w:num w:numId="4" w16cid:durableId="103158787">
    <w:abstractNumId w:val="4"/>
  </w:num>
  <w:num w:numId="5" w16cid:durableId="1862086195">
    <w:abstractNumId w:val="7"/>
  </w:num>
  <w:num w:numId="6" w16cid:durableId="353381605">
    <w:abstractNumId w:val="3"/>
  </w:num>
  <w:num w:numId="7" w16cid:durableId="408700961">
    <w:abstractNumId w:val="2"/>
  </w:num>
  <w:num w:numId="8" w16cid:durableId="636766761">
    <w:abstractNumId w:val="1"/>
  </w:num>
  <w:num w:numId="9" w16cid:durableId="154189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32"/>
    <w:rsid w:val="00034616"/>
    <w:rsid w:val="0006063C"/>
    <w:rsid w:val="00123DF3"/>
    <w:rsid w:val="0015074B"/>
    <w:rsid w:val="001F3682"/>
    <w:rsid w:val="0029639D"/>
    <w:rsid w:val="00326F90"/>
    <w:rsid w:val="00347825"/>
    <w:rsid w:val="003A5FBB"/>
    <w:rsid w:val="005B5FF7"/>
    <w:rsid w:val="00604E42"/>
    <w:rsid w:val="00762DCE"/>
    <w:rsid w:val="0096102E"/>
    <w:rsid w:val="00AA1D8D"/>
    <w:rsid w:val="00B47730"/>
    <w:rsid w:val="00B521D1"/>
    <w:rsid w:val="00B83FA3"/>
    <w:rsid w:val="00CB0664"/>
    <w:rsid w:val="00E137F7"/>
    <w:rsid w:val="00E332BC"/>
    <w:rsid w:val="00ED640F"/>
    <w:rsid w:val="00EF55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1FF70F"/>
  <w14:defaultImageDpi w14:val="300"/>
  <w15:docId w15:val="{D8CD660E-E64B-47B6-A133-FBFAA6BD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F3682"/>
    <w:pPr>
      <w:spacing w:after="100"/>
    </w:pPr>
  </w:style>
  <w:style w:type="paragraph" w:styleId="TOC2">
    <w:name w:val="toc 2"/>
    <w:basedOn w:val="Normal"/>
    <w:next w:val="Normal"/>
    <w:autoRedefine/>
    <w:uiPriority w:val="39"/>
    <w:unhideWhenUsed/>
    <w:rsid w:val="001F3682"/>
    <w:pPr>
      <w:spacing w:after="100"/>
      <w:ind w:left="220"/>
    </w:pPr>
  </w:style>
  <w:style w:type="paragraph" w:styleId="TOC3">
    <w:name w:val="toc 3"/>
    <w:basedOn w:val="Normal"/>
    <w:next w:val="Normal"/>
    <w:autoRedefine/>
    <w:uiPriority w:val="39"/>
    <w:unhideWhenUsed/>
    <w:rsid w:val="001F3682"/>
    <w:pPr>
      <w:spacing w:after="100"/>
      <w:ind w:left="440"/>
    </w:pPr>
  </w:style>
  <w:style w:type="paragraph" w:styleId="TOC4">
    <w:name w:val="toc 4"/>
    <w:basedOn w:val="Normal"/>
    <w:next w:val="Normal"/>
    <w:autoRedefine/>
    <w:uiPriority w:val="39"/>
    <w:unhideWhenUsed/>
    <w:rsid w:val="001F3682"/>
    <w:pPr>
      <w:spacing w:after="100"/>
      <w:ind w:left="660"/>
    </w:pPr>
  </w:style>
  <w:style w:type="paragraph" w:styleId="TOC5">
    <w:name w:val="toc 5"/>
    <w:basedOn w:val="Normal"/>
    <w:next w:val="Normal"/>
    <w:autoRedefine/>
    <w:uiPriority w:val="39"/>
    <w:unhideWhenUsed/>
    <w:rsid w:val="001F3682"/>
    <w:pPr>
      <w:spacing w:after="100"/>
      <w:ind w:left="880"/>
    </w:pPr>
  </w:style>
  <w:style w:type="paragraph" w:styleId="TOC6">
    <w:name w:val="toc 6"/>
    <w:basedOn w:val="Normal"/>
    <w:next w:val="Normal"/>
    <w:autoRedefine/>
    <w:uiPriority w:val="39"/>
    <w:unhideWhenUsed/>
    <w:rsid w:val="001F3682"/>
    <w:pPr>
      <w:spacing w:after="100"/>
      <w:ind w:left="1100"/>
    </w:pPr>
  </w:style>
  <w:style w:type="paragraph" w:styleId="TOC7">
    <w:name w:val="toc 7"/>
    <w:basedOn w:val="Normal"/>
    <w:next w:val="Normal"/>
    <w:autoRedefine/>
    <w:uiPriority w:val="39"/>
    <w:unhideWhenUsed/>
    <w:rsid w:val="001F3682"/>
    <w:pPr>
      <w:spacing w:after="100"/>
      <w:ind w:left="1320"/>
    </w:pPr>
  </w:style>
  <w:style w:type="paragraph" w:styleId="TOC8">
    <w:name w:val="toc 8"/>
    <w:basedOn w:val="Normal"/>
    <w:next w:val="Normal"/>
    <w:autoRedefine/>
    <w:uiPriority w:val="39"/>
    <w:unhideWhenUsed/>
    <w:rsid w:val="001F3682"/>
    <w:pPr>
      <w:spacing w:after="100"/>
      <w:ind w:left="1540"/>
    </w:pPr>
  </w:style>
  <w:style w:type="paragraph" w:styleId="TOC9">
    <w:name w:val="toc 9"/>
    <w:basedOn w:val="Normal"/>
    <w:next w:val="Normal"/>
    <w:autoRedefine/>
    <w:uiPriority w:val="39"/>
    <w:unhideWhenUsed/>
    <w:rsid w:val="001F3682"/>
    <w:pPr>
      <w:spacing w:after="100"/>
      <w:ind w:left="1760"/>
    </w:pPr>
  </w:style>
  <w:style w:type="character" w:styleId="CommentReference">
    <w:name w:val="annotation reference"/>
    <w:basedOn w:val="DefaultParagraphFont"/>
    <w:uiPriority w:val="99"/>
    <w:semiHidden/>
    <w:unhideWhenUsed/>
    <w:rsid w:val="00604E42"/>
    <w:rPr>
      <w:sz w:val="16"/>
      <w:szCs w:val="16"/>
    </w:rPr>
  </w:style>
  <w:style w:type="paragraph" w:styleId="CommentText">
    <w:name w:val="annotation text"/>
    <w:basedOn w:val="Normal"/>
    <w:link w:val="CommentTextChar"/>
    <w:uiPriority w:val="99"/>
    <w:unhideWhenUsed/>
    <w:rsid w:val="00604E42"/>
    <w:pPr>
      <w:spacing w:line="240" w:lineRule="auto"/>
    </w:pPr>
    <w:rPr>
      <w:sz w:val="20"/>
      <w:szCs w:val="20"/>
    </w:rPr>
  </w:style>
  <w:style w:type="character" w:customStyle="1" w:styleId="CommentTextChar">
    <w:name w:val="Comment Text Char"/>
    <w:basedOn w:val="DefaultParagraphFont"/>
    <w:link w:val="CommentText"/>
    <w:uiPriority w:val="99"/>
    <w:rsid w:val="00604E42"/>
    <w:rPr>
      <w:sz w:val="20"/>
      <w:szCs w:val="20"/>
    </w:rPr>
  </w:style>
  <w:style w:type="paragraph" w:styleId="CommentSubject">
    <w:name w:val="annotation subject"/>
    <w:basedOn w:val="CommentText"/>
    <w:next w:val="CommentText"/>
    <w:link w:val="CommentSubjectChar"/>
    <w:uiPriority w:val="99"/>
    <w:semiHidden/>
    <w:unhideWhenUsed/>
    <w:rsid w:val="00604E42"/>
    <w:rPr>
      <w:b/>
      <w:bCs/>
    </w:rPr>
  </w:style>
  <w:style w:type="character" w:customStyle="1" w:styleId="CommentSubjectChar">
    <w:name w:val="Comment Subject Char"/>
    <w:basedOn w:val="CommentTextChar"/>
    <w:link w:val="CommentSubject"/>
    <w:uiPriority w:val="99"/>
    <w:semiHidden/>
    <w:rsid w:val="00604E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990794cc-8ced-4156-9787-a1fbf819c752}"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258</Pages>
  <Words>30078</Words>
  <Characters>171447</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 Jianfu, Ph.D.</cp:lastModifiedBy>
  <cp:revision>11</cp:revision>
  <dcterms:created xsi:type="dcterms:W3CDTF">2013-12-23T23:15:00Z</dcterms:created>
  <dcterms:modified xsi:type="dcterms:W3CDTF">2025-10-06T19:17:00Z</dcterms:modified>
  <cp:category/>
</cp:coreProperties>
</file>